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Report</w:t>
      </w:r>
    </w:p>
    <w:p>
      <w:pPr>
        <w:jc w:val="right"/>
      </w:pPr>
      <w:r>
        <w:t>October 06, 2020 03:37:43PM</w:t>
      </w:r>
    </w:p>
    <w:p>
      <w:r>
        <w:br w:type="page"/>
      </w:r>
    </w:p>
    <w:p>
      <w:r>
        <w:fldChar w:fldCharType="begin"/>
        <w:instrText xml:space="preserve">TOC \o "1-3" \h \z \u</w:instrText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pStyle w:val="Heading1"/>
      </w:pPr>
      <w:r>
        <w:t>1. Test Results Summary</w:t>
      </w:r>
    </w:p>
    <w:p>
      <w:pPr>
        <w:pStyle w:val="Heading2"/>
      </w:pPr>
      <w:r>
        <w:t>1.1 Summary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  <w:tc>
          <w:tcPr>
            <w:tcW w:type="dxa" w:w="1440"/>
          </w:tcPr>
          <w:p>
            <w:r>
              <w:t>Total Duration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5.491765260696411</w:t>
            </w:r>
          </w:p>
        </w:tc>
      </w:tr>
    </w:tbl>
    <w:p>
      <w:pPr>
        <w:pStyle w:val="Heading2"/>
      </w:pPr>
      <w:r>
        <w:t>1.2 Summary Totals for Devices Under Tests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</w:tr>
      <w:tr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bn305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</w:tbl>
    <w:p>
      <w:pPr>
        <w:pStyle w:val="Heading2"/>
      </w:pPr>
      <w:r>
        <w:t>1.3 Summary Totals for Test Suites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Test Suite</w:t>
            </w:r>
          </w:p>
        </w:tc>
        <w:tc>
          <w:tcPr>
            <w:tcW w:type="dxa" w:w="2160"/>
          </w:tcPr>
          <w:p>
            <w:r>
              <w:t>Total Tests</w:t>
            </w:r>
          </w:p>
        </w:tc>
        <w:tc>
          <w:tcPr>
            <w:tcW w:type="dxa" w:w="2160"/>
          </w:tcPr>
          <w:p>
            <w:r>
              <w:t>Total Passed</w:t>
            </w:r>
          </w:p>
        </w:tc>
        <w:tc>
          <w:tcPr>
            <w:tcW w:type="dxa" w:w="2160"/>
          </w:tcPr>
          <w:p>
            <w:r>
              <w:t>Total Failed</w:t>
            </w:r>
          </w:p>
        </w:tc>
      </w:tr>
      <w:tr>
        <w:tc>
          <w:tcPr>
            <w:tcW w:type="dxa" w:w="2160"/>
          </w:tcPr>
          <w:p>
            <w:r>
              <w:t>Environment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</w:tbl>
    <w:p>
      <w:r>
        <w:br w:type="page"/>
      </w:r>
    </w:p>
    <w:p>
      <w:pPr>
        <w:pStyle w:val="Heading1"/>
      </w:pPr>
      <w:r>
        <w:t>2. Test Case Results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Test Id</w:t>
            </w:r>
          </w:p>
        </w:tc>
        <w:tc>
          <w:tcPr>
            <w:tcW w:type="dxa" w:w="1440"/>
          </w:tcPr>
          <w:p>
            <w:r>
              <w:t>Test Suite</w:t>
            </w:r>
          </w:p>
        </w:tc>
        <w:tc>
          <w:tcPr>
            <w:tcW w:type="dxa" w:w="1440"/>
          </w:tcPr>
          <w:p>
            <w:r>
              <w:t>Test Case</w:t>
            </w:r>
          </w:p>
        </w:tc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Result</w:t>
            </w:r>
          </w:p>
        </w:tc>
        <w:tc>
          <w:tcPr>
            <w:tcW w:type="dxa" w:w="1440"/>
          </w:tcPr>
          <w:p>
            <w:r>
              <w:t>Failure Reason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powersupply environment temp is in spec </w:t>
            </w:r>
          </w:p>
        </w:tc>
        <w:tc>
          <w:tcPr>
            <w:tcW w:type="dxa" w:w="1440"/>
          </w:tcPr>
          <w:p>
            <w:r>
              <w:t>bn305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router |bn305| powersupply temperature status is |False| and should be |temperatureOk|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powersupply environment temp is in spec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cooling is in spec </w:t>
            </w:r>
          </w:p>
        </w:tc>
        <w:tc>
          <w:tcPr>
            <w:tcW w:type="dxa" w:w="1440"/>
          </w:tcPr>
          <w:p>
            <w:r>
              <w:t>bn305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cooling is in spec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power are in spec </w:t>
            </w:r>
          </w:p>
        </w:tc>
        <w:tc>
          <w:tcPr>
            <w:tcW w:type="dxa" w:w="1440"/>
          </w:tcPr>
          <w:p>
            <w:r>
              <w:t>bn305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Power-Supply 11 state is |powerLoss|, should be in |ok|.</w:t>
              <w:br/>
              <w:t>Power-Supply 1 state is |ok|, should be in |ok|.</w:t>
              <w:br/>
              <w:t>Power-Supply 2 state is |ok|, should be in |ok|.</w:t>
              <w:br/>
              <w:t>Power-Supply 5 state is |powerLoss|, should be in |ok|.</w:t>
              <w:br/>
              <w:t>Power-Supply 7 state is |ok|, should be in |ok|.</w:t>
              <w:br/>
              <w:t>Power-Supply 6 state is |powerLoss|, should be in |ok|.</w:t>
              <w:br/>
              <w:t>Power-Supply 8 state is |ok|, should be in |ok|.</w:t>
              <w:br/>
              <w:t>Power-Supply 12 state is |powerLoss|, should be in |ok|.</w:t>
              <w:br/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power are in spec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temp is in spec </w:t>
            </w:r>
          </w:p>
        </w:tc>
        <w:tc>
          <w:tcPr>
            <w:tcW w:type="dxa" w:w="1440"/>
          </w:tcPr>
          <w:p>
            <w:r>
              <w:t>bn305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temp is in spec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</w:tbl>
    <w:p>
      <w:r>
        <w:br w:type="page"/>
      </w:r>
    </w:p>
    <w:p>
      <w:pPr>
        <w:pStyle w:val="Heading1"/>
      </w:pPr>
      <w:r>
        <w:t>3. Detailed Test Suite Results: Environment</w:t>
      </w:r>
    </w:p>
    <w:p>
      <w:pPr>
        <w:pStyle w:val="Heading2"/>
      </w:pPr>
      <w:r>
        <w:t xml:space="preserve">3.1 Test Case: Test if powersupply environment temp is in spec </w:t>
      </w:r>
    </w:p>
    <w:p>
      <w:pPr>
        <w:pStyle w:val="Heading3"/>
      </w:pPr>
      <w:r>
        <w:t>3.1.1 DUT: BN305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test_if_powersupply_environment_temp_is_in_spec_on_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bn305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temperatureOk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router |bn305| powersupply temperature status is |False| and should be |temperatureOk|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|bn305| powersupply termperature environmentals functioning within specGIVEN expected temperature state is |temperatureOk|WHEN actual temperature state is |False|THEN test case result is |False|.</w:t>
              <w:br/>
            </w:r>
          </w:p>
        </w:tc>
      </w:tr>
    </w:tbl>
    <w:p>
      <w:pPr>
        <w:pStyle w:val="Heading3"/>
      </w:pPr>
      <w:r>
        <w:t>3.1.2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test_if_powersupply_environment_temp_is_in_spec_on_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|kg-topology-CloudEOSEdge2| doesnt require cooling.</w:t>
              <w:br/>
            </w:r>
          </w:p>
        </w:tc>
      </w:tr>
    </w:tbl>
    <w:p>
      <w:pPr>
        <w:pStyle w:val="Heading2"/>
      </w:pPr>
      <w:r>
        <w:t xml:space="preserve">3.2 Test Case: Test if system environment cooling is in spec </w:t>
      </w:r>
    </w:p>
    <w:p>
      <w:pPr>
        <w:pStyle w:val="Heading3"/>
      </w:pPr>
      <w:r>
        <w:t>3.2.1 DUT: BN305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test_if_system_environment_cooling_is_in_spec_on_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cooling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bn305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coolingOk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coolingOk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|bn305| system cooling environmentals functioning within spec.</w:t>
              <w:br/>
              <w:t>GIVEN cooling state is |coolingOk|.</w:t>
              <w:br/>
              <w:t>WHEN cooling state is |coolingOk|.</w:t>
              <w:br/>
              <w:t>THEN test case result is |True|.</w:t>
              <w:br/>
              <w:t>OUTPUT of |show system environment cooling| is:</w:t>
              <w:br/>
              <w:br/>
              <w:t>System cooling status is: Ok</w:t>
              <w:br/>
              <w:t>Ambient temperature: 20C</w:t>
              <w:br/>
              <w:t>Airflow: port-side intake</w:t>
              <w:br/>
              <w:t xml:space="preserve">                             Config Actual                  Speed</w:t>
              <w:br/>
              <w:t>Fan             Status        Speed  Speed           Uptime Stability</w:t>
              <w:br/>
              <w:t>--------------- ------------ ------ ------ ---------------- -----------</w:t>
              <w:br/>
              <w:t>1/1             Ok              65%    65% 49 days, 8:53:34 Stable</w:t>
              <w:br/>
              <w:t>1/2             Ok              65%    65% 49 days, 8:53:34 Stable</w:t>
              <w:br/>
              <w:t>1/3             Ok              65%    64% 49 days, 8:53:34 Stable</w:t>
              <w:br/>
              <w:t>1/4             Ok              65%    65% 49 days, 8:53:34 Stable</w:t>
              <w:br/>
              <w:t>1/5             Ok              65%    65% 49 days, 8:53:34 Stable</w:t>
              <w:br/>
              <w:t>1/6             Ok              65%    64% 49 days, 8:53:34 Stable</w:t>
              <w:br/>
              <w:t>1/7             Ok              65%    65% 49 days, 8:53:34 Stable</w:t>
              <w:br/>
              <w:t>1/8             Ok              65%    64% 49 days, 8:53:34 Stable</w:t>
              <w:br/>
              <w:t>2/1             Ok              65%    64% 49 days, 8:53:34 Stable</w:t>
              <w:br/>
              <w:t>2/2             Ok              65%    65% 49 days, 8:53:34 Stable</w:t>
              <w:br/>
              <w:t>2/3             Ok              65%    65% 49 days, 8:53:34 Stable</w:t>
              <w:br/>
              <w:t>2/4             Ok              65%    64% 49 days, 8:53:34 Stable</w:t>
              <w:br/>
              <w:t>2/5             Ok              65%    64% 49 days, 8:53:34 Stable</w:t>
              <w:br/>
              <w:t>2/6             Ok              65%    65% 49 days, 8:53:34 Stable</w:t>
              <w:br/>
              <w:t>2/7             Ok              65%    64% 49 days, 8:53:34 Stable</w:t>
              <w:br/>
              <w:t>2/8             Ok              65%    65% 49 days, 8:53:34 Stable</w:t>
              <w:br/>
              <w:t>3/1             Ok              65%    65% 49 days, 8:53:34 Stable</w:t>
              <w:br/>
              <w:t>3/2             Ok              65%    65% 49 days, 8:53:34 Stable</w:t>
              <w:br/>
              <w:t>3/3             Ok              65%    65% 49 days, 8:53:34 Stable</w:t>
              <w:br/>
              <w:t>3/4             Ok              65%    64% 49 days, 8:53:34 Stable</w:t>
              <w:br/>
              <w:t>3/5             Ok              65%    64% 49 days, 8:53:34 Stable</w:t>
              <w:br/>
              <w:t>3/6             Ok              65%    65% 49 days, 8:53:34 Stable</w:t>
              <w:br/>
              <w:t>3/7             Ok              65%    64% 49 days, 8:53:34 Stable</w:t>
              <w:br/>
              <w:t>3/8             Ok              65%    64% 49 days, 8:53:34 Stable</w:t>
              <w:br/>
              <w:t>4/1             Ok              65%    65% 49 days, 8:53:34 Stable</w:t>
              <w:br/>
              <w:t>4/2             Ok              65%    64% 49 days, 8:53:34 Stable</w:t>
              <w:br/>
              <w:t>4/3             Ok              65%    64% 49 days, 8:53:34 Stable</w:t>
              <w:br/>
              <w:t>4/4             Ok              65%    65% 49 days, 8:53:34 Stable</w:t>
              <w:br/>
              <w:t>4/5             Ok              65%    65% 49 days, 8:53:34 Stable</w:t>
              <w:br/>
              <w:t>4/6             Ok              65%    64% 49 days, 8:53:34 Stable</w:t>
              <w:br/>
              <w:t>4/7             Ok              65%    65% 49 days, 8:53:34 Stable</w:t>
              <w:br/>
              <w:t>4/8             Ok              65%    64% 49 days, 8:53:34 Stable</w:t>
              <w:br/>
              <w:t>5/1             Ok              65%    65% 49 days, 8:53:34 Stable</w:t>
              <w:br/>
              <w:t>5/2             Ok              65%    65% 49 days, 8:53:34 Stable</w:t>
              <w:br/>
              <w:t>5/3             Ok              65%    65% 49 days, 8:53:34 Stable</w:t>
              <w:br/>
              <w:t>5/4             Ok              65%    65% 49 days, 8:53:34 Stable</w:t>
              <w:br/>
              <w:t>5/5             Ok              65%    64% 49 days, 8:53:34 Stable</w:t>
              <w:br/>
              <w:t>5/6             Ok              65%    64% 49 days, 8:53:34 Stable</w:t>
              <w:br/>
              <w:t>5/7             Ok              65%    65% 49 days, 8:53:34 Stable</w:t>
              <w:br/>
              <w:t>5/8             Ok              65%    65% 49 days, 8:53:34 Stable</w:t>
              <w:br/>
              <w:t>6/1             Ok              65%    64% 49 days, 8:53:34 Stable</w:t>
              <w:br/>
              <w:t>6/2             Ok              65%    64% 49 days, 8:53:34 Stable</w:t>
              <w:br/>
              <w:t>6/3             Ok              65%    65% 49 days, 8:53:34 Stable</w:t>
              <w:br/>
              <w:t>6/4             Ok              65%    64% 49 days, 8:53:34 Stable</w:t>
              <w:br/>
              <w:t>6/5             Ok              65%    65% 49 days, 8:53:34 Stable</w:t>
              <w:br/>
              <w:t>6/6             Ok              65%    64% 49 days, 8:53:34 Stable</w:t>
              <w:br/>
              <w:t>6/7             Ok              65%    64% 49 days, 8:53:34 Stable</w:t>
              <w:br/>
              <w:t>6/8             Ok              65%    65% 49 days, 8:53:34 Stable</w:t>
              <w:br/>
              <w:t>PowerSupply1/1  Ok              70%    71% 49 days, 8:52:32 FW Override</w:t>
              <w:br/>
              <w:t>PowerSupply2/1  Ok              70%    72% 49 days, 8:52:20 FW Override</w:t>
              <w:br/>
              <w:t>PowerSupply3    Not Inserted    N/A    N/A          Offline N/A</w:t>
              <w:br/>
              <w:t>PowerSupply4    Not Inserted    N/A    N/A          Offline N/A</w:t>
              <w:br/>
              <w:t>PowerSupply5/1  Ok              70%    69% 49 days, 8:52:28 Stable</w:t>
              <w:br/>
              <w:t>PowerSupply6/1  Ok              70%    69% 49 days, 8:52:23 Stable</w:t>
              <w:br/>
              <w:t>PowerSupply7/1  Ok              70%    73% 49 days, 8:52:09 FW Override</w:t>
              <w:br/>
              <w:t>PowerSupply8/1  Ok              70%    71% 49 days, 8:52:26 FW Override</w:t>
              <w:br/>
              <w:t>PowerSupply9    Not Inserted    N/A    N/A          Offline N/A</w:t>
              <w:br/>
              <w:t>PowerSupply10   Not Inserted    N/A    N/A          Offline N/A</w:t>
              <w:br/>
              <w:t>PowerSupply11/1 Ok              70%    69% 49 days, 8:53:05 Stable</w:t>
              <w:br/>
              <w:t>PowerSupply12/1 Ok              70%    70% 49 days, 8:53:03 Stable</w:t>
              <w:br/>
              <w:br/>
              <w:t xml:space="preserve">          Stable</w:t>
              <w:br/>
              <w:t xml:space="preserve">          Uptime</w:t>
              <w:br/>
              <w:t>----------------</w:t>
              <w:br/>
              <w:t>49 days, 8:53:19</w:t>
              <w:br/>
              <w:t>49 days, 8:53:19</w:t>
              <w:br/>
              <w:t>49 days, 8:53:19</w:t>
              <w:br/>
              <w:t>49 days, 8:53:19</w:t>
              <w:br/>
              <w:t>49 days, 8:53:19</w:t>
              <w:br/>
              <w:t>49 days, 8:53:19</w:t>
              <w:br/>
              <w:t>49 days, 8:53:19</w:t>
              <w:br/>
              <w:t>49 days, 8:53:19</w:t>
              <w:br/>
              <w:t>49 days, 8:53:19</w:t>
              <w:br/>
              <w:t>49 days, 8:53:19</w:t>
              <w:br/>
              <w:t>49 days, 8:53:19</w:t>
              <w:br/>
              <w:t>49 days, 8:53:19</w:t>
              <w:br/>
              <w:t>49 days, 8:53:19</w:t>
              <w:br/>
              <w:t>49 days, 8:53:19</w:t>
              <w:br/>
              <w:t>49 days, 8:53:19</w:t>
              <w:br/>
              <w:t>49 days, 8:53:19</w:t>
              <w:br/>
              <w:t>49 days, 8:53:19</w:t>
              <w:br/>
              <w:t>49 days, 8:53:19</w:t>
              <w:br/>
              <w:t>49 days, 8:53:19</w:t>
              <w:br/>
              <w:t>49 days, 8:53:19</w:t>
              <w:br/>
              <w:t>49 days, 8:53:19</w:t>
              <w:br/>
              <w:t>49 days, 8:53:19</w:t>
              <w:br/>
              <w:t>49 days, 8:53:19</w:t>
              <w:br/>
              <w:t>49 days, 8:53:19</w:t>
              <w:br/>
              <w:t>49 days, 8:53:19</w:t>
              <w:br/>
              <w:t>49 days, 8:53:19</w:t>
              <w:br/>
              <w:t>49 days, 8:53:19</w:t>
              <w:br/>
              <w:t>49 days, 8:53:19</w:t>
              <w:br/>
              <w:t>49 days, 8:53:19</w:t>
              <w:br/>
              <w:t>49 days, 8:53:19</w:t>
              <w:br/>
              <w:t>49 days, 8:53:19</w:t>
              <w:br/>
              <w:t>49 days, 8:53:19</w:t>
              <w:br/>
              <w:t>49 days, 8:53:19</w:t>
              <w:br/>
              <w:t>49 days, 8:53:19</w:t>
              <w:br/>
              <w:t>49 days, 8:53:19</w:t>
              <w:br/>
              <w:t>49 days, 8:53:19</w:t>
              <w:br/>
              <w:t>49 days, 8:53:19</w:t>
              <w:br/>
              <w:t>49 days, 8:53:19</w:t>
              <w:br/>
              <w:t>49 days, 8:53:19</w:t>
              <w:br/>
              <w:t>49 days, 8:53:19</w:t>
              <w:br/>
              <w:t>49 days, 8:53:18</w:t>
              <w:br/>
              <w:t>49 days, 8:53:18</w:t>
              <w:br/>
              <w:t>49 days, 8:53:18</w:t>
              <w:br/>
              <w:t>49 days, 8:53:18</w:t>
              <w:br/>
              <w:t>49 days, 8:53:18</w:t>
              <w:br/>
              <w:t>49 days, 8:53:18</w:t>
              <w:br/>
              <w:t>49 days, 8:53:18</w:t>
              <w:br/>
              <w:t>49 days, 8:53:18</w:t>
              <w:br/>
              <w:t xml:space="preserve">             N/A</w:t>
              <w:br/>
              <w:t xml:space="preserve">             N/A</w:t>
              <w:br/>
              <w:t xml:space="preserve">             N/A</w:t>
              <w:br/>
              <w:t xml:space="preserve">             N/A</w:t>
              <w:br/>
              <w:t>49 days, 8:50:27</w:t>
              <w:br/>
              <w:t>49 days, 8:50:10</w:t>
              <w:br/>
              <w:t xml:space="preserve">             N/A</w:t>
              <w:br/>
              <w:t xml:space="preserve">             N/A</w:t>
              <w:br/>
              <w:t xml:space="preserve">             N/A</w:t>
              <w:br/>
              <w:t xml:space="preserve">             N/A</w:t>
              <w:br/>
              <w:t>49 days, 8:51:11</w:t>
              <w:br/>
              <w:t>49 days, 8:51:11</w:t>
              <w:br/>
            </w:r>
          </w:p>
        </w:tc>
      </w:tr>
    </w:tbl>
    <w:p>
      <w:pPr>
        <w:pStyle w:val="Heading3"/>
      </w:pPr>
      <w:r>
        <w:t>3.2.2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test_if_system_environment_cooling_is_in_spec_on_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cooling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|kg-topology-CloudEOSEdge2| doesnt require cooling.</w:t>
              <w:br/>
            </w:r>
          </w:p>
        </w:tc>
      </w:tr>
    </w:tbl>
    <w:p>
      <w:pPr>
        <w:pStyle w:val="Heading2"/>
      </w:pPr>
      <w:r>
        <w:t xml:space="preserve">3.3 Test Case: Test if system environment power are in spec </w:t>
      </w:r>
    </w:p>
    <w:p>
      <w:pPr>
        <w:pStyle w:val="Heading3"/>
      </w:pPr>
      <w:r>
        <w:t>3.3.1 DUT: BN305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test_if_system_environment_power_are_in_spec_on_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power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bn305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['ok', 'ok', 'ok', 'ok', 'ok', 'ok', 'ok', 'ok']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['powerLoss', 'ok', 'ok', 'powerLoss', 'ok', 'powerLoss', 'ok', 'powerLoss']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Power-Supply 11 state is |powerLoss|, should be in |ok|.</w:t>
              <w:br/>
              <w:t>Power-Supply 1 state is |ok|, should be in |ok|.</w:t>
              <w:br/>
              <w:t>Power-Supply 2 state is |ok|, should be in |ok|.</w:t>
              <w:br/>
              <w:t>Power-Supply 5 state is |powerLoss|, should be in |ok|.</w:t>
              <w:br/>
              <w:t>Power-Supply 7 state is |ok|, should be in |ok|.</w:t>
              <w:br/>
              <w:t>Power-Supply 6 state is |powerLoss|, should be in |ok|.</w:t>
              <w:br/>
              <w:t>Power-Supply 8 state is |ok|, should be in |ok|.</w:t>
              <w:br/>
              <w:t>Power-Supply 12 state is |powerLoss|, should be in |ok|.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power-supply |11| functioning within spec.</w:t>
              <w:br/>
              <w:t>GIVEN power state is |ok|.</w:t>
              <w:br/>
              <w:t>WHEN power state is |powerLoss|.</w:t>
              <w:br/>
              <w:t>THEN test case result is |False|.</w:t>
              <w:br/>
              <w:br/>
              <w:t>TEST is power-supply |1| functioning within spec.</w:t>
              <w:br/>
              <w:t>GIVEN power state is |ok|.</w:t>
              <w:br/>
              <w:t>WHEN power state is |ok|.</w:t>
              <w:br/>
              <w:t>THEN test case result is |True|.</w:t>
              <w:br/>
              <w:br/>
              <w:t>TEST is power-supply |2| functioning within spec.</w:t>
              <w:br/>
              <w:t>GIVEN power state is |ok|.</w:t>
              <w:br/>
              <w:t>WHEN power state is |ok|.</w:t>
              <w:br/>
              <w:t>THEN test case result is |True|.</w:t>
              <w:br/>
              <w:br/>
              <w:t>TEST is power-supply |5| functioning within spec.</w:t>
              <w:br/>
              <w:t>GIVEN power state is |ok|.</w:t>
              <w:br/>
              <w:t>WHEN power state is |powerLoss|.</w:t>
              <w:br/>
              <w:t>THEN test case result is |False|.</w:t>
              <w:br/>
              <w:br/>
              <w:t>TEST is power-supply |7| functioning within spec.</w:t>
              <w:br/>
              <w:t>GIVEN power state is |ok|.</w:t>
              <w:br/>
              <w:t>WHEN power state is |ok|.</w:t>
              <w:br/>
              <w:t>THEN test case result is |True|.</w:t>
              <w:br/>
              <w:br/>
              <w:t>TEST is power-supply |6| functioning within spec.</w:t>
              <w:br/>
              <w:t>GIVEN power state is |ok|.</w:t>
              <w:br/>
              <w:t>WHEN power state is |powerLoss|.</w:t>
              <w:br/>
              <w:t>THEN test case result is |False|.</w:t>
              <w:br/>
              <w:br/>
              <w:t>TEST is power-supply |8| functioning within spec.</w:t>
              <w:br/>
              <w:t>GIVEN power state is |ok|.</w:t>
              <w:br/>
              <w:t>WHEN power state is |ok|.</w:t>
              <w:br/>
              <w:t>THEN test case result is |True|.</w:t>
              <w:br/>
              <w:br/>
              <w:t>TEST is power-supply |12| functioning within spec.</w:t>
              <w:br/>
              <w:t>GIVEN power state is |ok|.</w:t>
              <w:br/>
              <w:t>WHEN power state is |powerLoss|.</w:t>
              <w:br/>
              <w:t>THEN test case result is |False|.</w:t>
              <w:br/>
              <w:br/>
              <w:t>OUTPUT of |show system environment power| is :</w:t>
              <w:br/>
              <w:br/>
              <w:t>Power                           Input  Output  Output</w:t>
              <w:br/>
              <w:t>Supply Model          Capacity Current Current   Power Status</w:t>
              <w:br/>
              <w:t>------ -------------- -------- ------- ------- ------- ----------</w:t>
              <w:br/>
              <w:t>1      PWR-3KT-AC-RED    3000W   4.96A  89.38A 1078.0W Ok</w:t>
              <w:br/>
              <w:t>2      PWR-3KT-AC-RED    3000W   5.03A  89.88A 1084.0W Ok</w:t>
              <w:br/>
              <w:t>5      PWR-3KT-AC-RED    3000W   0.00A   0.00A    0.0W Power Loss</w:t>
              <w:br/>
              <w:t>6      PWR-3KT-AC-RED    3000W   0.00A   0.00A    0.0W Power Loss</w:t>
              <w:br/>
              <w:t>7      PWR-3KT-AC-RED    3000W   5.29A  94.62A 1142.0W Ok</w:t>
              <w:br/>
              <w:t>8      PWR-3KT-AC-RED    3000W   4.89A  86.38A 1042.0W Ok</w:t>
              <w:br/>
              <w:t>11     PWR-3KT-AC-RED    3000W   0.00A   0.00A    0.0W Power Loss</w:t>
              <w:br/>
              <w:t>12     PWR-3KT-AC-RED    3000W   0.00A   0.00A    0.0W Power Loss</w:t>
              <w:br/>
              <w:t>Total  --               12000W      --      -- 4346.0W --</w:t>
              <w:br/>
              <w:br/>
              <w:br/>
              <w:t xml:space="preserve">          Uptime</w:t>
              <w:br/>
              <w:t>----------------</w:t>
              <w:br/>
              <w:t>49 days, 8:53:05</w:t>
              <w:br/>
              <w:t>49 days, 8:52:53</w:t>
              <w:br/>
              <w:t xml:space="preserve">         Offline</w:t>
              <w:br/>
              <w:t xml:space="preserve">         Offline</w:t>
              <w:br/>
              <w:t>49 days, 8:52:42</w:t>
              <w:br/>
              <w:t>49 days, 8:52:59</w:t>
              <w:br/>
              <w:t xml:space="preserve">         Offline</w:t>
              <w:br/>
              <w:t xml:space="preserve">         Offline</w:t>
              <w:br/>
              <w:t xml:space="preserve">              --</w:t>
              <w:br/>
              <w:t>.</w:t>
              <w:br/>
            </w:r>
          </w:p>
        </w:tc>
      </w:tr>
    </w:tbl>
    <w:p>
      <w:pPr>
        <w:pStyle w:val="Heading3"/>
      </w:pPr>
      <w:r>
        <w:t>3.3.2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test_if_system_environment_power_are_in_spec_on_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power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|kg-topology-CloudEOSEdge2| doesnt have power-supplies.</w:t>
              <w:br/>
            </w:r>
          </w:p>
        </w:tc>
      </w:tr>
    </w:tbl>
    <w:p>
      <w:pPr>
        <w:pStyle w:val="Heading2"/>
      </w:pPr>
      <w:r>
        <w:t xml:space="preserve">3.4 Test Case: Test if system environment temp is in spec </w:t>
      </w:r>
    </w:p>
    <w:p>
      <w:pPr>
        <w:pStyle w:val="Heading3"/>
      </w:pPr>
      <w:r>
        <w:t>3.4.1 DUT: BN305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bn305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temperatureOk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temperatureOk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|bn305| system termperature environmentals functioning within specGIVEN expected temperature state is |temperatureOk|WHEN actual temperature state is |temperatureOk|THEN test case result is |True|.</w:t>
              <w:br/>
              <w:t>OUTPUT of |show system environment temperature| is:</w:t>
              <w:br/>
              <w:br/>
              <w:t>System temperature status is: Ok</w:t>
              <w:br/>
              <w:br/>
              <w:t>Supervisor 1: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Digital Temperature Sensor on cpu0     38.0   (65) 63.3     95       105</w:t>
              <w:br/>
              <w:t>2       Digital Temperature Sensor on cpu1     38.0   (65) 63.3     95       105</w:t>
              <w:br/>
              <w:t>3       Digital Temperature Sensor on cpu2     38.0   (65) 63.3     95       105</w:t>
              <w:br/>
              <w:t>4       Digital Temperature Sensor on cpu3     38.0   (65) 63.3     95       105</w:t>
              <w:br/>
              <w:t>5       Digital Temperature Sensor on cpu4     38.0   (65) 63.3     95       105</w:t>
              <w:br/>
              <w:t>6       Digital Temperature Sensor on cpu5     38.0   (65) 63.3     95       105</w:t>
              <w:br/>
              <w:t>7       Digital Temperature Sensor on cpu6     38.0   (65) 63.3     95       105</w:t>
              <w:br/>
              <w:t>8       Digital Temperature Sensor on cpu7     38.0   (65) 63.3     95       105</w:t>
              <w:br/>
              <w:t>9       Digital Temperature Sensor on cpu8     38.0   (65) 63.3     95       105</w:t>
              <w:br/>
              <w:t>10      Digital Temperature Sensor on cpu9     38.0   (65) 63.3     95       105</w:t>
              <w:br/>
              <w:t>11      Digital Temperature Sensor on cpu10    38.0   (65) 63.3     95       105</w:t>
              <w:br/>
              <w:t>12      Digital Temperature Sensor on cpu11    38.0   (65) 63.3     95       105</w:t>
              <w:br/>
              <w:t>13      Supervisor temp sensor                 25.6   (52) 50.3     75        85</w:t>
              <w:br/>
              <w:t>14      PlxLc sensor                           49.6   (80) 78.3     95       110</w:t>
              <w:br/>
              <w:t>15      PlxFc sensor                           41.0   (80) 78.3     95       110</w:t>
              <w:br/>
              <w:t>16      Front sensor                           20.8   (43) 41.3     65        75</w:t>
              <w:br/>
              <w:t>17      Rear sensor                            22.4   (43) 41.3     65        75</w:t>
              <w:br/>
              <w:t>37      CPU VRM temp sensor 0                  32.0   (70) 68.3    105       110</w:t>
              <w:br/>
              <w:t>38      CPU VRM temp sensor 1                  28.0   (70) 68.3    105       110</w:t>
              <w:br/>
              <w:br/>
              <w:t>Linecard 3: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Outlet sensor                          31.0   (80) 78.3     90       100</w:t>
              <w:br/>
              <w:t>2       Inlet sensor                           24.2   (65) 63.3     70        85</w:t>
              <w:br/>
              <w:t>3       Board sensor                           33.0   (90) 88.3    100       105</w:t>
              <w:br/>
              <w:t>4       Board sensor                           32.9   (85) 83.3     95       105</w:t>
              <w:br/>
              <w:t>5       Jericho0                               43.8   (85) 83.3    105       110</w:t>
              <w:br/>
              <w:t>6       Jericho1                               42.8   (85) 83.3    105       110</w:t>
              <w:br/>
              <w:t>7       Stat0                                  46.4   (80) 78.3     95       100</w:t>
              <w:br/>
              <w:t>8       Board sensor                           34.4   (85) 83.3     95       105</w:t>
              <w:br/>
              <w:t>9       Jericho2                               44.8   (85) 83.3    105       110</w:t>
              <w:br/>
              <w:t>10      Jericho3                               45.5   (85) 83.3    105       110</w:t>
              <w:br/>
              <w:t>11      Stat1                                  47.1   (80) 78.3     95       100</w:t>
              <w:br/>
              <w:br/>
              <w:t>Linecard 4: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Outlet sensor                          31.1   (80) 78.3     90       100</w:t>
              <w:br/>
              <w:t>2       Inlet sensor                           24.9   (65) 63.3     70        85</w:t>
              <w:br/>
              <w:t>3       Board sensor                           34.4   (90) 88.3    100       105</w:t>
              <w:br/>
              <w:t>4       Board sensor                           35.2   (85) 83.3     95       105</w:t>
              <w:br/>
              <w:t>5       Jericho0                               48.6   (85) 83.3    105       110</w:t>
              <w:br/>
              <w:t>6       Jericho1                               46.0   (85) 83.3    105       110</w:t>
              <w:br/>
              <w:t>7       Stat0                                  47.4   (80) 78.3     95       100</w:t>
              <w:br/>
              <w:t>8       Board sensor                           35.1   (85) 83.3     95       105</w:t>
              <w:br/>
              <w:t>9       Jericho2                               48.1   (85) 83.3    105       110</w:t>
              <w:br/>
              <w:t>10      Jericho3                               49.4   (85) 83.3    105       110</w:t>
              <w:br/>
              <w:t>11      Stat1                                  47.2   (80) 78.3     95       100</w:t>
              <w:br/>
              <w:br/>
              <w:t>Linecard 5: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5       Outlet sensor                          22.2   (65) 63.3     90       100</w:t>
              <w:br/>
              <w:t>6       Inlet sensor                           21.2   (60) 58.3     75        85</w:t>
              <w:br/>
              <w:t>7       Board sensor                           22.2   (65) 63.3     95       105</w:t>
              <w:br/>
              <w:br/>
              <w:t>Linecard 6: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Outlet sensor                          32.6   (80) 78.3     90       100</w:t>
              <w:br/>
              <w:t>2       Inlet sensor                           25.1   (65) 63.3     70        85</w:t>
              <w:br/>
              <w:t>3       Board sensor                           34.9   (90) 88.3    100       105</w:t>
              <w:br/>
              <w:t>4       Board sensor                           37.8   (85) 83.3     95       105</w:t>
              <w:br/>
              <w:t>5       Jericho0                               46.5   (85) 83.3    105       110</w:t>
              <w:br/>
              <w:t>6       Jericho1                               44.8   (85) 83.3    105       110</w:t>
              <w:br/>
              <w:t>7       Stat0                                  48.4   (80) 78.3     95       100</w:t>
              <w:br/>
              <w:t>8       Board sensor                           37.4   (85) 83.3     95       105</w:t>
              <w:br/>
              <w:t>9       Jericho2                               45.8   (85) 83.3    105       110</w:t>
              <w:br/>
              <w:t>10      Jericho3                               46.0   (85) 83.3    105       110</w:t>
              <w:br/>
              <w:t>11      Stat1                                  47.2   (80) 78.3     95       100</w:t>
              <w:br/>
              <w:br/>
              <w:t>Linecard 7: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Outlet sensor                          29.2   (80) 78.3     90       100</w:t>
              <w:br/>
              <w:t>2       Inlet sensor                           25.2   (65) 63.3     70        85</w:t>
              <w:br/>
              <w:t>3       Board sensor                           34.8   (90) 88.3    100       105</w:t>
              <w:br/>
              <w:t>4       Board sensor                           34.4   (85) 83.3     95       105</w:t>
              <w:br/>
              <w:t>5       Jericho0                               47.5   (85) 83.3    105       110</w:t>
              <w:br/>
              <w:t>6       Jericho1                               44.6   (85) 83.3    105       110</w:t>
              <w:br/>
              <w:t>7       Stat0                                  48.4   (80) 78.3     95       100</w:t>
              <w:br/>
              <w:t>8       Board sensor                           34.6   (85) 83.3     95       105</w:t>
              <w:br/>
              <w:t>9       Jericho2                               45.4   (85) 83.3    105       110</w:t>
              <w:br/>
              <w:t>10      Jericho3                               46.5   (85) 83.3    105       110</w:t>
              <w:br/>
              <w:t>11      Stat1                                  48.4   (80) 78.3     95       100</w:t>
              <w:br/>
              <w:br/>
              <w:t>Fabric 1: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20      ADT (Fan controller) 1                 26.5   (85) 83.3     95       105</w:t>
              <w:br/>
              <w:t>21      Fan side sensor                        27.5   (85) 83.3     95       105</w:t>
              <w:br/>
              <w:t>22      Midplane side sensor                   20.2   (65) 63.3     75        85</w:t>
              <w:br/>
              <w:t>23      ADT (Fan controller) 2                 34.0   (85) 83.3     95       105</w:t>
              <w:br/>
              <w:t>24      FE 0 sensor                            32.0   (85) 83.3     95       105</w:t>
              <w:br/>
              <w:t>25      FE 1 sensor                            31.8   (85) 83.3     95       105</w:t>
              <w:br/>
              <w:t>26      FE 2 sensor                            31.8   (85) 83.3     95       105</w:t>
              <w:br/>
              <w:br/>
              <w:t>Fabric 2: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20      ADT (Fan controller) 1                 27.0   (85) 83.3     95       105</w:t>
              <w:br/>
              <w:t>21      Fan side sensor                        27.2   (85) 83.3     95       105</w:t>
              <w:br/>
              <w:t>22      Midplane side sensor                   20.2   (65) 63.3     75        85</w:t>
              <w:br/>
              <w:t>23      ADT (Fan controller) 2                 36.2   (85) 83.3     95       105</w:t>
              <w:br/>
              <w:t>24      FE 0 sensor                            33.0   (85) 83.3     95       105</w:t>
              <w:br/>
              <w:t>25      FE 1 sensor                            33.8   (85) 83.3     95       105</w:t>
              <w:br/>
              <w:t>26      FE 2 sensor                            32.8   (85) 83.3     95       105</w:t>
              <w:br/>
              <w:br/>
              <w:t>Fabric 3: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20      ADT (Fan controller) 1                 26.2   (85) 83.3     95       105</w:t>
              <w:br/>
              <w:t>21      Fan side sensor                        26.8   (85) 83.3     95       105</w:t>
              <w:br/>
              <w:t>22      Midplane side sensor                   20.2   (65) 63.3     75        85</w:t>
              <w:br/>
              <w:t>23      ADT (Fan controller) 2                 34.2   (85) 83.3     95       105</w:t>
              <w:br/>
              <w:t>24      FE 0 sensor                            32.0   (85) 83.3     95       105</w:t>
              <w:br/>
              <w:t>25      FE 1 sensor                            32.8   (85) 83.3     95       105</w:t>
              <w:br/>
              <w:t>26      FE 2 sensor                            31.5   (85) 83.3     95       105</w:t>
              <w:br/>
              <w:br/>
              <w:t>Fabric 4: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20      ADT (Fan controller) 1                 26.8   (85) 83.3     95       105</w:t>
              <w:br/>
              <w:t>21      Fan side sensor                        27.0   (85) 83.3     95       105</w:t>
              <w:br/>
              <w:t>22      Midplane side sensor                   20.5   (65) 63.3     75        85</w:t>
              <w:br/>
              <w:t>23      ADT (Fan controller) 2                 34.5   (85) 83.3     95       105</w:t>
              <w:br/>
              <w:t>24      FE 0 sensor                            32.0   (85) 83.3     95       105</w:t>
              <w:br/>
              <w:t>25      FE 1 sensor                            32.5   (85) 83.3     95       105</w:t>
              <w:br/>
              <w:t>26      FE 2 sensor                            32.5   (85) 83.3     95       105</w:t>
              <w:br/>
              <w:br/>
              <w:t>Fabric 5: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20      ADT (Fan controller) 1                 26.2   (85) 83.3     95       105</w:t>
              <w:br/>
              <w:t>21      Fan side sensor                        26.5   (85) 83.3     95       105</w:t>
              <w:br/>
              <w:t>22      Midplane side sensor                   20.2   (65) 63.3     75        85</w:t>
              <w:br/>
              <w:t>23      ADT (Fan controller) 2                 35.2   (85) 83.3     95       105</w:t>
              <w:br/>
              <w:t>24      FE 0 sensor                            33.0   (85) 83.3     95       105</w:t>
              <w:br/>
              <w:t>25      FE 1 sensor                            33.8   (85) 83.3     95       105</w:t>
              <w:br/>
              <w:t>26      FE 2 sensor                            32.8   (85) 83.3     95       105</w:t>
              <w:br/>
              <w:br/>
              <w:t>Fabric 6: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20      ADT (Fan controller) 1                 27.0   (85) 83.3     95       105</w:t>
              <w:br/>
              <w:t>21      Fan side sensor                        27.0   (85) 83.3     95       105</w:t>
              <w:br/>
              <w:t>22      Midplane side sensor                   21.2   (65) 63.3     75        85</w:t>
              <w:br/>
              <w:t>23      ADT (Fan controller) 2                 33.5   (85) 83.3     95       105</w:t>
              <w:br/>
              <w:t>24      FE 0 sensor                            32.0   (85) 83.3     95       105</w:t>
              <w:br/>
              <w:t>25      FE 1 sensor                            31.5   (85) 83.3     95       105</w:t>
              <w:br/>
              <w:t>26      FE 2 sensor                            30.8   (85) 83.3     95       105</w:t>
              <w:br/>
              <w:br/>
              <w:t>PowerSupply 1: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22.6  (N/A) 65.3    102       109</w:t>
              <w:br/>
              <w:t>2       Ambient sensor                         24.8   (55) 53.3     65        70</w:t>
              <w:br/>
              <w:t>3       PFC sensor                             32.8  (N/A) 51.2     80        98</w:t>
              <w:br/>
              <w:br/>
              <w:t>PowerSupply 2: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23.2  (N/A) 65.3    102       109</w:t>
              <w:br/>
              <w:t>2       Ambient sensor                         24.4   (55) 53.3     65        70</w:t>
              <w:br/>
              <w:t>3       PFC sensor                             31.8  (N/A) 51.2     80        98</w:t>
              <w:br/>
              <w:br/>
              <w:t>PowerSupply 5: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20.8  (N/A) 65.3    102       109</w:t>
              <w:br/>
              <w:t>2       Ambient sensor                         25.8   (55) 53.3     65        70</w:t>
              <w:br/>
              <w:t>3       PFC sensor                              N/A  (N/A) 51.2     80        98</w:t>
              <w:br/>
              <w:br/>
              <w:t>PowerSupply 6: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19.9  (N/A) 65.3    102       109</w:t>
              <w:br/>
              <w:t>2       Ambient sensor                         24.0   (55) 53.3     65        70</w:t>
              <w:br/>
              <w:t>3       PFC sensor                              N/A  (N/A) 51.2     80        98</w:t>
              <w:br/>
              <w:br/>
              <w:t>PowerSupply 7: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24.2  (N/A) 65.3    102       109</w:t>
              <w:br/>
              <w:t>2       Ambient sensor                         24.1   (55) 53.3     65        70</w:t>
              <w:br/>
              <w:t>3       PFC sensor                             30.8  (N/A) 51.2     80        98</w:t>
              <w:br/>
              <w:br/>
              <w:t>PowerSupply 8: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23.2  (N/A) 65.3    102       109</w:t>
              <w:br/>
              <w:t>2       Ambient sensor                         24.0   (55) 53.3     65        70</w:t>
              <w:br/>
              <w:t>3       PFC sensor                             30.0  (N/A) 51.2     80        98</w:t>
              <w:br/>
              <w:br/>
              <w:t>PowerSupply 11: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19.7  (N/A) 65.3    102       109</w:t>
              <w:br/>
              <w:t>2       Ambient sensor                         23.5   (55) 53.3     65        70</w:t>
              <w:br/>
              <w:t>3       PFC sensor                              N/A  (N/A) 51.2     80        98</w:t>
              <w:br/>
              <w:br/>
              <w:t>PowerSupply 12: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19.3  (N/A) 65.3    102       109</w:t>
              <w:br/>
              <w:t>2       Ambient sensor                         22.5   (55) 53.3     65        70</w:t>
              <w:br/>
              <w:t>3       PFC sensor                              N/A  (N/A) 51.2     80        98</w:t>
              <w:br/>
            </w:r>
          </w:p>
        </w:tc>
      </w:tr>
    </w:tbl>
    <w:p>
      <w:pPr>
        <w:pStyle w:val="Heading3"/>
      </w:pPr>
      <w:r>
        <w:t>3.4.2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|kg-topology-CloudEOSEdge2| doesnt require cooling.</w:t>
              <w:br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