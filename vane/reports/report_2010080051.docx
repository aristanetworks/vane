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08, 2020 12:51:26AM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17.41518259048462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|kg-topology-CloudEOSEdge1|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|kg-topology-CloudEOSEdge2|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|kg-topology-CloudEosRR1|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|kg-topology-CloudEosRR2|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dns configuration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|kg-topology-CloudEOSEdge1|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11.201.12.2</w:t>
              <w:br/>
              <w:t>|.</w:t>
              <w:br/>
              <w:t>WHEN DNS config ||.</w:t>
              <w:br/>
              <w:t>THEN test case result is |False|.</w:t>
              <w:br/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|kg-topology-CloudEOSEdge2|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11.201.12.2</w:t>
              <w:br/>
              <w:t>|.</w:t>
              <w:br/>
              <w:t>WHEN DNS config ||.</w:t>
              <w:br/>
              <w:t>THEN test case result is |False|.</w:t>
              <w:br/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|kg-topology-CloudEosRR1|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11.201.12.2</w:t>
              <w:br/>
              <w:t>|.</w:t>
              <w:br/>
              <w:t>WHEN DNS config ||.</w:t>
              <w:br/>
              <w:t>THEN test case result is |False|.</w:t>
              <w:br/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|kg-topology-CloudEosRR2|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11.201.12.2</w:t>
              <w:br/>
              <w:t>|.</w:t>
              <w:br/>
              <w:t>WHEN DNS config ||.</w:t>
              <w:br/>
              <w:t>THEN test case result is |False|.</w:t>
              <w:br/>
              <w:br/>
            </w:r>
          </w:p>
        </w:tc>
      </w:tr>
    </w:tbl>
    <w:p>
      <w:pPr>
        <w:pStyle w:val="Heading2"/>
      </w:pPr>
      <w:r>
        <w:t xml:space="preserve">3.2 Test Case: Test if dns resolves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(216.58.192.142) 72(100) bytes of data.</w:t>
              <w:br/>
              <w:t>76 bytes from ord36s01-in-f142.1e100.net (216.58.192.142): icmp_seq=1 ttl=100 (truncated)</w:t>
              <w:br/>
              <w:t>76 bytes from ord36s01-in-f142.1e100.net (216.58.192.142): icmp_seq=2 ttl=100 (truncated)</w:t>
              <w:br/>
              <w:t>76 bytes from ord36s01-in-f142.1e100.net (216.58.192.142): icmp_seq=3 ttl=100 (truncated)</w:t>
              <w:br/>
              <w:t>76 bytes from ord36s01-in-f142.1e100.net (216.58.192.142): icmp_seq=4 ttl=100 (truncated)</w:t>
              <w:br/>
              <w:t>76 bytes from ord36s01-in-f142.1e100.net (216.58.192.142): icmp_seq=5 ttl=100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20.941/21.011/21.245/0.197 ms, pipe 3, ipg/ewma 15.573/21.124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time=11.3 ms</w:t>
              <w:br/>
              <w:t>80 bytes from 151.101.65.67 (151.101.65.67): icmp_seq=2 ttl=39 time=11.1 ms</w:t>
              <w:br/>
              <w:t>80 bytes from 151.101.65.67 (151.101.65.67): icmp_seq=3 ttl=39 time=11.1 ms</w:t>
              <w:br/>
              <w:t>80 bytes from 151.101.65.67 (151.101.65.67): icmp_seq=4 ttl=39 time=11.1 ms</w:t>
              <w:br/>
              <w:t>80 bytes from 151.101.65.67 (151.101.65.67): icmp_seq=5 ttl=39 time=11.1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11.171/11.219/11.398/0.130 ms, pipe 2, ipg/ewma 10.918/11.305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time=23.3 ms</w:t>
              <w:br/>
              <w:t>80 bytes from url-fwd.easydns.com (64.68.200.46): icmp_seq=3 ttl=39 time=23.3 ms</w:t>
              <w:br/>
              <w:t>80 bytes from url-fwd.easydns.com (64.68.200.46): icmp_seq=4 ttl=39 time=23.4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23.384/23.420/23.534/0.177 ms, pipe 3, ipg/ewma 16.687/23.475 ms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63ms</w:t>
              <w:br/>
              <w:t>rtt min/avg/max/mdev = 20.223/20.531/21.723/0.609 ms, pipe 3, ipg/ewma 15.927/21.106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time=12.1 ms</w:t>
              <w:br/>
              <w:t>80 bytes from 151.101.193.67 (151.101.193.67): icmp_seq=2 ttl=39 time=10.6 ms</w:t>
              <w:br/>
              <w:t>80 bytes from 151.101.193.67 (151.101.193.67): icmp_seq=3 ttl=39 time=10.6 ms</w:t>
              <w:br/>
              <w:t>80 bytes from 151.101.193.67 (151.101.193.67): icmp_seq=4 ttl=39 time=10.7 ms</w:t>
              <w:br/>
              <w:t>80 bytes from 151.101.193.67 (151.101.193.67): icmp_seq=5 ttl=39 time=10.6 ms</w:t>
              <w:br/>
              <w:br/>
              <w:t>--- cnn.com ping statistics ---</w:t>
              <w:br/>
              <w:t>5 packets transmitted, 5 received, 0% packet loss, time 47ms</w:t>
              <w:br/>
              <w:t>rtt min/avg/max/mdev = 10.626/10.965/12.129/0.583 ms, pipe 2, ipg/ewma 11.907/11.526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time=24.2 ms</w:t>
              <w:br/>
              <w:t>80 bytes from url-fwd.easydns.com (64.68.200.46): icmp_seq=2 ttl=39 time=22.7 ms</w:t>
              <w:br/>
              <w:t>80 bytes from url-fwd.easydns.com (64.68.200.46): icmp_seq=3 ttl=39 time=22.7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69ms</w:t>
              <w:br/>
              <w:t>rtt min/avg/max/mdev = 22.763/23.064/24.216/0.606 ms, pipe 3, ipg/ewma 17.447/23.620 ms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(172.217.4.206) 72(100) bytes of data.</w:t>
              <w:br/>
              <w:t>76 bytes from ord37s19-in-f14.1e100.net (172.217.4.206): icmp_seq=1 ttl=101 (truncated)</w:t>
              <w:br/>
              <w:t>76 bytes from ord37s19-in-f14.1e100.net (172.217.4.206): icmp_seq=2 ttl=101 (truncated)</w:t>
              <w:br/>
              <w:t>76 bytes from ord37s19-in-f14.1e100.net (172.217.4.206): icmp_seq=3 ttl=101 (truncated)</w:t>
              <w:br/>
              <w:t>76 bytes from ord37s19-in-f14.1e100.net (172.217.4.206): icmp_seq=4 ttl=101 (truncated)</w:t>
              <w:br/>
              <w:t>76 bytes from ord37s19-in-f14.1e100.net (172.217.4.206): icmp_seq=5 ttl=101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20.268/20.288/20.307/0.128 ms, pipe 3, ipg/ewma 15.183/20.297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time=11.1 ms</w:t>
              <w:br/>
              <w:t>80 bytes from 151.101.129.67 (151.101.129.67): icmp_seq=2 ttl=39 time=11.1 ms</w:t>
              <w:br/>
              <w:t>80 bytes from 151.101.129.67 (151.101.129.67): icmp_seq=3 ttl=39 time=11.1 ms</w:t>
              <w:br/>
              <w:t>80 bytes from 151.101.129.67 (151.101.129.67): icmp_seq=4 ttl=39 time=11.1 ms</w:t>
              <w:br/>
              <w:t>80 bytes from 151.101.129.67 (151.101.129.67): icmp_seq=5 ttl=39 time=11.1 ms</w:t>
              <w:br/>
              <w:br/>
              <w:t>--- cnn.com ping statistics ---</w:t>
              <w:br/>
              <w:t>5 packets transmitted, 5 received, 0% packet loss, time 75ms</w:t>
              <w:br/>
              <w:t>rtt min/avg/max/mdev = 11.120/11.132/11.156/0.013 ms, pipe 2, ipg/ewma 18.800/11.132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time=23.2 ms</w:t>
              <w:br/>
              <w:t>80 bytes from url-fwd.easydns.com (64.68.200.46): icmp_seq=2 ttl=39 time=23.2 ms</w:t>
              <w:br/>
              <w:t>80 bytes from url-fwd.easydns.com (64.68.200.46): icmp_seq=3 ttl=39 time=23.4 ms</w:t>
              <w:br/>
              <w:t>80 bytes from url-fwd.easydns.com (64.68.200.46): icmp_seq=4 ttl=39 time=23.2 ms</w:t>
              <w:br/>
              <w:t>80 bytes from url-fwd.easydns.com (64.68.200.46): icmp_seq=5 ttl=39 time=23.1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23.182/23.267/23.424/0.209 ms, pipe 3, ipg/ewma 16.705/23.245 ms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ttl=100 (truncated)</w:t>
              <w:br/>
              <w:t>76 bytes from ord38s04-in-f14.1e100.net (172.217.0.14): icmp_seq=2 ttl=100 (truncated)</w:t>
              <w:br/>
              <w:t>76 bytes from ord38s04-in-f14.1e100.net (172.217.0.14): icmp_seq=3 ttl=100 (truncated)</w:t>
              <w:br/>
              <w:t>76 bytes from ord38s04-in-f14.1e100.net (172.217.0.14): icmp_seq=4 ttl=100 (truncated)</w:t>
              <w:br/>
              <w:t>76 bytes from ord38s04-in-f14.1e100.net (172.217.0.14): icmp_seq=5 ttl=100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20.346/20.385/20.462/0.099 ms, pipe 3, ipg/ewma 15.188/20.381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time=10.7 ms</w:t>
              <w:br/>
              <w:t>80 bytes from 151.101.1.67 (151.101.1.67): icmp_seq=2 ttl=39 time=12.1 ms</w:t>
              <w:br/>
              <w:t>80 bytes from 151.101.1.67 (151.101.1.67): icmp_seq=3 ttl=39 time=10.6 ms</w:t>
              <w:br/>
              <w:t>80 bytes from 151.101.1.67 (151.101.1.67): icmp_seq=4 ttl=39 time=10.7 ms</w:t>
              <w:br/>
              <w:t>80 bytes from 151.101.1.67 (151.101.1.67): icmp_seq=5 ttl=39 time=10.6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10.656/10.973/12.143/0.592 ms, pipe 2, ipg/ewma 10.989/10.814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time=22.8 ms</w:t>
              <w:br/>
              <w:t>80 bytes from url-fwd.easydns.com (64.68.200.46): icmp_seq=3 ttl=39 time=23.0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22.751/22.823/23.022/0.102 ms, pipe 3, ipg/ewma 16.578/22.788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dns servers are reachable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