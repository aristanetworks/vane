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03, 2020 08:32:48PM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Extension</w:t>
      </w:r>
    </w:p>
    <w:p>
      <w:pPr>
        <w:pStyle w:val="Heading2"/>
      </w:pPr>
      <w:r>
        <w:t xml:space="preserve">3.1 Test Case: Test if extensions are erroring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extensions are installed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