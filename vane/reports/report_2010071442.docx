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07, 2020 02:42:43PM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5.332525014877319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System</w:t>
      </w:r>
    </w:p>
    <w:p>
      <w:pPr>
        <w:pStyle w:val="Heading2"/>
      </w:pPr>
      <w:r>
        <w:t xml:space="preserve">3.1 Test Case: Test if there is agents have crashed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