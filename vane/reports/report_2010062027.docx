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Test Report</w:t>
      </w:r>
    </w:p>
    <w:p>
      <w:pPr>
        <w:jc w:val="right"/>
      </w:pPr>
      <w:r>
        <w:t>October 06, 2020 08:27:48PM</w:t>
      </w:r>
    </w:p>
    <w:p>
      <w:r>
        <w:br w:type="page"/>
      </w:r>
    </w:p>
    <w:p>
      <w:r>
        <w:fldChar w:fldCharType="begin"/>
        <w:instrText xml:space="preserve">TOC \o "1-3" \h \z \u</w:instrText>
        <w:fldChar w:fldCharType="separate">
          <w:t>Right-click to update field.</w:t>
        </w:fldChar>
        <w:fldChar w:fldCharType="end"/>
      </w:r>
    </w:p>
    <w:p>
      <w:r>
        <w:br w:type="page"/>
      </w:r>
    </w:p>
    <w:p>
      <w:pPr>
        <w:pStyle w:val="Heading1"/>
      </w:pPr>
      <w:r>
        <w:t>1. Test Results Summary</w:t>
      </w:r>
    </w:p>
    <w:p>
      <w:pPr>
        <w:pStyle w:val="Heading2"/>
      </w:pPr>
      <w:r>
        <w:t>1.1 Summary Results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Total Tests</w:t>
            </w:r>
          </w:p>
        </w:tc>
        <w:tc>
          <w:tcPr>
            <w:tcW w:type="dxa" w:w="1440"/>
          </w:tcPr>
          <w:p>
            <w:r>
              <w:t>Total Passed</w:t>
            </w:r>
          </w:p>
        </w:tc>
        <w:tc>
          <w:tcPr>
            <w:tcW w:type="dxa" w:w="1440"/>
          </w:tcPr>
          <w:p>
            <w:r>
              <w:t>Total Failed</w:t>
            </w:r>
          </w:p>
        </w:tc>
        <w:tc>
          <w:tcPr>
            <w:tcW w:type="dxa" w:w="1440"/>
          </w:tcPr>
          <w:p>
            <w:r>
              <w:t>Total Skipped</w:t>
            </w:r>
          </w:p>
        </w:tc>
        <w:tc>
          <w:tcPr>
            <w:tcW w:type="dxa" w:w="1440"/>
          </w:tcPr>
          <w:p>
            <w:r>
              <w:t>Total Errored</w:t>
            </w:r>
          </w:p>
        </w:tc>
        <w:tc>
          <w:tcPr>
            <w:tcW w:type="dxa" w:w="1440"/>
          </w:tcPr>
          <w:p>
            <w:r>
              <w:t>Total Duration</w:t>
            </w:r>
          </w:p>
        </w:tc>
      </w:tr>
      <w:tr>
        <w:tc>
          <w:tcPr>
            <w:tcW w:type="dxa" w:w="1440"/>
          </w:tcPr>
          <w:p>
            <w:r>
              <w:t>8</w:t>
            </w:r>
          </w:p>
        </w:tc>
        <w:tc>
          <w:tcPr>
            <w:tcW w:type="dxa" w:w="1440"/>
          </w:tcPr>
          <w:p>
            <w:r>
              <w:t>7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4.875283241271973</w:t>
            </w:r>
          </w:p>
        </w:tc>
      </w:tr>
    </w:tbl>
    <w:p>
      <w:pPr>
        <w:pStyle w:val="Heading2"/>
      </w:pPr>
      <w:r>
        <w:t>1.2 Summary Totals for Devices Under Tests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DUT</w:t>
            </w:r>
          </w:p>
        </w:tc>
        <w:tc>
          <w:tcPr>
            <w:tcW w:type="dxa" w:w="1440"/>
          </w:tcPr>
          <w:p>
            <w:r>
              <w:t>Total Tests</w:t>
            </w:r>
          </w:p>
        </w:tc>
        <w:tc>
          <w:tcPr>
            <w:tcW w:type="dxa" w:w="1440"/>
          </w:tcPr>
          <w:p>
            <w:r>
              <w:t>Total Passed</w:t>
            </w:r>
          </w:p>
        </w:tc>
        <w:tc>
          <w:tcPr>
            <w:tcW w:type="dxa" w:w="1440"/>
          </w:tcPr>
          <w:p>
            <w:r>
              <w:t>Total Failed</w:t>
            </w:r>
          </w:p>
        </w:tc>
        <w:tc>
          <w:tcPr>
            <w:tcW w:type="dxa" w:w="1440"/>
          </w:tcPr>
          <w:p>
            <w:r>
              <w:t>Total Skipped</w:t>
            </w:r>
          </w:p>
        </w:tc>
        <w:tc>
          <w:tcPr>
            <w:tcW w:type="dxa" w:w="1440"/>
          </w:tcPr>
          <w:p>
            <w:r>
              <w:t>Total Errored</w:t>
            </w:r>
          </w:p>
        </w:tc>
      </w:tr>
      <w:tr>
        <w:tc>
          <w:tcPr>
            <w:tcW w:type="dxa" w:w="1440"/>
          </w:tcPr>
          <w:p>
            <w:r>
              <w:t>kg-topology-CloudEOSEdge2</w:t>
            </w:r>
          </w:p>
        </w:tc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0</w:t>
            </w:r>
          </w:p>
        </w:tc>
      </w:tr>
      <w:tr>
        <w:tc>
          <w:tcPr>
            <w:tcW w:type="dxa" w:w="1440"/>
          </w:tcPr>
          <w:p>
            <w:r>
              <w:t>bn305</w:t>
            </w:r>
          </w:p>
        </w:tc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0</w:t>
            </w:r>
          </w:p>
        </w:tc>
      </w:tr>
    </w:tbl>
    <w:p>
      <w:pPr>
        <w:pStyle w:val="Heading2"/>
      </w:pPr>
      <w:r>
        <w:t>1.3 Summary Totals for Test Suites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Test Suite</w:t>
            </w:r>
          </w:p>
        </w:tc>
        <w:tc>
          <w:tcPr>
            <w:tcW w:type="dxa" w:w="2160"/>
          </w:tcPr>
          <w:p>
            <w:r>
              <w:t>Total Tests</w:t>
            </w:r>
          </w:p>
        </w:tc>
        <w:tc>
          <w:tcPr>
            <w:tcW w:type="dxa" w:w="2160"/>
          </w:tcPr>
          <w:p>
            <w:r>
              <w:t>Total Passed</w:t>
            </w:r>
          </w:p>
        </w:tc>
        <w:tc>
          <w:tcPr>
            <w:tcW w:type="dxa" w:w="2160"/>
          </w:tcPr>
          <w:p>
            <w:r>
              <w:t>Total Failed</w:t>
            </w:r>
          </w:p>
        </w:tc>
      </w:tr>
      <w:tr>
        <w:tc>
          <w:tcPr>
            <w:tcW w:type="dxa" w:w="2160"/>
          </w:tcPr>
          <w:p>
            <w:r>
              <w:t>Environment</w:t>
            </w:r>
          </w:p>
        </w:tc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</w:tbl>
    <w:p>
      <w:r>
        <w:br w:type="page"/>
      </w:r>
    </w:p>
    <w:p>
      <w:pPr>
        <w:pStyle w:val="Heading1"/>
      </w:pPr>
      <w:r>
        <w:t>2. Test Case Results Summary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Test Id</w:t>
            </w:r>
          </w:p>
        </w:tc>
        <w:tc>
          <w:tcPr>
            <w:tcW w:type="dxa" w:w="1440"/>
          </w:tcPr>
          <w:p>
            <w:r>
              <w:t>Test Suite</w:t>
            </w:r>
          </w:p>
        </w:tc>
        <w:tc>
          <w:tcPr>
            <w:tcW w:type="dxa" w:w="1440"/>
          </w:tcPr>
          <w:p>
            <w:r>
              <w:t>Test Case</w:t>
            </w:r>
          </w:p>
        </w:tc>
        <w:tc>
          <w:tcPr>
            <w:tcW w:type="dxa" w:w="1440"/>
          </w:tcPr>
          <w:p>
            <w:r>
              <w:t>DUT</w:t>
            </w:r>
          </w:p>
        </w:tc>
        <w:tc>
          <w:tcPr>
            <w:tcW w:type="dxa" w:w="1440"/>
          </w:tcPr>
          <w:p>
            <w:r>
              <w:t>Result</w:t>
            </w:r>
          </w:p>
        </w:tc>
        <w:tc>
          <w:tcPr>
            <w:tcW w:type="dxa" w:w="1440"/>
          </w:tcPr>
          <w:p>
            <w:r>
              <w:t>Failure Reason</w:t>
            </w:r>
          </w:p>
        </w:tc>
      </w:tr>
      <w:tr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Environment</w:t>
            </w:r>
          </w:p>
        </w:tc>
        <w:tc>
          <w:tcPr>
            <w:tcW w:type="dxa" w:w="1440"/>
          </w:tcPr>
          <w:p>
            <w:r>
              <w:t xml:space="preserve">Test if powersupply environment temp is in spec </w:t>
            </w:r>
          </w:p>
        </w:tc>
        <w:tc>
          <w:tcPr>
            <w:tcW w:type="dxa" w:w="1440"/>
          </w:tcPr>
          <w:p>
            <w:r>
              <w:t>bn305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Environment</w:t>
            </w:r>
          </w:p>
        </w:tc>
        <w:tc>
          <w:tcPr>
            <w:tcW w:type="dxa" w:w="1440"/>
          </w:tcPr>
          <w:p>
            <w:r>
              <w:t xml:space="preserve">Test if powersupply environment temp is in spec </w:t>
            </w:r>
          </w:p>
        </w:tc>
        <w:tc>
          <w:tcPr>
            <w:tcW w:type="dxa" w:w="1440"/>
          </w:tcPr>
          <w:p>
            <w:r>
              <w:t>kg-topology-CloudEOSEdge2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Environment</w:t>
            </w:r>
          </w:p>
        </w:tc>
        <w:tc>
          <w:tcPr>
            <w:tcW w:type="dxa" w:w="1440"/>
          </w:tcPr>
          <w:p>
            <w:r>
              <w:t xml:space="preserve">Test if system environment cooling is in spec </w:t>
            </w:r>
          </w:p>
        </w:tc>
        <w:tc>
          <w:tcPr>
            <w:tcW w:type="dxa" w:w="1440"/>
          </w:tcPr>
          <w:p>
            <w:r>
              <w:t>bn305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Environment</w:t>
            </w:r>
          </w:p>
        </w:tc>
        <w:tc>
          <w:tcPr>
            <w:tcW w:type="dxa" w:w="1440"/>
          </w:tcPr>
          <w:p>
            <w:r>
              <w:t xml:space="preserve">Test if system environment cooling is in spec </w:t>
            </w:r>
          </w:p>
        </w:tc>
        <w:tc>
          <w:tcPr>
            <w:tcW w:type="dxa" w:w="1440"/>
          </w:tcPr>
          <w:p>
            <w:r>
              <w:t>kg-topology-CloudEOSEdge2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Environment</w:t>
            </w:r>
          </w:p>
        </w:tc>
        <w:tc>
          <w:tcPr>
            <w:tcW w:type="dxa" w:w="1440"/>
          </w:tcPr>
          <w:p>
            <w:r>
              <w:t xml:space="preserve">Test if system environment power are in spec </w:t>
            </w:r>
          </w:p>
        </w:tc>
        <w:tc>
          <w:tcPr>
            <w:tcW w:type="dxa" w:w="1440"/>
          </w:tcPr>
          <w:p>
            <w:r>
              <w:t>bn305</w:t>
            </w:r>
          </w:p>
        </w:tc>
        <w:tc>
          <w:tcPr>
            <w:tcW w:type="dxa" w:w="1440"/>
          </w:tcPr>
          <w:p>
            <w:r>
              <w:t>FAIL</w:t>
            </w:r>
          </w:p>
        </w:tc>
        <w:tc>
          <w:tcPr>
            <w:tcW w:type="dxa" w:w="1440"/>
          </w:tcPr>
          <w:p>
            <w:r>
              <w:t>Power-Supply 11 state is |powerLoss|, should be in |ok|.</w:t>
              <w:br/>
              <w:t>Power-Supply 1 state is |ok|, should be in |ok|.</w:t>
              <w:br/>
              <w:t>Power-Supply 2 state is |ok|, should be in |ok|.</w:t>
              <w:br/>
              <w:t>Power-Supply 5 state is |powerLoss|, should be in |ok|.</w:t>
              <w:br/>
              <w:t>Power-Supply 7 state is |ok|, should be in |ok|.</w:t>
              <w:br/>
              <w:t>Power-Supply 6 state is |powerLoss|, should be in |ok|.</w:t>
              <w:br/>
              <w:t>Power-Supply 8 state is |ok|, should be in |ok|.</w:t>
              <w:br/>
              <w:t>Power-Supply 12 state is |powerLoss|, should be in |ok|.</w:t>
              <w:br/>
            </w:r>
          </w:p>
        </w:tc>
      </w:tr>
      <w:tr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Environment</w:t>
            </w:r>
          </w:p>
        </w:tc>
        <w:tc>
          <w:tcPr>
            <w:tcW w:type="dxa" w:w="1440"/>
          </w:tcPr>
          <w:p>
            <w:r>
              <w:t xml:space="preserve">Test if system environment power are in spec </w:t>
            </w:r>
          </w:p>
        </w:tc>
        <w:tc>
          <w:tcPr>
            <w:tcW w:type="dxa" w:w="1440"/>
          </w:tcPr>
          <w:p>
            <w:r>
              <w:t>kg-topology-CloudEOSEdge2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7</w:t>
            </w:r>
          </w:p>
        </w:tc>
        <w:tc>
          <w:tcPr>
            <w:tcW w:type="dxa" w:w="1440"/>
          </w:tcPr>
          <w:p>
            <w:r>
              <w:t>Environment</w:t>
            </w:r>
          </w:p>
        </w:tc>
        <w:tc>
          <w:tcPr>
            <w:tcW w:type="dxa" w:w="1440"/>
          </w:tcPr>
          <w:p>
            <w:r>
              <w:t xml:space="preserve">Test if system environment temp is in spec </w:t>
            </w:r>
          </w:p>
        </w:tc>
        <w:tc>
          <w:tcPr>
            <w:tcW w:type="dxa" w:w="1440"/>
          </w:tcPr>
          <w:p>
            <w:r>
              <w:t>bn305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8</w:t>
            </w:r>
          </w:p>
        </w:tc>
        <w:tc>
          <w:tcPr>
            <w:tcW w:type="dxa" w:w="1440"/>
          </w:tcPr>
          <w:p>
            <w:r>
              <w:t>Environment</w:t>
            </w:r>
          </w:p>
        </w:tc>
        <w:tc>
          <w:tcPr>
            <w:tcW w:type="dxa" w:w="1440"/>
          </w:tcPr>
          <w:p>
            <w:r>
              <w:t xml:space="preserve">Test if system environment temp is in spec </w:t>
            </w:r>
          </w:p>
        </w:tc>
        <w:tc>
          <w:tcPr>
            <w:tcW w:type="dxa" w:w="1440"/>
          </w:tcPr>
          <w:p>
            <w:r>
              <w:t>kg-topology-CloudEOSEdge2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</w:tbl>
    <w:p>
      <w:r>
        <w:br w:type="page"/>
      </w:r>
    </w:p>
    <w:p>
      <w:pPr>
        <w:pStyle w:val="Heading1"/>
      </w:pPr>
      <w:r>
        <w:t>3. Detailed Test Suite Results: Environment</w:t>
      </w:r>
    </w:p>
    <w:p>
      <w:pPr>
        <w:pStyle w:val="Heading2"/>
      </w:pPr>
      <w:r>
        <w:t xml:space="preserve">3.1 Test Case: Test if powersupply environment temp is in spec </w:t>
      </w:r>
    </w:p>
    <w:p>
      <w:pPr>
        <w:pStyle w:val="Heading3"/>
      </w:pPr>
      <w:r>
        <w:t>3.1.1 DUT: BN305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test_if_powersupply_environment_temp_is_in_spec_on_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system temperature environmentals are functional within spec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bn305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|bn305| powersupply |1| termperature environmentals functioning within spec.</w:t>
              <w:br/>
              <w:t>GIVEN expected alert status is |False|.</w:t>
              <w:br/>
              <w:t>WHEN actual alert status is |False|.</w:t>
              <w:br/>
              <w:t>THEN test case result is |True|.</w:t>
              <w:br/>
              <w:br/>
              <w:t>TEST is |bn305| powersupply |1| termperature environmentals functioning within spec.</w:t>
              <w:br/>
              <w:t>GIVEN expected alert status is |False|.</w:t>
              <w:br/>
              <w:t>WHEN actual alert status is |False|.</w:t>
              <w:br/>
              <w:t>THEN test case result is |True|.</w:t>
              <w:br/>
              <w:br/>
              <w:t>TEST is |bn305| powersupply |1| termperature environmentals functioning within spec.</w:t>
              <w:br/>
              <w:t>GIVEN expected alert status is |False|.</w:t>
              <w:br/>
              <w:t>WHEN actual alert status is |False|.</w:t>
              <w:br/>
              <w:t>THEN test case result is |True|.</w:t>
              <w:br/>
              <w:br/>
              <w:t>TEST is |bn305| powersupply |2| termperature environmentals functioning within spec.</w:t>
              <w:br/>
              <w:t>GIVEN expected alert status is |False|.</w:t>
              <w:br/>
              <w:t>WHEN actual alert status is |False|.</w:t>
              <w:br/>
              <w:t>THEN test case result is |True|.</w:t>
              <w:br/>
              <w:br/>
              <w:t>TEST is |bn305| powersupply |2| termperature environmentals functioning within spec.</w:t>
              <w:br/>
              <w:t>GIVEN expected alert status is |False|.</w:t>
              <w:br/>
              <w:t>WHEN actual alert status is |False|.</w:t>
              <w:br/>
              <w:t>THEN test case result is |True|.</w:t>
              <w:br/>
              <w:br/>
              <w:t>TEST is |bn305| powersupply |2| termperature environmentals functioning within spec.</w:t>
              <w:br/>
              <w:t>GIVEN expected alert status is |False|.</w:t>
              <w:br/>
              <w:t>WHEN actual alert status is |False|.</w:t>
              <w:br/>
              <w:t>THEN test case result is |True|.</w:t>
              <w:br/>
              <w:br/>
              <w:t>TEST is |bn305| powersupply |5| termperature environmentals functioning within spec.</w:t>
              <w:br/>
              <w:t>GIVEN expected alert status is |False|.</w:t>
              <w:br/>
              <w:t>WHEN actual alert status is |False|.</w:t>
              <w:br/>
              <w:t>THEN test case result is |True|.</w:t>
              <w:br/>
              <w:br/>
              <w:t>TEST is |bn305| powersupply |5| termperature environmentals functioning within spec.</w:t>
              <w:br/>
              <w:t>GIVEN expected alert status is |False|.</w:t>
              <w:br/>
              <w:t>WHEN actual alert status is |False|.</w:t>
              <w:br/>
              <w:t>THEN test case result is |True|.</w:t>
              <w:br/>
              <w:br/>
              <w:t>TEST is |bn305| powersupply |5| termperature environmentals functioning within spec.</w:t>
              <w:br/>
              <w:t>GIVEN expected alert status is |False|.</w:t>
              <w:br/>
              <w:t>WHEN actual alert status is |False|.</w:t>
              <w:br/>
              <w:t>THEN test case result is |True|.</w:t>
              <w:br/>
              <w:br/>
              <w:t>TEST is |bn305| powersupply |6| termperature environmentals functioning within spec.</w:t>
              <w:br/>
              <w:t>GIVEN expected alert status is |False|.</w:t>
              <w:br/>
              <w:t>WHEN actual alert status is |False|.</w:t>
              <w:br/>
              <w:t>THEN test case result is |True|.</w:t>
              <w:br/>
              <w:br/>
              <w:t>TEST is |bn305| powersupply |6| termperature environmentals functioning within spec.</w:t>
              <w:br/>
              <w:t>GIVEN expected alert status is |False|.</w:t>
              <w:br/>
              <w:t>WHEN actual alert status is |False|.</w:t>
              <w:br/>
              <w:t>THEN test case result is |True|.</w:t>
              <w:br/>
              <w:br/>
              <w:t>TEST is |bn305| powersupply |6| termperature environmentals functioning within spec.</w:t>
              <w:br/>
              <w:t>GIVEN expected alert status is |False|.</w:t>
              <w:br/>
              <w:t>WHEN actual alert status is |False|.</w:t>
              <w:br/>
              <w:t>THEN test case result is |True|.</w:t>
              <w:br/>
              <w:br/>
              <w:t>TEST is |bn305| powersupply |7| termperature environmentals functioning within spec.</w:t>
              <w:br/>
              <w:t>GIVEN expected alert status is |False|.</w:t>
              <w:br/>
              <w:t>WHEN actual alert status is |False|.</w:t>
              <w:br/>
              <w:t>THEN test case result is |True|.</w:t>
              <w:br/>
              <w:br/>
              <w:t>TEST is |bn305| powersupply |7| termperature environmentals functioning within spec.</w:t>
              <w:br/>
              <w:t>GIVEN expected alert status is |False|.</w:t>
              <w:br/>
              <w:t>WHEN actual alert status is |False|.</w:t>
              <w:br/>
              <w:t>THEN test case result is |True|.</w:t>
              <w:br/>
              <w:br/>
              <w:t>TEST is |bn305| powersupply |7| termperature environmentals functioning within spec.</w:t>
              <w:br/>
              <w:t>GIVEN expected alert status is |False|.</w:t>
              <w:br/>
              <w:t>WHEN actual alert status is |False|.</w:t>
              <w:br/>
              <w:t>THEN test case result is |True|.</w:t>
              <w:br/>
              <w:br/>
              <w:t>TEST is |bn305| powersupply |8| termperature environmentals functioning within spec.</w:t>
              <w:br/>
              <w:t>GIVEN expected alert status is |False|.</w:t>
              <w:br/>
              <w:t>WHEN actual alert status is |False|.</w:t>
              <w:br/>
              <w:t>THEN test case result is |True|.</w:t>
              <w:br/>
              <w:br/>
              <w:t>TEST is |bn305| powersupply |8| termperature environmentals functioning within spec.</w:t>
              <w:br/>
              <w:t>GIVEN expected alert status is |False|.</w:t>
              <w:br/>
              <w:t>WHEN actual alert status is |False|.</w:t>
              <w:br/>
              <w:t>THEN test case result is |True|.</w:t>
              <w:br/>
              <w:br/>
              <w:t>TEST is |bn305| powersupply |8| termperature environmentals functioning within spec.</w:t>
              <w:br/>
              <w:t>GIVEN expected alert status is |False|.</w:t>
              <w:br/>
              <w:t>WHEN actual alert status is |False|.</w:t>
              <w:br/>
              <w:t>THEN test case result is |True|.</w:t>
              <w:br/>
              <w:br/>
              <w:t>TEST is |bn305| powersupply |11| termperature environmentals functioning within spec.</w:t>
              <w:br/>
              <w:t>GIVEN expected alert status is |False|.</w:t>
              <w:br/>
              <w:t>WHEN actual alert status is |False|.</w:t>
              <w:br/>
              <w:t>THEN test case result is |True|.</w:t>
              <w:br/>
              <w:br/>
              <w:t>TEST is |bn305| powersupply |11| termperature environmentals functioning within spec.</w:t>
              <w:br/>
              <w:t>GIVEN expected alert status is |False|.</w:t>
              <w:br/>
              <w:t>WHEN actual alert status is |False|.</w:t>
              <w:br/>
              <w:t>THEN test case result is |True|.</w:t>
              <w:br/>
              <w:br/>
              <w:t>TEST is |bn305| powersupply |11| termperature environmentals functioning within spec.</w:t>
              <w:br/>
              <w:t>GIVEN expected alert status is |False|.</w:t>
              <w:br/>
              <w:t>WHEN actual alert status is |False|.</w:t>
              <w:br/>
              <w:t>THEN test case result is |True|.</w:t>
              <w:br/>
              <w:br/>
              <w:t>TEST is |bn305| powersupply |12| termperature environmentals functioning within spec.</w:t>
              <w:br/>
              <w:t>GIVEN expected alert status is |False|.</w:t>
              <w:br/>
              <w:t>WHEN actual alert status is |False|.</w:t>
              <w:br/>
              <w:t>THEN test case result is |True|.</w:t>
              <w:br/>
              <w:br/>
              <w:t>TEST is |bn305| powersupply |12| termperature environmentals functioning within spec.</w:t>
              <w:br/>
              <w:t>GIVEN expected alert status is |False|.</w:t>
              <w:br/>
              <w:t>WHEN actual alert status is |False|.</w:t>
              <w:br/>
              <w:t>THEN test case result is |True|.</w:t>
              <w:br/>
              <w:br/>
              <w:t>TEST is |bn305| powersupply |12| termperature environmentals functioning within spec.</w:t>
              <w:br/>
              <w:t>GIVEN expected alert status is |False|.</w:t>
              <w:br/>
              <w:t>WHEN actual alert status is |False|.</w:t>
              <w:br/>
              <w:t>THEN test case result is |True|.</w:t>
              <w:br/>
              <w:br/>
              <w:t>OUTPUT of |show system environment temperature| is :</w:t>
              <w:br/>
              <w:br/>
              <w:t>System temperature status is: Ok</w:t>
              <w:br/>
              <w:br/>
              <w:t>Supervisor 1:</w:t>
              <w:br/>
              <w:t xml:space="preserve">                                                                 Alert  Critical</w:t>
              <w:br/>
              <w:t xml:space="preserve">                                               Temp    Setpoint  Limit     Limit</w:t>
              <w:br/>
              <w:t>Sensor  Description                             (C)         (C)    (C)       (C)</w:t>
              <w:br/>
              <w:t>------- ----------------------------------- ------- ----------- ------ ---------</w:t>
              <w:br/>
              <w:t>1       Digital Temperature Sensor on cpu0     39.0   (65) 63.5     95       105</w:t>
              <w:br/>
              <w:t>2       Digital Temperature Sensor on cpu1     39.0   (65) 63.5     95       105</w:t>
              <w:br/>
              <w:t>3       Digital Temperature Sensor on cpu2     39.0   (65) 63.5     95       105</w:t>
              <w:br/>
              <w:t>4       Digital Temperature Sensor on cpu3     39.0   (65) 63.5     95       105</w:t>
              <w:br/>
              <w:t>5       Digital Temperature Sensor on cpu4     39.0   (65) 63.5     95       105</w:t>
              <w:br/>
              <w:t>6       Digital Temperature Sensor on cpu5     39.0   (65) 63.5     95       105</w:t>
              <w:br/>
              <w:t>7       Digital Temperature Sensor on cpu6     39.0   (65) 63.5     95       105</w:t>
              <w:br/>
              <w:t>8       Digital Temperature Sensor on cpu7     39.0   (65) 63.5     95       105</w:t>
              <w:br/>
              <w:t>9       Digital Temperature Sensor on cpu8     39.0   (65) 63.5     95       105</w:t>
              <w:br/>
              <w:t>10      Digital Temperature Sensor on cpu9     39.0   (65) 63.5     95       105</w:t>
              <w:br/>
              <w:t>11      Digital Temperature Sensor on cpu10    39.0   (65) 63.5     95       105</w:t>
              <w:br/>
              <w:t>12      Digital Temperature Sensor on cpu11    39.0   (65) 63.5     95       105</w:t>
              <w:br/>
              <w:t>13      Supervisor temp sensor                 26.4   (52) 50.5     75        85</w:t>
              <w:br/>
              <w:t>14      PlxLc sensor                           50.1   (80) 78.5     95       110</w:t>
              <w:br/>
              <w:t>15      PlxFc sensor                           41.9   (80) 78.5     95       110</w:t>
              <w:br/>
              <w:t>16      Front sensor                           21.4   (43) 41.5     65        75</w:t>
              <w:br/>
              <w:t>17      Rear sensor                            23.1   (43) 41.5     65        75</w:t>
              <w:br/>
              <w:t>37      CPU VRM temp sensor 0                  33.0   (70) 68.5    105       110</w:t>
              <w:br/>
              <w:t>38      CPU VRM temp sensor 1                  29.0   (70) 68.5    105       110</w:t>
              <w:br/>
              <w:br/>
              <w:t>Linecard 3:</w:t>
              <w:br/>
              <w:t xml:space="preserve">                                                                 Alert  Critical</w:t>
              <w:br/>
              <w:t xml:space="preserve">                                               Temp    Setpoint  Limit     Limit</w:t>
              <w:br/>
              <w:t>Sensor  Description                             (C)         (C)    (C)       (C)</w:t>
              <w:br/>
              <w:t>------- ----------------------------------- ------- ----------- ------ ---------</w:t>
              <w:br/>
              <w:t>1       Outlet sensor                          31.8   (80) 78.5     90       100</w:t>
              <w:br/>
              <w:t>2       Inlet sensor                           24.9   (65) 63.5     70        85</w:t>
              <w:br/>
              <w:t>3       Board sensor                           33.6   (90) 88.5    100       105</w:t>
              <w:br/>
              <w:t>4       Board sensor                           33.6   (85) 83.5     95       105</w:t>
              <w:br/>
              <w:t>5       Jericho0                               44.4   (85) 83.5    105       110</w:t>
              <w:br/>
              <w:t>6       Jericho1                               43.5   (85) 83.5    105       110</w:t>
              <w:br/>
              <w:t>7       Stat0                                  47.1   (80) 78.5     95       100</w:t>
              <w:br/>
              <w:t>8       Board sensor                           35.0   (85) 83.5     95       105</w:t>
              <w:br/>
              <w:t>9       Jericho2                               45.4   (85) 83.5    105       110</w:t>
              <w:br/>
              <w:t>10      Jericho3                               46.0   (85) 83.5    105       110</w:t>
              <w:br/>
              <w:t>11      Stat1                                  47.8   (80) 78.5     95       100</w:t>
              <w:br/>
              <w:br/>
              <w:t>Linecard 4:</w:t>
              <w:br/>
              <w:t xml:space="preserve">                                                                 Alert  Critical</w:t>
              <w:br/>
              <w:t xml:space="preserve">                                               Temp    Setpoint  Limit     Limit</w:t>
              <w:br/>
              <w:t>Sensor  Description                             (C)         (C)    (C)       (C)</w:t>
              <w:br/>
              <w:t>------- ----------------------------------- ------- ----------- ------ ---------</w:t>
              <w:br/>
              <w:t>1       Outlet sensor                          31.8   (80) 78.5     90       100</w:t>
              <w:br/>
              <w:t>2       Inlet sensor                           25.5   (65) 63.5     70        85</w:t>
              <w:br/>
              <w:t>3       Board sensor                           35.1   (90) 88.5    100       105</w:t>
              <w:br/>
              <w:t>4       Board sensor                           35.9   (85) 83.5     95       105</w:t>
              <w:br/>
              <w:t>5       Jericho0                               49.4   (85) 83.5    105       110</w:t>
              <w:br/>
              <w:t>6       Jericho1                               46.8   (85) 83.5    105       110</w:t>
              <w:br/>
              <w:t>7       Stat0                                  48.0   (80) 78.5     95       100</w:t>
              <w:br/>
              <w:t>8       Board sensor                           35.8   (85) 83.5     95       105</w:t>
              <w:br/>
              <w:t>9       Jericho2                               48.6   (85) 83.5    105       110</w:t>
              <w:br/>
              <w:t>10      Jericho3                               50.1   (85) 83.5    105       110</w:t>
              <w:br/>
              <w:t>11      Stat1                                  47.9   (80) 78.5     95       100</w:t>
              <w:br/>
              <w:br/>
              <w:t>Linecard 5:</w:t>
              <w:br/>
              <w:t xml:space="preserve">                                                                 Alert  Critical</w:t>
              <w:br/>
              <w:t xml:space="preserve">                                               Temp    Setpoint  Limit     Limit</w:t>
              <w:br/>
              <w:t>Sensor  Description                             (C)         (C)    (C)       (C)</w:t>
              <w:br/>
              <w:t>------- ----------------------------------- ------- ----------- ------ ---------</w:t>
              <w:br/>
              <w:t>5       Outlet sensor                          22.9   (65) 63.5     90       100</w:t>
              <w:br/>
              <w:t>6       Inlet sensor                           21.9   (60) 58.5     75        85</w:t>
              <w:br/>
              <w:t>7       Board sensor                           22.9   (65) 63.5     95       105</w:t>
              <w:br/>
              <w:br/>
              <w:t>Linecard 6:</w:t>
              <w:br/>
              <w:t xml:space="preserve">                                                                 Alert  Critical</w:t>
              <w:br/>
              <w:t xml:space="preserve">                                               Temp    Setpoint  Limit     Limit</w:t>
              <w:br/>
              <w:t>Sensor  Description                             (C)         (C)    (C)       (C)</w:t>
              <w:br/>
              <w:t>------- ----------------------------------- ------- ----------- ------ ---------</w:t>
              <w:br/>
              <w:t>1       Outlet sensor                          33.4   (80) 78.5     90       100</w:t>
              <w:br/>
              <w:t>2       Inlet sensor                           25.8   (65) 63.5     70        85</w:t>
              <w:br/>
              <w:t>3       Board sensor                           35.6   (90) 88.5    100       105</w:t>
              <w:br/>
              <w:t>4       Board sensor                           38.5   (85) 83.5     95       105</w:t>
              <w:br/>
              <w:t>5       Jericho0                               47.4   (85) 83.5    105       110</w:t>
              <w:br/>
              <w:t>6       Jericho1                               45.5   (85) 83.5    105       110</w:t>
              <w:br/>
              <w:t>7       Stat0                                  49.1   (80) 78.5     95       100</w:t>
              <w:br/>
              <w:t>8       Board sensor                           38.0   (85) 83.5     95       105</w:t>
              <w:br/>
              <w:t>9       Jericho2                               46.2   (85) 83.5    105       110</w:t>
              <w:br/>
              <w:t>10      Jericho3                               46.6   (85) 83.5    105       110</w:t>
              <w:br/>
              <w:t>11      Stat1                                  48.0   (80) 78.5     95       100</w:t>
              <w:br/>
              <w:br/>
              <w:t>Linecard 7:</w:t>
              <w:br/>
              <w:t xml:space="preserve">                                                                 Alert  Critical</w:t>
              <w:br/>
              <w:t xml:space="preserve">                                               Temp    Setpoint  Limit     Limit</w:t>
              <w:br/>
              <w:t>Sensor  Description                             (C)         (C)    (C)       (C)</w:t>
              <w:br/>
              <w:t>------- ----------------------------------- ------- ----------- ------ ---------</w:t>
              <w:br/>
              <w:t>1       Outlet sensor                          29.9   (80) 78.5     90       100</w:t>
              <w:br/>
              <w:t>2       Inlet sensor                           25.9   (65) 63.5     70        85</w:t>
              <w:br/>
              <w:t>3       Board sensor                           35.5   (90) 88.5    100       105</w:t>
              <w:br/>
              <w:t>4       Board sensor                           35.4   (85) 83.5     95       105</w:t>
              <w:br/>
              <w:t>5       Jericho0                               48.4   (85) 83.5    105       110</w:t>
              <w:br/>
              <w:t>6       Jericho1                               45.2   (85) 83.5    105       110</w:t>
              <w:br/>
              <w:t>7       Stat0                                  49.1   (80) 78.5     95       100</w:t>
              <w:br/>
              <w:t>8       Board sensor                           35.4   (85) 83.5     95       105</w:t>
              <w:br/>
              <w:t>9       Jericho2                               46.1   (85) 83.5    105       110</w:t>
              <w:br/>
              <w:t>10      Jericho3                               47.4   (85) 83.5    105       110</w:t>
              <w:br/>
              <w:t>11      Stat1                                  49.0   (80) 78.5     95       100</w:t>
              <w:br/>
              <w:br/>
              <w:t>Fabric 1:</w:t>
              <w:br/>
              <w:t xml:space="preserve">                                                                 Alert  Critical</w:t>
              <w:br/>
              <w:t xml:space="preserve">                                               Temp    Setpoint  Limit     Limit</w:t>
              <w:br/>
              <w:t>Sensor  Description                             (C)         (C)    (C)       (C)</w:t>
              <w:br/>
              <w:t>------- ----------------------------------- ------- ----------- ------ ---------</w:t>
              <w:br/>
              <w:t>20      ADT (Fan controller) 1                 27.5   (85) 83.5     95       105</w:t>
              <w:br/>
              <w:t>21      Fan side sensor                        28.2   (85) 83.5     95       105</w:t>
              <w:br/>
              <w:t>22      Midplane side sensor                   21.0   (65) 63.5     75        85</w:t>
              <w:br/>
              <w:t>23      ADT (Fan controller) 2                 34.8   (85) 83.5     95       105</w:t>
              <w:br/>
              <w:t>24      FE 0 sensor                            32.5   (85) 83.5     95       105</w:t>
              <w:br/>
              <w:t>25      FE 1 sensor                            32.8   (85) 83.5     95       105</w:t>
              <w:br/>
              <w:t>26      FE 2 sensor                            32.5   (85) 83.5     95       105</w:t>
              <w:br/>
              <w:br/>
              <w:t>Fabric 2:</w:t>
              <w:br/>
              <w:t xml:space="preserve">                                                                 Alert  Critical</w:t>
              <w:br/>
              <w:t xml:space="preserve">                                               Temp    Setpoint  Limit     Limit</w:t>
              <w:br/>
              <w:t>Sensor  Description                             (C)         (C)    (C)       (C)</w:t>
              <w:br/>
              <w:t>------- ----------------------------------- ------- ----------- ------ ---------</w:t>
              <w:br/>
              <w:t>20      ADT (Fan controller) 1                 27.8   (85) 83.5     95       105</w:t>
              <w:br/>
              <w:t>21      Fan side sensor                        28.2   (85) 83.5     95       105</w:t>
              <w:br/>
              <w:t>22      Midplane side sensor                   21.2   (65) 63.5     75        85</w:t>
              <w:br/>
              <w:t>23      ADT (Fan controller) 2                 37.0   (85) 83.5     95       105</w:t>
              <w:br/>
              <w:t>24      FE 0 sensor                            33.5   (85) 83.5     95       105</w:t>
              <w:br/>
              <w:t>25      FE 1 sensor                            34.5   (85) 83.5     95       105</w:t>
              <w:br/>
              <w:t>26      FE 2 sensor                            33.8   (85) 83.5     95       105</w:t>
              <w:br/>
              <w:br/>
              <w:t>Fabric 3:</w:t>
              <w:br/>
              <w:t xml:space="preserve">                                                                 Alert  Critical</w:t>
              <w:br/>
              <w:t xml:space="preserve">                                               Temp    Setpoint  Limit     Limit</w:t>
              <w:br/>
              <w:t>Sensor  Description                             (C)         (C)    (C)       (C)</w:t>
              <w:br/>
              <w:t>------- ----------------------------------- ------- ----------- ------ ---------</w:t>
              <w:br/>
              <w:t>20      ADT (Fan controller) 1                 27.0   (85) 83.5     95       105</w:t>
              <w:br/>
              <w:t>21      Fan side sensor                        27.2   (85) 83.5     95       105</w:t>
              <w:br/>
              <w:t>22      Midplane side sensor                   21.0   (65) 63.5     75        85</w:t>
              <w:br/>
              <w:t>23      ADT (Fan controller) 2                 35.0   (85) 83.5     95       105</w:t>
              <w:br/>
              <w:t>24      FE 0 sensor                            32.8   (85) 83.5     95       105</w:t>
              <w:br/>
              <w:t>25      FE 1 sensor                            33.5   (85) 83.5     95       105</w:t>
              <w:br/>
              <w:t>26      FE 2 sensor                            32.5   (85) 83.5     95       105</w:t>
              <w:br/>
              <w:br/>
              <w:t>Fabric 4:</w:t>
              <w:br/>
              <w:t xml:space="preserve">                                                                 Alert  Critical</w:t>
              <w:br/>
              <w:t xml:space="preserve">                                               Temp    Setpoint  Limit     Limit</w:t>
              <w:br/>
              <w:t>Sensor  Description                             (C)         (C)    (C)       (C)</w:t>
              <w:br/>
              <w:t>------- ----------------------------------- ------- ----------- ------ ---------</w:t>
              <w:br/>
              <w:t>20      ADT (Fan controller) 1                 27.5   (85) 83.5     95       105</w:t>
              <w:br/>
              <w:t>21      Fan side sensor                        27.5   (85) 83.5     95       105</w:t>
              <w:br/>
              <w:t>22      Midplane side sensor                   21.2   (65) 63.5     75        85</w:t>
              <w:br/>
              <w:t>23      ADT (Fan controller) 2                 35.2   (85) 83.5     95       105</w:t>
              <w:br/>
              <w:t>24      FE 0 sensor                            33.2   (85) 83.5     95       105</w:t>
              <w:br/>
              <w:t>25      FE 1 sensor                            33.2   (85) 83.5     95       105</w:t>
              <w:br/>
              <w:t>26      FE 2 sensor                            33.0   (85) 83.5     95       105</w:t>
              <w:br/>
              <w:br/>
              <w:t>Fabric 5:</w:t>
              <w:br/>
              <w:t xml:space="preserve">                                                                 Alert  Critical</w:t>
              <w:br/>
              <w:t xml:space="preserve">                                               Temp    Setpoint  Limit     Limit</w:t>
              <w:br/>
              <w:t>Sensor  Description                             (C)         (C)    (C)       (C)</w:t>
              <w:br/>
              <w:t>------- ----------------------------------- ------- ----------- ------ ---------</w:t>
              <w:br/>
              <w:t>20      ADT (Fan controller) 1                 27.0   (85) 83.5     95       105</w:t>
              <w:br/>
              <w:t>21      Fan side sensor                        27.5   (85) 83.5     95       105</w:t>
              <w:br/>
              <w:t>22      Midplane side sensor                   21.0   (65) 63.5     75        85</w:t>
              <w:br/>
              <w:t>23      ADT (Fan controller) 2                 36.2   (85) 83.5     95       105</w:t>
              <w:br/>
              <w:t>24      FE 0 sensor                            33.5   (85) 83.5     95       105</w:t>
              <w:br/>
              <w:t>25      FE 1 sensor                            34.8   (85) 83.5     95       105</w:t>
              <w:br/>
              <w:t>26      FE 2 sensor                            34.0   (85) 83.5     95       105</w:t>
              <w:br/>
              <w:br/>
              <w:t>Fabric 6:</w:t>
              <w:br/>
              <w:t xml:space="preserve">                                                                 Alert  Critical</w:t>
              <w:br/>
              <w:t xml:space="preserve">                                               Temp    Setpoint  Limit     Limit</w:t>
              <w:br/>
              <w:t>Sensor  Description                             (C)         (C)    (C)       (C)</w:t>
              <w:br/>
              <w:t>------- ----------------------------------- ------- ----------- ------ ---------</w:t>
              <w:br/>
              <w:t>20      ADT (Fan controller) 1                 27.8   (85) 83.5     95       105</w:t>
              <w:br/>
              <w:t>21      Fan side sensor                        27.8   (85) 83.5     95       105</w:t>
              <w:br/>
              <w:t>22      Midplane side sensor                   22.0   (65) 63.5     75        85</w:t>
              <w:br/>
              <w:t>23      ADT (Fan controller) 2                 34.5   (85) 83.5     95       105</w:t>
              <w:br/>
              <w:t>24      FE 0 sensor                            32.2   (85) 83.5     95       105</w:t>
              <w:br/>
              <w:t>25      FE 1 sensor                            32.2   (85) 83.5     95       105</w:t>
              <w:br/>
              <w:t>26      FE 2 sensor                            32.0   (85) 83.5     95       105</w:t>
              <w:br/>
              <w:br/>
              <w:t>PowerSupply 1:</w:t>
              <w:br/>
              <w:t xml:space="preserve">                                                                 Alert  Critical</w:t>
              <w:br/>
              <w:t xml:space="preserve">                                               Temp    Setpoint  Limit     Limit</w:t>
              <w:br/>
              <w:t>Sensor  Description                             (C)         (C)    (C)       (C)</w:t>
              <w:br/>
              <w:t>------- ----------------------------------- ------- ----------- ------ ---------</w:t>
              <w:br/>
              <w:t>1       ORing FET sensor                       23.2  (N/A) 65.3    102       109</w:t>
              <w:br/>
              <w:t>2       Ambient sensor                         25.2   (55) 53.5     65        70</w:t>
              <w:br/>
              <w:t>3       PFC sensor                             33.5  (N/A) 51.2     80        98</w:t>
              <w:br/>
              <w:br/>
              <w:t>PowerSupply 2:</w:t>
              <w:br/>
              <w:t xml:space="preserve">                                                                 Alert  Critical</w:t>
              <w:br/>
              <w:t xml:space="preserve">                                               Temp    Setpoint  Limit     Limit</w:t>
              <w:br/>
              <w:t>Sensor  Description                             (C)         (C)    (C)       (C)</w:t>
              <w:br/>
              <w:t>------- ----------------------------------- ------- ----------- ------ ---------</w:t>
              <w:br/>
              <w:t>1       ORing FET sensor                       23.8  (N/A) 65.3    102       109</w:t>
              <w:br/>
              <w:t>2       Ambient sensor                         24.9   (55) 53.5     65        70</w:t>
              <w:br/>
              <w:t>3       PFC sensor                             32.4  (N/A) 51.2     80        98</w:t>
              <w:br/>
              <w:br/>
              <w:t>PowerSupply 5:</w:t>
              <w:br/>
              <w:t xml:space="preserve">                                                                 Alert  Critical</w:t>
              <w:br/>
              <w:t xml:space="preserve">                                               Temp    Setpoint  Limit     Limit</w:t>
              <w:br/>
              <w:t>Sensor  Description                             (C)         (C)    (C)       (C)</w:t>
              <w:br/>
              <w:t>------- ----------------------------------- ------- ----------- ------ ---------</w:t>
              <w:br/>
              <w:t>1       ORing FET sensor                       21.4  (N/A) 65.3    102       109</w:t>
              <w:br/>
              <w:t>2       Ambient sensor                         26.5   (55) 53.5     65        70</w:t>
              <w:br/>
              <w:t>3       PFC sensor                              N/A  (N/A) 51.2     80        98</w:t>
              <w:br/>
              <w:br/>
              <w:t>PowerSupply 6:</w:t>
              <w:br/>
              <w:t xml:space="preserve">                                                                 Alert  Critical</w:t>
              <w:br/>
              <w:t xml:space="preserve">                                               Temp    Setpoint  Limit     Limit</w:t>
              <w:br/>
              <w:t>Sensor  Description                             (C)         (C)    (C)       (C)</w:t>
              <w:br/>
              <w:t>------- ----------------------------------- ------- ----------- ------ ---------</w:t>
              <w:br/>
              <w:t>1       ORing FET sensor                       20.4  (N/A) 65.3    102       109</w:t>
              <w:br/>
              <w:t>2       Ambient sensor                         24.6   (55) 53.5     65        70</w:t>
              <w:br/>
              <w:t>3       PFC sensor                              N/A  (N/A) 51.2     80        98</w:t>
              <w:br/>
              <w:br/>
              <w:t>PowerSupply 7:</w:t>
              <w:br/>
              <w:t xml:space="preserve">                                                                 Alert  Critical</w:t>
              <w:br/>
              <w:t xml:space="preserve">                                               Temp    Setpoint  Limit     Limit</w:t>
              <w:br/>
              <w:t>Sensor  Description                             (C)         (C)    (C)       (C)</w:t>
              <w:br/>
              <w:t>------- ----------------------------------- ------- ----------- ------ ---------</w:t>
              <w:br/>
              <w:t>1       ORing FET sensor                       24.8  (N/A) 65.3    102       109</w:t>
              <w:br/>
              <w:t>2       Ambient sensor                         24.8   (55) 53.5     65        70</w:t>
              <w:br/>
              <w:t>3       PFC sensor                             31.1  (N/A) 51.2     80        98</w:t>
              <w:br/>
              <w:br/>
              <w:t>PowerSupply 8:</w:t>
              <w:br/>
              <w:t xml:space="preserve">                                                                 Alert  Critical</w:t>
              <w:br/>
              <w:t xml:space="preserve">                                               Temp    Setpoint  Limit     Limit</w:t>
              <w:br/>
              <w:t>Sensor  Description                             (C)         (C)    (C)       (C)</w:t>
              <w:br/>
              <w:t>------- ----------------------------------- ------- ----------- ------ ---------</w:t>
              <w:br/>
              <w:t>1       ORing FET sensor                       23.8  (N/A) 65.3    102       109</w:t>
              <w:br/>
              <w:t>2       Ambient sensor                         24.9   (55) 53.5     65        70</w:t>
              <w:br/>
              <w:t>3       PFC sensor                             30.8  (N/A) 51.2     80        98</w:t>
              <w:br/>
              <w:br/>
              <w:t>PowerSupply 11:</w:t>
              <w:br/>
              <w:t xml:space="preserve">                                                                 Alert  Critical</w:t>
              <w:br/>
              <w:t xml:space="preserve">                                               Temp    Setpoint  Limit     Limit</w:t>
              <w:br/>
              <w:t>Sensor  Description                             (C)         (C)    (C)       (C)</w:t>
              <w:br/>
              <w:t>------- ----------------------------------- ------- ----------- ------ ---------</w:t>
              <w:br/>
              <w:t>1       ORing FET sensor                       20.2  (N/A) 65.3    102       109</w:t>
              <w:br/>
              <w:t>2       Ambient sensor                         24.0   (55) 53.5     65        70</w:t>
              <w:br/>
              <w:t>3       PFC sensor                              N/A  (N/A) 51.2     80        98</w:t>
              <w:br/>
              <w:br/>
              <w:t>PowerSupply 12:</w:t>
              <w:br/>
              <w:t xml:space="preserve">                                                                 Alert  Critical</w:t>
              <w:br/>
              <w:t xml:space="preserve">                                               Temp    Setpoint  Limit     Limit</w:t>
              <w:br/>
              <w:t>Sensor  Description                             (C)         (C)    (C)       (C)</w:t>
              <w:br/>
              <w:t>------- ----------------------------------- ------- ----------- ------ ---------</w:t>
              <w:br/>
              <w:t>1       ORing FET sensor                       19.8  (N/A) 65.3    102       109</w:t>
              <w:br/>
              <w:t>2       Ambient sensor                         23.0   (55) 53.5     65        70</w:t>
              <w:br/>
              <w:t>3       PFC sensor                              N/A  (N/A) 51.2     80        98</w:t>
              <w:br/>
              <w:t>.</w:t>
              <w:br/>
            </w:r>
          </w:p>
        </w:tc>
      </w:tr>
    </w:tbl>
    <w:p>
      <w:pPr>
        <w:pStyle w:val="Heading3"/>
      </w:pPr>
      <w:r>
        <w:t>3.1.2 DUT: KG-TOPOLOGY-CLOUDEOSEDGE2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test_if_powersupply_environment_temp_is_in_spec_on_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system temperature environmentals are functional within spec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INVALID TEST: CloudEOS router |kg-topology-CloudEOSEdge2| doesnt require cooling.</w:t>
              <w:br/>
            </w:r>
          </w:p>
        </w:tc>
      </w:tr>
    </w:tbl>
    <w:p>
      <w:pPr>
        <w:pStyle w:val="Heading2"/>
      </w:pPr>
      <w:r>
        <w:t xml:space="preserve">3.2 Test Case: Test if system environment cooling is in spec </w:t>
      </w:r>
    </w:p>
    <w:p>
      <w:pPr>
        <w:pStyle w:val="Heading3"/>
      </w:pPr>
      <w:r>
        <w:t>3.2.1 DUT: BN305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test_if_system_environment_cooling_is_in_spec_on_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system cooling environmentals are functional within spec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bn305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system environment cooling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coolingOk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coolingOk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|bn305| system cooling environmentals functioning within spec.</w:t>
              <w:br/>
              <w:t>GIVEN cooling state is |coolingOk|.</w:t>
              <w:br/>
              <w:t>WHEN cooling state is |coolingOk|.</w:t>
              <w:br/>
              <w:t>THEN test case result is |True|.</w:t>
              <w:br/>
              <w:t>OUTPUT of |show system environment cooling| is:</w:t>
              <w:br/>
              <w:br/>
              <w:t>System cooling status is: Ok</w:t>
              <w:br/>
              <w:t>Ambient temperature: 21C</w:t>
              <w:br/>
              <w:t>Airflow: port-side intake</w:t>
              <w:br/>
              <w:t xml:space="preserve">                             Config Actual                   Speed</w:t>
              <w:br/>
              <w:t>Fan             Status        Speed  Speed            Uptime Stability</w:t>
              <w:br/>
              <w:t>--------------- ------------ ------ ------ ----------------- -----------</w:t>
              <w:br/>
              <w:t>1/1             Ok              65%    65% 49 days, 13:43:44 Stable</w:t>
              <w:br/>
              <w:t>1/2             Ok              65%    65% 49 days, 13:43:44 Stable</w:t>
              <w:br/>
              <w:t>1/3             Ok              65%    64% 49 days, 13:43:44 Stable</w:t>
              <w:br/>
              <w:t>1/4             Ok              65%    63% 49 days, 13:43:44 Stable</w:t>
              <w:br/>
              <w:t>1/5             Ok              65%    65% 49 days, 13:43:44 Stable</w:t>
              <w:br/>
              <w:t>1/6             Ok              65%    64% 49 days, 13:43:44 Stable</w:t>
              <w:br/>
              <w:t>1/7             Ok              65%    64% 49 days, 13:43:44 Stable</w:t>
              <w:br/>
              <w:t>1/8             Ok              65%    64% 49 days, 13:43:44 Stable</w:t>
              <w:br/>
              <w:t>2/1             Ok              65%    65% 49 days, 13:43:44 Stable</w:t>
              <w:br/>
              <w:t>2/2             Ok              65%    65% 49 days, 13:43:44 Stable</w:t>
              <w:br/>
              <w:t>2/3             Ok              65%    64% 49 days, 13:43:44 Stable</w:t>
              <w:br/>
              <w:t>2/4             Ok              65%    64% 49 days, 13:43:44 Stable</w:t>
              <w:br/>
              <w:t>2/5             Ok              65%    65% 49 days, 13:43:44 Stable</w:t>
              <w:br/>
              <w:t>2/6             Ok              65%    65% 49 days, 13:43:44 Stable</w:t>
              <w:br/>
              <w:t>2/7             Ok              65%    65% 49 days, 13:43:44 Stable</w:t>
              <w:br/>
              <w:t>2/8             Ok              65%    65% 49 days, 13:43:44 Stable</w:t>
              <w:br/>
              <w:t>3/1             Ok              65%    64% 49 days, 13:43:44 Stable</w:t>
              <w:br/>
              <w:t>3/2             Ok              65%    65% 49 days, 13:43:44 Stable</w:t>
              <w:br/>
              <w:t>3/3             Ok              65%    64% 49 days, 13:43:44 Stable</w:t>
              <w:br/>
              <w:t>3/4             Ok              65%    65% 49 days, 13:43:44 Stable</w:t>
              <w:br/>
              <w:t>3/5             Ok              65%    64% 49 days, 13:43:44 Stable</w:t>
              <w:br/>
              <w:t>3/6             Ok              65%    65% 49 days, 13:43:44 Stable</w:t>
              <w:br/>
              <w:t>3/7             Ok              65%    64% 49 days, 13:43:44 Stable</w:t>
              <w:br/>
              <w:t>3/8             Ok              65%    65% 49 days, 13:43:44 Stable</w:t>
              <w:br/>
              <w:t>4/1             Ok              65%    65% 49 days, 13:43:44 Stable</w:t>
              <w:br/>
              <w:t>4/2             Ok              65%    64% 49 days, 13:43:44 Stable</w:t>
              <w:br/>
              <w:t>4/3             Ok              65%    64% 49 days, 13:43:44 Stable</w:t>
              <w:br/>
              <w:t>4/4             Ok              65%    64% 49 days, 13:43:44 Stable</w:t>
              <w:br/>
              <w:t>4/5             Ok              65%    64% 49 days, 13:43:44 Stable</w:t>
              <w:br/>
              <w:t>4/6             Ok              65%    65% 49 days, 13:43:44 Stable</w:t>
              <w:br/>
              <w:t>4/7             Ok              65%    64% 49 days, 13:43:44 Stable</w:t>
              <w:br/>
              <w:t>4/8             Ok              65%    64% 49 days, 13:43:44 Stable</w:t>
              <w:br/>
              <w:t>5/1             Ok              65%    64% 49 days, 13:43:44 Stable</w:t>
              <w:br/>
              <w:t>5/2             Ok              65%    65% 49 days, 13:43:44 Stable</w:t>
              <w:br/>
              <w:t>5/3             Ok              65%    65% 49 days, 13:43:44 Stable</w:t>
              <w:br/>
              <w:t>5/4             Ok              65%    65% 49 days, 13:43:44 Stable</w:t>
              <w:br/>
              <w:t>5/5             Ok              65%    65% 49 days, 13:43:44 Stable</w:t>
              <w:br/>
              <w:t>5/6             Ok              65%    65% 49 days, 13:43:44 Stable</w:t>
              <w:br/>
              <w:t>5/7             Ok              65%    64% 49 days, 13:43:44 Stable</w:t>
              <w:br/>
              <w:t>5/8             Ok              65%    65% 49 days, 13:43:44 Stable</w:t>
              <w:br/>
              <w:t>6/1             Ok              65%    65% 49 days, 13:43:44 Stable</w:t>
              <w:br/>
              <w:t>6/2             Ok              65%    65% 49 days, 13:43:44 Stable</w:t>
              <w:br/>
              <w:t>6/3             Ok              65%    65% 49 days, 13:43:44 Stable</w:t>
              <w:br/>
              <w:t>6/4             Ok              65%    64% 49 days, 13:43:44 Stable</w:t>
              <w:br/>
              <w:t>6/5             Ok              65%    65% 49 days, 13:43:44 Stable</w:t>
              <w:br/>
              <w:t>6/6             Ok              65%    64% 49 days, 13:43:44 Stable</w:t>
              <w:br/>
              <w:t>6/7             Ok              65%    64% 49 days, 13:43:44 Stable</w:t>
              <w:br/>
              <w:t>6/8             Ok              65%    65% 49 days, 13:43:44 Stable</w:t>
              <w:br/>
              <w:t>PowerSupply1/1  Ok              70%    72% 49 days, 13:42:42 FW Override</w:t>
              <w:br/>
              <w:t>PowerSupply2/1  Ok              70%    71% 49 days, 13:42:29 FW Override</w:t>
              <w:br/>
              <w:t>PowerSupply3    Not Inserted    N/A    N/A           Offline N/A</w:t>
              <w:br/>
              <w:t>PowerSupply4    Not Inserted    N/A    N/A           Offline N/A</w:t>
              <w:br/>
              <w:t>PowerSupply5/1  Ok              70%    69% 49 days, 13:42:37 Stable</w:t>
              <w:br/>
              <w:t>PowerSupply6/1  Ok              70%    69% 49 days, 13:42:32 Stable</w:t>
              <w:br/>
              <w:t>PowerSupply7/1  Ok              70%    72% 49 days, 13:42:18 FW Override</w:t>
              <w:br/>
              <w:t>PowerSupply8/1  Ok              70%    71% 49 days, 13:42:35 FW Override</w:t>
              <w:br/>
              <w:t>PowerSupply9    Not Inserted    N/A    N/A           Offline N/A</w:t>
              <w:br/>
              <w:t>PowerSupply10   Not Inserted    N/A    N/A           Offline N/A</w:t>
              <w:br/>
              <w:t>PowerSupply11/1 Ok              70%    69% 49 days, 13:43:15 Stable</w:t>
              <w:br/>
              <w:t>PowerSupply12/1 Ok              70%    69% 49 days, 13:43:13 Stable</w:t>
              <w:br/>
              <w:br/>
              <w:t xml:space="preserve">           Stable</w:t>
              <w:br/>
              <w:t xml:space="preserve">           Uptime</w:t>
              <w:br/>
              <w:t>-----------------</w:t>
              <w:br/>
              <w:t>49 days, 13:43:28</w:t>
              <w:br/>
              <w:t>49 days, 13:43:28</w:t>
              <w:br/>
              <w:t>49 days, 13:43:28</w:t>
              <w:br/>
              <w:t>49 days, 13:43:28</w:t>
              <w:br/>
              <w:t>49 days, 13:43:28</w:t>
              <w:br/>
              <w:t>49 days, 13:43:28</w:t>
              <w:br/>
              <w:t>49 days, 13:43:28</w:t>
              <w:br/>
              <w:t>49 days, 13:43:28</w:t>
              <w:br/>
              <w:t>49 days, 13:43:28</w:t>
              <w:br/>
              <w:t>49 days, 13:43:28</w:t>
              <w:br/>
              <w:t>49 days, 13:43:28</w:t>
              <w:br/>
              <w:t>49 days, 13:43:28</w:t>
              <w:br/>
              <w:t>49 days, 13:43:28</w:t>
              <w:br/>
              <w:t>49 days, 13:43:28</w:t>
              <w:br/>
              <w:t>49 days, 13:43:28</w:t>
              <w:br/>
              <w:t>49 days, 13:43:28</w:t>
              <w:br/>
              <w:t>49 days, 13:43:28</w:t>
              <w:br/>
              <w:t>49 days, 13:43:28</w:t>
              <w:br/>
              <w:t>49 days, 13:43:28</w:t>
              <w:br/>
              <w:t>49 days, 13:43:28</w:t>
              <w:br/>
              <w:t>49 days, 13:43:28</w:t>
              <w:br/>
              <w:t>49 days, 13:43:28</w:t>
              <w:br/>
              <w:t>49 days, 13:43:28</w:t>
              <w:br/>
              <w:t>49 days, 13:43:28</w:t>
              <w:br/>
              <w:t>49 days, 13:43:28</w:t>
              <w:br/>
              <w:t>49 days, 13:43:28</w:t>
              <w:br/>
              <w:t>49 days, 13:43:28</w:t>
              <w:br/>
              <w:t>49 days, 13:43:28</w:t>
              <w:br/>
              <w:t>49 days, 13:43:28</w:t>
              <w:br/>
              <w:t>49 days, 13:43:28</w:t>
              <w:br/>
              <w:t>49 days, 13:43:28</w:t>
              <w:br/>
              <w:t>49 days, 13:43:28</w:t>
              <w:br/>
              <w:t>49 days, 13:43:28</w:t>
              <w:br/>
              <w:t>49 days, 13:43:28</w:t>
              <w:br/>
              <w:t>49 days, 13:43:28</w:t>
              <w:br/>
              <w:t>49 days, 13:43:28</w:t>
              <w:br/>
              <w:t>49 days, 13:43:28</w:t>
              <w:br/>
              <w:t>49 days, 13:43:28</w:t>
              <w:br/>
              <w:t>49 days, 13:43:28</w:t>
              <w:br/>
              <w:t>49 days, 13:43:28</w:t>
              <w:br/>
              <w:t>49 days, 13:43:27</w:t>
              <w:br/>
              <w:t>49 days, 13:43:27</w:t>
              <w:br/>
              <w:t>49 days, 13:43:27</w:t>
              <w:br/>
              <w:t>49 days, 13:43:27</w:t>
              <w:br/>
              <w:t>49 days, 13:43:27</w:t>
              <w:br/>
              <w:t>49 days, 13:43:27</w:t>
              <w:br/>
              <w:t>49 days, 13:43:27</w:t>
              <w:br/>
              <w:t>49 days, 13:43:27</w:t>
              <w:br/>
              <w:t xml:space="preserve">              N/A</w:t>
              <w:br/>
              <w:t xml:space="preserve">              N/A</w:t>
              <w:br/>
              <w:t xml:space="preserve">              N/A</w:t>
              <w:br/>
              <w:t xml:space="preserve">              N/A</w:t>
              <w:br/>
              <w:t>49 days, 13:40:36</w:t>
              <w:br/>
              <w:t>49 days, 13:40:19</w:t>
              <w:br/>
              <w:t xml:space="preserve">              N/A</w:t>
              <w:br/>
              <w:t xml:space="preserve">              N/A</w:t>
              <w:br/>
              <w:t xml:space="preserve">              N/A</w:t>
              <w:br/>
              <w:t xml:space="preserve">              N/A</w:t>
              <w:br/>
              <w:t>49 days, 13:41:20</w:t>
              <w:br/>
              <w:t>49 days, 13:41:20</w:t>
              <w:br/>
            </w:r>
          </w:p>
        </w:tc>
      </w:tr>
    </w:tbl>
    <w:p>
      <w:pPr>
        <w:pStyle w:val="Heading3"/>
      </w:pPr>
      <w:r>
        <w:t>3.2.2 DUT: KG-TOPOLOGY-CLOUDEOSEDGE2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test_if_system_environment_cooling_is_in_spec_on_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system cooling environmentals are functional within spec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system environment cooling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INVALID TEST: CloudEOS router |kg-topology-CloudEOSEdge2| doesnt require cooling.</w:t>
              <w:br/>
            </w:r>
          </w:p>
        </w:tc>
      </w:tr>
    </w:tbl>
    <w:p>
      <w:pPr>
        <w:pStyle w:val="Heading2"/>
      </w:pPr>
      <w:r>
        <w:t xml:space="preserve">3.3 Test Case: Test if system environment power are in spec </w:t>
      </w:r>
    </w:p>
    <w:p>
      <w:pPr>
        <w:pStyle w:val="Heading3"/>
      </w:pPr>
      <w:r>
        <w:t>3.3.1 DUT: BN305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test_if_system_environment_power_are_in_spec_on_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system power environmentals are functional within spec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bn305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['ok', 'ok', 'ok', 'ok', 'ok', 'ok', 'ok', 'ok']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['powerLoss', 'ok', 'ok', 'powerLoss', 'ok', 'powerLoss', 'ok', 'powerLoss']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>
              <w:t>Power-Supply 11 state is |powerLoss|, should be in |ok|.</w:t>
              <w:br/>
              <w:t>Power-Supply 1 state is |ok|, should be in |ok|.</w:t>
              <w:br/>
              <w:t>Power-Supply 2 state is |ok|, should be in |ok|.</w:t>
              <w:br/>
              <w:t>Power-Supply 5 state is |powerLoss|, should be in |ok|.</w:t>
              <w:br/>
              <w:t>Power-Supply 7 state is |ok|, should be in |ok|.</w:t>
              <w:br/>
              <w:t>Power-Supply 6 state is |powerLoss|, should be in |ok|.</w:t>
              <w:br/>
              <w:t>Power-Supply 8 state is |ok|, should be in |ok|.</w:t>
              <w:br/>
              <w:t>Power-Supply 12 state is |powerLoss|, should be in |ok|.</w:t>
              <w:br/>
            </w:r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power-supply |11| functioning within spec.</w:t>
              <w:br/>
              <w:t>GIVEN power state is |ok|.</w:t>
              <w:br/>
              <w:t>WHEN power state is |powerLoss|.</w:t>
              <w:br/>
              <w:t>THEN test case result is |False|.</w:t>
              <w:br/>
              <w:br/>
              <w:t>TEST is power-supply |1| functioning within spec.</w:t>
              <w:br/>
              <w:t>GIVEN power state is |ok|.</w:t>
              <w:br/>
              <w:t>WHEN power state is |ok|.</w:t>
              <w:br/>
              <w:t>THEN test case result is |True|.</w:t>
              <w:br/>
              <w:br/>
              <w:t>TEST is power-supply |2| functioning within spec.</w:t>
              <w:br/>
              <w:t>GIVEN power state is |ok|.</w:t>
              <w:br/>
              <w:t>WHEN power state is |ok|.</w:t>
              <w:br/>
              <w:t>THEN test case result is |True|.</w:t>
              <w:br/>
              <w:br/>
              <w:t>TEST is power-supply |5| functioning within spec.</w:t>
              <w:br/>
              <w:t>GIVEN power state is |ok|.</w:t>
              <w:br/>
              <w:t>WHEN power state is |powerLoss|.</w:t>
              <w:br/>
              <w:t>THEN test case result is |False|.</w:t>
              <w:br/>
              <w:br/>
              <w:t>TEST is power-supply |7| functioning within spec.</w:t>
              <w:br/>
              <w:t>GIVEN power state is |ok|.</w:t>
              <w:br/>
              <w:t>WHEN power state is |ok|.</w:t>
              <w:br/>
              <w:t>THEN test case result is |True|.</w:t>
              <w:br/>
              <w:br/>
              <w:t>TEST is power-supply |6| functioning within spec.</w:t>
              <w:br/>
              <w:t>GIVEN power state is |ok|.</w:t>
              <w:br/>
              <w:t>WHEN power state is |powerLoss|.</w:t>
              <w:br/>
              <w:t>THEN test case result is |False|.</w:t>
              <w:br/>
              <w:br/>
              <w:t>TEST is power-supply |8| functioning within spec.</w:t>
              <w:br/>
              <w:t>GIVEN power state is |ok|.</w:t>
              <w:br/>
              <w:t>WHEN power state is |ok|.</w:t>
              <w:br/>
              <w:t>THEN test case result is |True|.</w:t>
              <w:br/>
              <w:br/>
              <w:t>TEST is power-supply |12| functioning within spec.</w:t>
              <w:br/>
              <w:t>GIVEN power state is |ok|.</w:t>
              <w:br/>
              <w:t>WHEN power state is |powerLoss|.</w:t>
              <w:br/>
              <w:t>THEN test case result is |False|.</w:t>
              <w:br/>
              <w:br/>
              <w:t>OUTPUT of |show system environment power| is :</w:t>
              <w:br/>
              <w:br/>
              <w:t>Power                           Input  Output  Output</w:t>
              <w:br/>
              <w:t>Supply Model          Capacity Current Current   Power Status</w:t>
              <w:br/>
              <w:t>------ -------------- -------- ------- ------- ------- ----------</w:t>
              <w:br/>
              <w:t>1      PWR-3KT-AC-RED    3000W   4.99A  89.62A 1080.0W Ok</w:t>
              <w:br/>
              <w:t>2      PWR-3KT-AC-RED    3000W   5.01A  88.38A 1066.0W Ok</w:t>
              <w:br/>
              <w:t>5      PWR-3KT-AC-RED    3000W   0.00A   0.00A    0.0W Power Loss</w:t>
              <w:br/>
              <w:t>6      PWR-3KT-AC-RED    3000W   0.00A   0.00A    0.0W Power Loss</w:t>
              <w:br/>
              <w:t>7      PWR-3KT-AC-RED    3000W   5.23A  93.00A 1124.0W Ok</w:t>
              <w:br/>
              <w:t>8      PWR-3KT-AC-RED    3000W   4.99A  88.12A 1062.0W Ok</w:t>
              <w:br/>
              <w:t>11     PWR-3KT-AC-RED    3000W   0.00A   0.00A    0.0W Power Loss</w:t>
              <w:br/>
              <w:t>12     PWR-3KT-AC-RED    3000W   0.00A   0.00A    0.0W Power Loss</w:t>
              <w:br/>
              <w:t>Total  --               12000W      --      -- 4332.0W --</w:t>
              <w:br/>
              <w:br/>
              <w:br/>
              <w:t xml:space="preserve">           Uptime</w:t>
              <w:br/>
              <w:t>-----------------</w:t>
              <w:br/>
              <w:t>49 days, 13:43:10</w:t>
              <w:br/>
              <w:t>49 days, 13:42:58</w:t>
              <w:br/>
              <w:t xml:space="preserve">          Offline</w:t>
              <w:br/>
              <w:t xml:space="preserve">          Offline</w:t>
              <w:br/>
              <w:t>49 days, 13:42:47</w:t>
              <w:br/>
              <w:t>49 days, 13:43:04</w:t>
              <w:br/>
              <w:t xml:space="preserve">          Offline</w:t>
              <w:br/>
              <w:t xml:space="preserve">          Offline</w:t>
              <w:br/>
              <w:t xml:space="preserve">               --</w:t>
              <w:br/>
              <w:t>.</w:t>
              <w:br/>
            </w:r>
          </w:p>
        </w:tc>
      </w:tr>
    </w:tbl>
    <w:p>
      <w:pPr>
        <w:pStyle w:val="Heading3"/>
      </w:pPr>
      <w:r>
        <w:t>3.3.2 DUT: KG-TOPOLOGY-CLOUDEOSEDGE2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test_if_system_environment_power_are_in_spec_on_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system power environmentals are functional within spec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INVALID TEST: CloudEOS router |kg-topology-CloudEOSEdge2| doesnt have power-supplies.</w:t>
              <w:br/>
            </w:r>
          </w:p>
        </w:tc>
      </w:tr>
    </w:tbl>
    <w:p>
      <w:pPr>
        <w:pStyle w:val="Heading2"/>
      </w:pPr>
      <w:r>
        <w:t xml:space="preserve">3.4 Test Case: Test if system environment temp is in spec </w:t>
      </w:r>
    </w:p>
    <w:p>
      <w:pPr>
        <w:pStyle w:val="Heading3"/>
      </w:pPr>
      <w:r>
        <w:t>3.4.1 DUT: BN305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test_if_system_environment_temp_is_in_spec_on_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system temperature environmentals are functional within spec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bn305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temperatureOk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temperatureOk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|bn305| system termperature environmentals functioning within spec.</w:t>
              <w:br/>
              <w:t>GIVEN expected temperature state is |temperatureOk|.</w:t>
              <w:br/>
              <w:t>WHEN actual temperature state is |temperatureOk|.</w:t>
              <w:br/>
              <w:t>THEN test case result is |True|.</w:t>
              <w:br/>
              <w:t>OUTPUT of |show system environment temperature| is:</w:t>
              <w:br/>
              <w:br/>
              <w:t>System temperature status is: Ok</w:t>
              <w:br/>
              <w:br/>
              <w:t>Supervisor 1:</w:t>
              <w:br/>
              <w:t xml:space="preserve">                                                                 Alert  Critical</w:t>
              <w:br/>
              <w:t xml:space="preserve">                                               Temp    Setpoint  Limit     Limit</w:t>
              <w:br/>
              <w:t>Sensor  Description                             (C)         (C)    (C)       (C)</w:t>
              <w:br/>
              <w:t>------- ----------------------------------- ------- ----------- ------ ---------</w:t>
              <w:br/>
              <w:t>1       Digital Temperature Sensor on cpu0     39.0   (65) 63.5     95       105</w:t>
              <w:br/>
              <w:t>2       Digital Temperature Sensor on cpu1     39.0   (65) 63.5     95       105</w:t>
              <w:br/>
              <w:t>3       Digital Temperature Sensor on cpu2     39.0   (65) 63.5     95       105</w:t>
              <w:br/>
              <w:t>4       Digital Temperature Sensor on cpu3     39.0   (65) 63.5     95       105</w:t>
              <w:br/>
              <w:t>5       Digital Temperature Sensor on cpu4     39.0   (65) 63.5     95       105</w:t>
              <w:br/>
              <w:t>6       Digital Temperature Sensor on cpu5     39.0   (65) 63.5     95       105</w:t>
              <w:br/>
              <w:t>7       Digital Temperature Sensor on cpu6     39.0   (65) 63.5     95       105</w:t>
              <w:br/>
              <w:t>8       Digital Temperature Sensor on cpu7     39.0   (65) 63.5     95       105</w:t>
              <w:br/>
              <w:t>9       Digital Temperature Sensor on cpu8     39.0   (65) 63.5     95       105</w:t>
              <w:br/>
              <w:t>10      Digital Temperature Sensor on cpu9     39.0   (65) 63.5     95       105</w:t>
              <w:br/>
              <w:t>11      Digital Temperature Sensor on cpu10    39.0   (65) 63.5     95       105</w:t>
              <w:br/>
              <w:t>12      Digital Temperature Sensor on cpu11    39.0   (65) 63.5     95       105</w:t>
              <w:br/>
              <w:t>13      Supervisor temp sensor                 26.4   (52) 50.5     75        85</w:t>
              <w:br/>
              <w:t>14      PlxLc sensor                           50.1   (80) 78.5     95       110</w:t>
              <w:br/>
              <w:t>15      PlxFc sensor                           41.9   (80) 78.5     95       110</w:t>
              <w:br/>
              <w:t>16      Front sensor                           21.4   (43) 41.5     65        75</w:t>
              <w:br/>
              <w:t>17      Rear sensor                            23.1   (43) 41.5     65        75</w:t>
              <w:br/>
              <w:t>37      CPU VRM temp sensor 0                  33.0   (70) 68.5    105       110</w:t>
              <w:br/>
              <w:t>38      CPU VRM temp sensor 1                  29.0   (70) 68.5    105       110</w:t>
              <w:br/>
              <w:br/>
              <w:t>Linecard 3:</w:t>
              <w:br/>
              <w:t xml:space="preserve">                                                                 Alert  Critical</w:t>
              <w:br/>
              <w:t xml:space="preserve">                                               Temp    Setpoint  Limit     Limit</w:t>
              <w:br/>
              <w:t>Sensor  Description                             (C)         (C)    (C)       (C)</w:t>
              <w:br/>
              <w:t>------- ----------------------------------- ------- ----------- ------ ---------</w:t>
              <w:br/>
              <w:t>1       Outlet sensor                          31.8   (80) 78.5     90       100</w:t>
              <w:br/>
              <w:t>2       Inlet sensor                           24.9   (65) 63.5     70        85</w:t>
              <w:br/>
              <w:t>3       Board sensor                           33.6   (90) 88.5    100       105</w:t>
              <w:br/>
              <w:t>4       Board sensor                           33.8   (85) 83.5     95       105</w:t>
              <w:br/>
              <w:t>5       Jericho0                               44.4   (85) 83.5    105       110</w:t>
              <w:br/>
              <w:t>6       Jericho1                               43.5   (85) 83.5    105       110</w:t>
              <w:br/>
              <w:t>7       Stat0                                  47.1   (80) 78.5     95       100</w:t>
              <w:br/>
              <w:t>8       Board sensor                           35.1   (85) 83.5     95       105</w:t>
              <w:br/>
              <w:t>9       Jericho2                               45.4   (85) 83.5    105       110</w:t>
              <w:br/>
              <w:t>10      Jericho3                               46.1   (85) 83.5    105       110</w:t>
              <w:br/>
              <w:t>11      Stat1                                  47.8   (80) 78.5     95       100</w:t>
              <w:br/>
              <w:br/>
              <w:t>Linecard 4:</w:t>
              <w:br/>
              <w:t xml:space="preserve">                                                                 Alert  Critical</w:t>
              <w:br/>
              <w:t xml:space="preserve">                                               Temp    Setpoint  Limit     Limit</w:t>
              <w:br/>
              <w:t>Sensor  Description                             (C)         (C)    (C)       (C)</w:t>
              <w:br/>
              <w:t>------- ----------------------------------- ------- ----------- ------ ---------</w:t>
              <w:br/>
              <w:t>1       Outlet sensor                          31.8   (80) 78.5     90       100</w:t>
              <w:br/>
              <w:t>2       Inlet sensor                           25.5   (65) 63.5     70        85</w:t>
              <w:br/>
              <w:t>3       Board sensor                           35.1   (90) 88.5    100       105</w:t>
              <w:br/>
              <w:t>4       Board sensor                           35.9   (85) 83.5     95       105</w:t>
              <w:br/>
              <w:t>5       Jericho0                               49.4   (85) 83.5    105       110</w:t>
              <w:br/>
              <w:t>6       Jericho1                               46.8   (85) 83.5    105       110</w:t>
              <w:br/>
              <w:t>7       Stat0                                  48.0   (80) 78.5     95       100</w:t>
              <w:br/>
              <w:t>8       Board sensor                           35.8   (85) 83.5     95       105</w:t>
              <w:br/>
              <w:t>9       Jericho2                               48.6   (85) 83.5    105       110</w:t>
              <w:br/>
              <w:t>10      Jericho3                               50.1   (85) 83.5    105       110</w:t>
              <w:br/>
              <w:t>11      Stat1                                  47.9   (80) 78.5     95       100</w:t>
              <w:br/>
              <w:br/>
              <w:t>Linecard 5:</w:t>
              <w:br/>
              <w:t xml:space="preserve">                                                                 Alert  Critical</w:t>
              <w:br/>
              <w:t xml:space="preserve">                                               Temp    Setpoint  Limit     Limit</w:t>
              <w:br/>
              <w:t>Sensor  Description                             (C)         (C)    (C)       (C)</w:t>
              <w:br/>
              <w:t>------- ----------------------------------- ------- ----------- ------ ---------</w:t>
              <w:br/>
              <w:t>5       Outlet sensor                          22.9   (65) 63.5     90       100</w:t>
              <w:br/>
              <w:t>6       Inlet sensor                           21.9   (60) 58.5     75        85</w:t>
              <w:br/>
              <w:t>7       Board sensor                           22.9   (65) 63.5     95       105</w:t>
              <w:br/>
              <w:br/>
              <w:t>Linecard 6:</w:t>
              <w:br/>
              <w:t xml:space="preserve">                                                                 Alert  Critical</w:t>
              <w:br/>
              <w:t xml:space="preserve">                                               Temp    Setpoint  Limit     Limit</w:t>
              <w:br/>
              <w:t>Sensor  Description                             (C)         (C)    (C)       (C)</w:t>
              <w:br/>
              <w:t>------- ----------------------------------- ------- ----------- ------ ---------</w:t>
              <w:br/>
              <w:t>1       Outlet sensor                          33.4   (80) 78.5     90       100</w:t>
              <w:br/>
              <w:t>2       Inlet sensor                           25.8   (65) 63.5     70        85</w:t>
              <w:br/>
              <w:t>3       Board sensor                           35.6   (90) 88.5    100       105</w:t>
              <w:br/>
              <w:t>4       Board sensor                           38.5   (85) 83.5     95       105</w:t>
              <w:br/>
              <w:t>5       Jericho0                               47.4   (85) 83.5    105       110</w:t>
              <w:br/>
              <w:t>6       Jericho1                               45.5   (85) 83.5    105       110</w:t>
              <w:br/>
              <w:t>7       Stat0                                  49.1   (80) 78.5     95       100</w:t>
              <w:br/>
              <w:t>8       Board sensor                           38.0   (85) 83.5     95       105</w:t>
              <w:br/>
              <w:t>9       Jericho2                               46.2   (85) 83.5    105       110</w:t>
              <w:br/>
              <w:t>10      Jericho3                               46.6   (85) 83.5    105       110</w:t>
              <w:br/>
              <w:t>11      Stat1                                  48.0   (80) 78.5     95       100</w:t>
              <w:br/>
              <w:br/>
              <w:t>Linecard 7:</w:t>
              <w:br/>
              <w:t xml:space="preserve">                                                                 Alert  Critical</w:t>
              <w:br/>
              <w:t xml:space="preserve">                                               Temp    Setpoint  Limit     Limit</w:t>
              <w:br/>
              <w:t>Sensor  Description                             (C)         (C)    (C)       (C)</w:t>
              <w:br/>
              <w:t>------- ----------------------------------- ------- ----------- ------ ---------</w:t>
              <w:br/>
              <w:t>1       Outlet sensor                          29.9   (80) 78.5     90       100</w:t>
              <w:br/>
              <w:t>2       Inlet sensor                           25.9   (65) 63.5     70        85</w:t>
              <w:br/>
              <w:t>3       Board sensor                           35.5   (90) 88.5    100       105</w:t>
              <w:br/>
              <w:t>4       Board sensor                           35.4   (85) 83.5     95       105</w:t>
              <w:br/>
              <w:t>5       Jericho0                               48.4   (85) 83.5    105       110</w:t>
              <w:br/>
              <w:t>6       Jericho1                               45.2   (85) 83.5    105       110</w:t>
              <w:br/>
              <w:t>7       Stat0                                  49.1   (80) 78.5     95       100</w:t>
              <w:br/>
              <w:t>8       Board sensor                           35.4   (85) 83.5     95       105</w:t>
              <w:br/>
              <w:t>9       Jericho2                               46.1   (85) 83.5    105       110</w:t>
              <w:br/>
              <w:t>10      Jericho3                               47.4   (85) 83.5    105       110</w:t>
              <w:br/>
              <w:t>11      Stat1                                  49.0   (80) 78.5     95       100</w:t>
              <w:br/>
              <w:br/>
              <w:t>Fabric 1:</w:t>
              <w:br/>
              <w:t xml:space="preserve">                                                                 Alert  Critical</w:t>
              <w:br/>
              <w:t xml:space="preserve">                                               Temp    Setpoint  Limit     Limit</w:t>
              <w:br/>
              <w:t>Sensor  Description                             (C)         (C)    (C)       (C)</w:t>
              <w:br/>
              <w:t>------- ----------------------------------- ------- ----------- ------ ---------</w:t>
              <w:br/>
              <w:t>20      ADT (Fan controller) 1                 27.5   (85) 83.5     95       105</w:t>
              <w:br/>
              <w:t>21      Fan side sensor                        28.2   (85) 83.5     95       105</w:t>
              <w:br/>
              <w:t>22      Midplane side sensor                   21.0   (65) 63.5     75        85</w:t>
              <w:br/>
              <w:t>23      ADT (Fan controller) 2                 34.8   (85) 83.5     95       105</w:t>
              <w:br/>
              <w:t>24      FE 0 sensor                            32.5   (85) 83.5     95       105</w:t>
              <w:br/>
              <w:t>25      FE 1 sensor                            32.8   (85) 83.5     95       105</w:t>
              <w:br/>
              <w:t>26      FE 2 sensor                            32.5   (85) 83.5     95       105</w:t>
              <w:br/>
              <w:br/>
              <w:t>Fabric 2:</w:t>
              <w:br/>
              <w:t xml:space="preserve">                                                                 Alert  Critical</w:t>
              <w:br/>
              <w:t xml:space="preserve">                                               Temp    Setpoint  Limit     Limit</w:t>
              <w:br/>
              <w:t>Sensor  Description                             (C)         (C)    (C)       (C)</w:t>
              <w:br/>
              <w:t>------- ----------------------------------- ------- ----------- ------ ---------</w:t>
              <w:br/>
              <w:t>20      ADT (Fan controller) 1                 27.8   (85) 83.5     95       105</w:t>
              <w:br/>
              <w:t>21      Fan side sensor                        28.2   (85) 83.5     95       105</w:t>
              <w:br/>
              <w:t>22      Midplane side sensor                   21.2   (65) 63.5     75        85</w:t>
              <w:br/>
              <w:t>23      ADT (Fan controller) 2                 37.0   (85) 83.5     95       105</w:t>
              <w:br/>
              <w:t>24      FE 0 sensor                            33.5   (85) 83.5     95       105</w:t>
              <w:br/>
              <w:t>25      FE 1 sensor                            34.5   (85) 83.5     95       105</w:t>
              <w:br/>
              <w:t>26      FE 2 sensor                            33.8   (85) 83.5     95       105</w:t>
              <w:br/>
              <w:br/>
              <w:t>Fabric 3:</w:t>
              <w:br/>
              <w:t xml:space="preserve">                                                                 Alert  Critical</w:t>
              <w:br/>
              <w:t xml:space="preserve">                                               Temp    Setpoint  Limit     Limit</w:t>
              <w:br/>
              <w:t>Sensor  Description                             (C)         (C)    (C)       (C)</w:t>
              <w:br/>
              <w:t>------- ----------------------------------- ------- ----------- ------ ---------</w:t>
              <w:br/>
              <w:t>20      ADT (Fan controller) 1                 27.0   (85) 83.5     95       105</w:t>
              <w:br/>
              <w:t>21      Fan side sensor                        27.2   (85) 83.5     95       105</w:t>
              <w:br/>
              <w:t>22      Midplane side sensor                   21.0   (65) 63.5     75        85</w:t>
              <w:br/>
              <w:t>23      ADT (Fan controller) 2                 35.0   (85) 83.5     95       105</w:t>
              <w:br/>
              <w:t>24      FE 0 sensor                            32.8   (85) 83.5     95       105</w:t>
              <w:br/>
              <w:t>25      FE 1 sensor                            33.5   (85) 83.5     95       105</w:t>
              <w:br/>
              <w:t>26      FE 2 sensor                            32.5   (85) 83.5     95       105</w:t>
              <w:br/>
              <w:br/>
              <w:t>Fabric 4:</w:t>
              <w:br/>
              <w:t xml:space="preserve">                                                                 Alert  Critical</w:t>
              <w:br/>
              <w:t xml:space="preserve">                                               Temp    Setpoint  Limit     Limit</w:t>
              <w:br/>
              <w:t>Sensor  Description                             (C)         (C)    (C)       (C)</w:t>
              <w:br/>
              <w:t>------- ----------------------------------- ------- ----------- ------ ---------</w:t>
              <w:br/>
              <w:t>20      ADT (Fan controller) 1                 27.5   (85) 83.5     95       105</w:t>
              <w:br/>
              <w:t>21      Fan side sensor                        27.5   (85) 83.5     95       105</w:t>
              <w:br/>
              <w:t>22      Midplane side sensor                   21.2   (65) 63.5     75        85</w:t>
              <w:br/>
              <w:t>23      ADT (Fan controller) 2                 35.2   (85) 83.5     95       105</w:t>
              <w:br/>
              <w:t>24      FE 0 sensor                            33.2   (85) 83.5     95       105</w:t>
              <w:br/>
              <w:t>25      FE 1 sensor                            33.2   (85) 83.5     95       105</w:t>
              <w:br/>
              <w:t>26      FE 2 sensor                            33.0   (85) 83.5     95       105</w:t>
              <w:br/>
              <w:br/>
              <w:t>Fabric 5:</w:t>
              <w:br/>
              <w:t xml:space="preserve">                                                                 Alert  Critical</w:t>
              <w:br/>
              <w:t xml:space="preserve">                                               Temp    Setpoint  Limit     Limit</w:t>
              <w:br/>
              <w:t>Sensor  Description                             (C)         (C)    (C)       (C)</w:t>
              <w:br/>
              <w:t>------- ----------------------------------- ------- ----------- ------ ---------</w:t>
              <w:br/>
              <w:t>20      ADT (Fan controller) 1                 27.0   (85) 83.5     95       105</w:t>
              <w:br/>
              <w:t>21      Fan side sensor                        27.5   (85) 83.5     95       105</w:t>
              <w:br/>
              <w:t>22      Midplane side sensor                   21.0   (65) 63.5     75        85</w:t>
              <w:br/>
              <w:t>23      ADT (Fan controller) 2                 36.2   (85) 83.5     95       105</w:t>
              <w:br/>
              <w:t>24      FE 0 sensor                            33.5   (85) 83.5     95       105</w:t>
              <w:br/>
              <w:t>25      FE 1 sensor                            34.8   (85) 83.5     95       105</w:t>
              <w:br/>
              <w:t>26      FE 2 sensor                            34.0   (85) 83.5     95       105</w:t>
              <w:br/>
              <w:br/>
              <w:t>Fabric 6:</w:t>
              <w:br/>
              <w:t xml:space="preserve">                                                                 Alert  Critical</w:t>
              <w:br/>
              <w:t xml:space="preserve">                                               Temp    Setpoint  Limit     Limit</w:t>
              <w:br/>
              <w:t>Sensor  Description                             (C)         (C)    (C)       (C)</w:t>
              <w:br/>
              <w:t>------- ----------------------------------- ------- ----------- ------ ---------</w:t>
              <w:br/>
              <w:t>20      ADT (Fan controller) 1                 27.8   (85) 83.5     95       105</w:t>
              <w:br/>
              <w:t>21      Fan side sensor                        27.8   (85) 83.5     95       105</w:t>
              <w:br/>
              <w:t>22      Midplane side sensor                   22.0   (65) 63.5     75        85</w:t>
              <w:br/>
              <w:t>23      ADT (Fan controller) 2                 34.5   (85) 83.5     95       105</w:t>
              <w:br/>
              <w:t>24      FE 0 sensor                            32.2   (85) 83.5     95       105</w:t>
              <w:br/>
              <w:t>25      FE 1 sensor                            32.2   (85) 83.5     95       105</w:t>
              <w:br/>
              <w:t>26      FE 2 sensor                            32.0   (85) 83.5     95       105</w:t>
              <w:br/>
              <w:br/>
              <w:t>PowerSupply 1:</w:t>
              <w:br/>
              <w:t xml:space="preserve">                                                                 Alert  Critical</w:t>
              <w:br/>
              <w:t xml:space="preserve">                                               Temp    Setpoint  Limit     Limit</w:t>
              <w:br/>
              <w:t>Sensor  Description                             (C)         (C)    (C)       (C)</w:t>
              <w:br/>
              <w:t>------- ----------------------------------- ------- ----------- ------ ---------</w:t>
              <w:br/>
              <w:t>1       ORing FET sensor                       23.2  (N/A) 65.3    102       109</w:t>
              <w:br/>
              <w:t>2       Ambient sensor                         25.2   (55) 53.5     65        70</w:t>
              <w:br/>
              <w:t>3       PFC sensor                             33.5  (N/A) 51.2     80        98</w:t>
              <w:br/>
              <w:br/>
              <w:t>PowerSupply 2:</w:t>
              <w:br/>
              <w:t xml:space="preserve">                                                                 Alert  Critical</w:t>
              <w:br/>
              <w:t xml:space="preserve">                                               Temp    Setpoint  Limit     Limit</w:t>
              <w:br/>
              <w:t>Sensor  Description                             (C)         (C)    (C)       (C)</w:t>
              <w:br/>
              <w:t>------- ----------------------------------- ------- ----------- ------ ---------</w:t>
              <w:br/>
              <w:t>1       ORing FET sensor                       23.8  (N/A) 65.3    102       109</w:t>
              <w:br/>
              <w:t>2       Ambient sensor                         24.9   (55) 53.5     65        70</w:t>
              <w:br/>
              <w:t>3       PFC sensor                             32.1  (N/A) 51.2     80        98</w:t>
              <w:br/>
              <w:br/>
              <w:t>PowerSupply 5:</w:t>
              <w:br/>
              <w:t xml:space="preserve">                                                                 Alert  Critical</w:t>
              <w:br/>
              <w:t xml:space="preserve">                                               Temp    Setpoint  Limit     Limit</w:t>
              <w:br/>
              <w:t>Sensor  Description                             (C)         (C)    (C)       (C)</w:t>
              <w:br/>
              <w:t>------- ----------------------------------- ------- ----------- ------ ---------</w:t>
              <w:br/>
              <w:t>1       ORing FET sensor                       21.4  (N/A) 65.3    102       109</w:t>
              <w:br/>
              <w:t>2       Ambient sensor                         26.5   (55) 53.5     65        70</w:t>
              <w:br/>
              <w:t>3       PFC sensor                              N/A  (N/A) 51.2     80        98</w:t>
              <w:br/>
              <w:br/>
              <w:t>PowerSupply 6:</w:t>
              <w:br/>
              <w:t xml:space="preserve">                                                                 Alert  Critical</w:t>
              <w:br/>
              <w:t xml:space="preserve">                                               Temp    Setpoint  Limit     Limit</w:t>
              <w:br/>
              <w:t>Sensor  Description                             (C)         (C)    (C)       (C)</w:t>
              <w:br/>
              <w:t>------- ----------------------------------- ------- ----------- ------ ---------</w:t>
              <w:br/>
              <w:t>1       ORing FET sensor                       20.4  (N/A) 65.3    102       109</w:t>
              <w:br/>
              <w:t>2       Ambient sensor                         24.6   (55) 53.5     65        70</w:t>
              <w:br/>
              <w:t>3       PFC sensor                              N/A  (N/A) 51.2     80        98</w:t>
              <w:br/>
              <w:br/>
              <w:t>PowerSupply 7:</w:t>
              <w:br/>
              <w:t xml:space="preserve">                                                                 Alert  Critical</w:t>
              <w:br/>
              <w:t xml:space="preserve">                                               Temp    Setpoint  Limit     Limit</w:t>
              <w:br/>
              <w:t>Sensor  Description                             (C)         (C)    (C)       (C)</w:t>
              <w:br/>
              <w:t>------- ----------------------------------- ------- ----------- ------ ---------</w:t>
              <w:br/>
              <w:t>1       ORing FET sensor                       24.8  (N/A) 65.3    102       109</w:t>
              <w:br/>
              <w:t>2       Ambient sensor                         24.8   (55) 53.5     65        70</w:t>
              <w:br/>
              <w:t>3       PFC sensor                             31.1  (N/A) 51.2     80        98</w:t>
              <w:br/>
              <w:br/>
              <w:t>PowerSupply 8:</w:t>
              <w:br/>
              <w:t xml:space="preserve">                                                                 Alert  Critical</w:t>
              <w:br/>
              <w:t xml:space="preserve">                                               Temp    Setpoint  Limit     Limit</w:t>
              <w:br/>
              <w:t>Sensor  Description                             (C)         (C)    (C)       (C)</w:t>
              <w:br/>
              <w:t>------- ----------------------------------- ------- ----------- ------ ---------</w:t>
              <w:br/>
              <w:t>1       ORing FET sensor                       23.8  (N/A) 65.3    102       109</w:t>
              <w:br/>
              <w:t>2       Ambient sensor                         24.9   (55) 53.5     65        70</w:t>
              <w:br/>
              <w:t>3       PFC sensor                             30.8  (N/A) 51.2     80        98</w:t>
              <w:br/>
              <w:br/>
              <w:t>PowerSupply 11:</w:t>
              <w:br/>
              <w:t xml:space="preserve">                                                                 Alert  Critical</w:t>
              <w:br/>
              <w:t xml:space="preserve">                                               Temp    Setpoint  Limit     Limit</w:t>
              <w:br/>
              <w:t>Sensor  Description                             (C)         (C)    (C)       (C)</w:t>
              <w:br/>
              <w:t>------- ----------------------------------- ------- ----------- ------ ---------</w:t>
              <w:br/>
              <w:t>1       ORing FET sensor                       20.2  (N/A) 65.3    102       109</w:t>
              <w:br/>
              <w:t>2       Ambient sensor                         23.7   (55) 53.5     65        70</w:t>
              <w:br/>
              <w:t>3       PFC sensor                              N/A  (N/A) 51.2     80        98</w:t>
              <w:br/>
              <w:br/>
              <w:t>PowerSupply 12:</w:t>
              <w:br/>
              <w:t xml:space="preserve">                                                                 Alert  Critical</w:t>
              <w:br/>
              <w:t xml:space="preserve">                                               Temp    Setpoint  Limit     Limit</w:t>
              <w:br/>
              <w:t>Sensor  Description                             (C)         (C)    (C)       (C)</w:t>
              <w:br/>
              <w:t>------- ----------------------------------- ------- ----------- ------ ---------</w:t>
              <w:br/>
              <w:t>1       ORing FET sensor                       19.8  (N/A) 65.3    102       109</w:t>
              <w:br/>
              <w:t>2       Ambient sensor                         23.0   (55) 53.5     65        70</w:t>
              <w:br/>
              <w:t>3       PFC sensor                              N/A  (N/A) 51.2     80        98</w:t>
              <w:br/>
            </w:r>
          </w:p>
        </w:tc>
      </w:tr>
    </w:tbl>
    <w:p>
      <w:pPr>
        <w:pStyle w:val="Heading3"/>
      </w:pPr>
      <w:r>
        <w:t>3.4.2 DUT: KG-TOPOLOGY-CLOUDEOSEDGE2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test_if_system_environment_temp_is_in_spec_on_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system temperature environmentals are functional within spec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INVALID TEST: CloudEOS router |kg-topology-CloudEOSEdge2| doesnt require cooling.</w:t>
              <w:br/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