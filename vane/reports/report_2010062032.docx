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06, 2020 08:32:52PM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4.884549617767334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powersupply environment temp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powersupply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Power-Supply 11 state is |powerLoss|, should be in |ok|.</w:t>
              <w:br/>
              <w:t>Power-Supply 1 state is |ok|, should be in |ok|.</w:t>
              <w:br/>
              <w:t>Power-Supply 2 state is |ok|, should be in |ok|.</w:t>
              <w:br/>
              <w:t>Power-Supply 5 state is |powerLoss|, should be in |ok|.</w:t>
              <w:br/>
              <w:t>Power-Supply 7 state is |ok|, should be in |ok|.</w:t>
              <w:br/>
              <w:t>Power-Supply 6 state is |powerLoss|, should be in |ok|.</w:t>
              <w:br/>
              <w:t>Power-Supply 8 state is |ok|, should be in |ok|.</w:t>
              <w:br/>
              <w:t>Power-Supply 12 state is |powerLoss|, should be in |ok|.</w:t>
              <w:br/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Environment</w:t>
      </w:r>
    </w:p>
    <w:p>
      <w:pPr>
        <w:pStyle w:val="Heading2"/>
      </w:pPr>
      <w:r>
        <w:t xml:space="preserve">3.1 Test Case: Test if powersupply environment temp is in spec </w:t>
      </w:r>
    </w:p>
    <w:p>
      <w:pPr>
        <w:pStyle w:val="Heading3"/>
      </w:pPr>
      <w:r>
        <w:t>3.1.1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test_if_powersupply_environment_temp_is_in_spec_on_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False, False, False, False, False, False, False, False, False, False, False, False, False, False, False, 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False, False, False, False, False, False, False, False, False, False, False, False, False, False, False, 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powersupply |1|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|7|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|7|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|7|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|8|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|8|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|8|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|11|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|11|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|11|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|12|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|12|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|12|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OUTPUT of |show system environment temperature| is :</w:t>
              <w:br/>
              <w:br/>
              <w:t>System temperature status is: Ok</w:t>
              <w:br/>
              <w:br/>
              <w:t>Supervisor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Digital Temperature Sensor on cpu0     39.0   (65) 63.6     95       105</w:t>
              <w:br/>
              <w:t>2       Digital Temperature Sensor on cpu1     39.0   (65) 63.6     95       105</w:t>
              <w:br/>
              <w:t>3       Digital Temperature Sensor on cpu2     39.0   (65) 63.6     95       105</w:t>
              <w:br/>
              <w:t>4       Digital Temperature Sensor on cpu3     39.0   (65) 63.6     95       105</w:t>
              <w:br/>
              <w:t>5       Digital Temperature Sensor on cpu4     39.0   (65) 63.6     95       105</w:t>
              <w:br/>
              <w:t>6       Digital Temperature Sensor on cpu5     39.0   (65) 63.6     95       105</w:t>
              <w:br/>
              <w:t>7       Digital Temperature Sensor on cpu6     39.0   (65) 63.6     95       105</w:t>
              <w:br/>
              <w:t>8       Digital Temperature Sensor on cpu7     39.0   (65) 63.6     95       105</w:t>
              <w:br/>
              <w:t>9       Digital Temperature Sensor on cpu8     39.0   (65) 63.6     95       105</w:t>
              <w:br/>
              <w:t>10      Digital Temperature Sensor on cpu9     39.0   (65) 63.6     95       105</w:t>
              <w:br/>
              <w:t>11      Digital Temperature Sensor on cpu10    39.0   (65) 63.6     95       105</w:t>
              <w:br/>
              <w:t>12      Digital Temperature Sensor on cpu11    39.0   (65) 63.6     95       105</w:t>
              <w:br/>
              <w:t>13      Supervisor temp sensor                 26.4   (52) 50.6     75        85</w:t>
              <w:br/>
              <w:t>14      PlxLc sensor                           50.2   (80) 78.6     95       110</w:t>
              <w:br/>
              <w:t>15      PlxFc sensor                           42.0   (80) 78.6     95       110</w:t>
              <w:br/>
              <w:t>16      Front sensor                           21.5   (43) 41.6     65        75</w:t>
              <w:br/>
              <w:t>17      Rear sensor                            23.2   (43) 41.6     65        75</w:t>
              <w:br/>
              <w:t>37      CPU VRM temp sensor 0                  33.0   (70) 68.6    105       110</w:t>
              <w:br/>
              <w:t>38      CPU VRM temp sensor 1                  29.0   (70) 68.6    105       110</w:t>
              <w:br/>
              <w:br/>
              <w:t>Linecard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31.8   (80) 78.6     90       100</w:t>
              <w:br/>
              <w:t>2       Inlet sensor                           25.1   (65) 63.6     70        85</w:t>
              <w:br/>
              <w:t>3       Board sensor                           33.8   (90) 88.6    100       105</w:t>
              <w:br/>
              <w:t>4       Board sensor                           33.8   (85) 83.6     95       105</w:t>
              <w:br/>
              <w:t>5       Jericho0                               44.5   (85) 83.6    105       110</w:t>
              <w:br/>
              <w:t>6       Jericho1                               43.6   (85) 83.6    105       110</w:t>
              <w:br/>
              <w:t>7       Stat0                                  47.4   (80) 78.6     95       100</w:t>
              <w:br/>
              <w:t>8       Board sensor                           35.1   (85) 83.6     95       105</w:t>
              <w:br/>
              <w:t>9       Jericho2                               45.5   (85) 83.6    105       110</w:t>
              <w:br/>
              <w:t>10      Jericho3                               46.2   (85) 83.6    105       110</w:t>
              <w:br/>
              <w:t>11      Stat1                                  47.9   (80) 78.6     95       100</w:t>
              <w:br/>
              <w:br/>
              <w:t>Linecard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31.9   (80) 78.6     90       100</w:t>
              <w:br/>
              <w:t>2       Inlet sensor                           25.6   (65) 63.6     70        85</w:t>
              <w:br/>
              <w:t>3       Board sensor                           35.2   (90) 88.6    100       105</w:t>
              <w:br/>
              <w:t>4       Board sensor                           36.0   (85) 83.6     95       105</w:t>
              <w:br/>
              <w:t>5       Jericho0                               49.5   (85) 83.6    105       110</w:t>
              <w:br/>
              <w:t>6       Jericho1                               46.8   (85) 83.6    105       110</w:t>
              <w:br/>
              <w:t>7       Stat0                                  48.1   (80) 78.6     95       100</w:t>
              <w:br/>
              <w:t>8       Board sensor                           35.9   (85) 83.6     95       105</w:t>
              <w:br/>
              <w:t>9       Jericho2                               48.8   (85) 83.6    105       110</w:t>
              <w:br/>
              <w:t>10      Jericho3                               50.1   (85) 83.6    105       110</w:t>
              <w:br/>
              <w:t>11      Stat1                                  48.1   (80) 78.6     95       100</w:t>
              <w:br/>
              <w:br/>
              <w:t>Linecard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5       Outlet sensor                          23.0   (65) 63.6     90       100</w:t>
              <w:br/>
              <w:t>6       Inlet sensor                           22.0   (60) 58.6     75        85</w:t>
              <w:br/>
              <w:t>7       Board sensor                           23.0   (65) 63.6     95       105</w:t>
              <w:br/>
              <w:br/>
              <w:t>Linecard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33.5   (80) 78.6     90       100</w:t>
              <w:br/>
              <w:t>2       Inlet sensor                           25.9   (65) 63.6     70        85</w:t>
              <w:br/>
              <w:t>3       Board sensor                           35.8   (90) 88.6    100       105</w:t>
              <w:br/>
              <w:t>4       Board sensor                           38.5   (85) 83.6     95       105</w:t>
              <w:br/>
              <w:t>5       Jericho0                               47.5   (85) 83.6    105       110</w:t>
              <w:br/>
              <w:t>6       Jericho1                               45.5   (85) 83.6    105       110</w:t>
              <w:br/>
              <w:t>7       Stat0                                  49.2   (80) 78.6     95       100</w:t>
              <w:br/>
              <w:t>8       Board sensor                           38.1   (85) 83.6     95       105</w:t>
              <w:br/>
              <w:t>9       Jericho2                               46.5   (85) 83.6    105       110</w:t>
              <w:br/>
              <w:t>10      Jericho3                               46.9   (85) 83.6    105       110</w:t>
              <w:br/>
              <w:t>11      Stat1                                  48.0   (80) 78.6     95       100</w:t>
              <w:br/>
              <w:br/>
              <w:t>Linecard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30.0   (80) 78.6     90       100</w:t>
              <w:br/>
              <w:t>2       Inlet sensor                           26.0   (65) 63.6     70        85</w:t>
              <w:br/>
              <w:t>3       Board sensor                           35.6   (90) 88.6    100       105</w:t>
              <w:br/>
              <w:t>4       Board sensor                           35.4   (85) 83.6     95       105</w:t>
              <w:br/>
              <w:t>5       Jericho0                               48.5   (85) 83.6    105       110</w:t>
              <w:br/>
              <w:t>6       Jericho1                               45.4   (85) 83.6    105       110</w:t>
              <w:br/>
              <w:t>7       Stat0                                  49.2   (80) 78.6     95       100</w:t>
              <w:br/>
              <w:t>8       Board sensor                           35.6   (85) 83.6     95       105</w:t>
              <w:br/>
              <w:t>9       Jericho2                               46.1   (85) 83.6    105       110</w:t>
              <w:br/>
              <w:t>10      Jericho3                               47.4   (85) 83.6    105       110</w:t>
              <w:br/>
              <w:t>11      Stat1                                  49.1   (80) 78.6     95       100</w:t>
              <w:br/>
              <w:br/>
              <w:t>Fabric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27.5   (85) 83.6     95       105</w:t>
              <w:br/>
              <w:t>21      Fan side sensor                        28.2   (85) 83.6     95       105</w:t>
              <w:br/>
              <w:t>22      Midplane side sensor                   21.0   (65) 63.6     75        85</w:t>
              <w:br/>
              <w:t>23      ADT (Fan controller) 2                 34.8   (85) 83.6     95       105</w:t>
              <w:br/>
              <w:t>24      FE 0 sensor                            32.2   (85) 83.6     95       105</w:t>
              <w:br/>
              <w:t>25      FE 1 sensor                            32.8   (85) 83.6     95       105</w:t>
              <w:br/>
              <w:t>26      FE 2 sensor                            32.0   (85) 83.6     95       105</w:t>
              <w:br/>
              <w:br/>
              <w:t>Fabric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27.8   (85) 83.6     95       105</w:t>
              <w:br/>
              <w:t>21      Fan side sensor                        28.2   (85) 83.6     95       105</w:t>
              <w:br/>
              <w:t>22      Midplane side sensor                   21.0   (65) 63.6     75        85</w:t>
              <w:br/>
              <w:t>23      ADT (Fan controller) 2                 37.0   (85) 83.6     95       105</w:t>
              <w:br/>
              <w:t>24      FE 0 sensor                            33.8   (85) 83.6     95       105</w:t>
              <w:br/>
              <w:t>25      FE 1 sensor                            34.2   (85) 83.6     95       105</w:t>
              <w:br/>
              <w:t>26      FE 2 sensor                            33.8   (85) 83.6     95       105</w:t>
              <w:br/>
              <w:br/>
              <w:t>Fabric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27.0   (85) 83.6     95       105</w:t>
              <w:br/>
              <w:t>21      Fan side sensor                        27.5   (85) 83.6     95       105</w:t>
              <w:br/>
              <w:t>22      Midplane side sensor                   21.0   (65) 63.6     75        85</w:t>
              <w:br/>
              <w:t>23      ADT (Fan controller) 2                 35.0   (85) 83.6     95       105</w:t>
              <w:br/>
              <w:t>24      FE 0 sensor                            32.8   (85) 83.6     95       105</w:t>
              <w:br/>
              <w:t>25      FE 1 sensor                            33.5   (85) 83.6     95       105</w:t>
              <w:br/>
              <w:t>26      FE 2 sensor                            32.2   (85) 83.6     95       105</w:t>
              <w:br/>
              <w:br/>
              <w:t>Fabric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27.5   (85) 83.6     95       105</w:t>
              <w:br/>
              <w:t>21      Fan side sensor                        27.8   (85) 83.6     95       105</w:t>
              <w:br/>
              <w:t>22      Midplane side sensor                   21.2   (65) 63.6     75        85</w:t>
              <w:br/>
              <w:t>23      ADT (Fan controller) 2                 35.2   (85) 83.6     95       105</w:t>
              <w:br/>
              <w:t>24      FE 0 sensor                            32.8   (85) 83.6     95       105</w:t>
              <w:br/>
              <w:t>25      FE 1 sensor                            33.5   (85) 83.6     95       105</w:t>
              <w:br/>
              <w:t>26      FE 2 sensor                            33.2   (85) 83.6     95       105</w:t>
              <w:br/>
              <w:br/>
              <w:t>Fabric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27.2   (85) 83.6     95       105</w:t>
              <w:br/>
              <w:t>21      Fan side sensor                        27.8   (85) 83.6     95       105</w:t>
              <w:br/>
              <w:t>22      Midplane side sensor                   21.0   (65) 63.6     75        85</w:t>
              <w:br/>
              <w:t>23      ADT (Fan controller) 2                 36.2   (85) 83.6     95       105</w:t>
              <w:br/>
              <w:t>24      FE 0 sensor                            33.5   (85) 83.6     95       105</w:t>
              <w:br/>
              <w:t>25      FE 1 sensor                            34.8   (85) 83.6     95       105</w:t>
              <w:br/>
              <w:t>26      FE 2 sensor                            34.0   (85) 83.6     95       105</w:t>
              <w:br/>
              <w:br/>
              <w:t>Fabric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28.0   (85) 83.6     95       105</w:t>
              <w:br/>
              <w:t>21      Fan side sensor                        27.8   (85) 83.6     95       105</w:t>
              <w:br/>
              <w:t>22      Midplane side sensor                   22.0   (65) 63.6     75        85</w:t>
              <w:br/>
              <w:t>23      ADT (Fan controller) 2                 34.2   (85) 83.6     95       105</w:t>
              <w:br/>
              <w:t>24      FE 0 sensor                            32.2   (85) 83.6     95       105</w:t>
              <w:br/>
              <w:t>25      FE 1 sensor                            32.5   (85) 83.6     95       105</w:t>
              <w:br/>
              <w:t>26      FE 2 sensor                            32.0   (85) 83.6     95       105</w:t>
              <w:br/>
              <w:br/>
              <w:t>PowerSupply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23.2  (N/A) 65.3    102       109</w:t>
              <w:br/>
              <w:t>2       Ambient sensor                         25.4   (55) 53.6     65        70</w:t>
              <w:br/>
              <w:t>3       PFC sensor                             33.8  (N/A) 51.2     80        98</w:t>
              <w:br/>
              <w:br/>
              <w:t>PowerSupply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23.8  (N/A) 65.3    102       109</w:t>
              <w:br/>
              <w:t>2       Ambient sensor                         25.0   (55) 53.6     65        70</w:t>
              <w:br/>
              <w:t>3       PFC sensor                             32.1  (N/A) 51.2     80        98</w:t>
              <w:br/>
              <w:br/>
              <w:t>PowerSupply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21.4  (N/A) 65.3    102       109</w:t>
              <w:br/>
              <w:t>2       Ambient sensor                         26.5   (55) 53.6     65        70</w:t>
              <w:br/>
              <w:t>3       PFC sensor                              N/A  (N/A) 51.2     80        98</w:t>
              <w:br/>
              <w:br/>
              <w:t>PowerSupply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20.4  (N/A) 65.3    102       109</w:t>
              <w:br/>
              <w:t>2       Ambient sensor                         24.7   (55) 53.6     65        70</w:t>
              <w:br/>
              <w:t>3       PFC sensor                              N/A  (N/A) 51.2     80        98</w:t>
              <w:br/>
              <w:br/>
              <w:t>PowerSupply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24.8  (N/A) 65.3    102       109</w:t>
              <w:br/>
              <w:t>2       Ambient sensor                         25.0   (55) 53.6     65        70</w:t>
              <w:br/>
              <w:t>3       PFC sensor                             31.4  (N/A) 51.2     80        98</w:t>
              <w:br/>
              <w:br/>
              <w:t>PowerSupply 8: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23.8  (N/A) 65.3    102       109</w:t>
              <w:br/>
              <w:t>2       Ambient sensor                         25.0   (55) 53.6     65        70</w:t>
              <w:br/>
              <w:t>3       PFC sensor                             30.8  (N/A) 51.2     80        98</w:t>
              <w:br/>
              <w:br/>
              <w:t>PowerSupply 11: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20.2  (N/A) 65.3    102       109</w:t>
              <w:br/>
              <w:t>2       Ambient sensor                         23.8   (55) 53.6     65        70</w:t>
              <w:br/>
              <w:t>3       PFC sensor                              N/A  (N/A) 51.2     80        98</w:t>
              <w:br/>
              <w:br/>
              <w:t>PowerSupply 12: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19.8  (N/A) 65.3    102       109</w:t>
              <w:br/>
              <w:t>2       Ambient sensor                         23.0   (55) 53.6     65        70</w:t>
              <w:br/>
              <w:t>3       PFC sensor                              N/A  (N/A) 51.2     80        98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test_if_powersupply_environment_temp_is_in_spec_on_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2"/>
      </w:pPr>
      <w:r>
        <w:t xml:space="preserve">3.2 Test Case: Test if system environment cooling is in spec </w:t>
      </w:r>
    </w:p>
    <w:p>
      <w:pPr>
        <w:pStyle w:val="Heading3"/>
      </w:pPr>
      <w:r>
        <w:t>3.2.1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coolingOk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coolingOk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system cooling environmentals functioning within spec.</w:t>
              <w:br/>
              <w:t>GIVEN cooling state is |coolingOk|.</w:t>
              <w:br/>
              <w:t>WHEN cooling state is |coolingOk|.</w:t>
              <w:br/>
              <w:t>THEN test case result is |True|.</w:t>
              <w:br/>
              <w:t>OUTPUT of |show system environment cooling| is:</w:t>
              <w:br/>
              <w:br/>
              <w:t>System cooling status is: Ok</w:t>
              <w:br/>
              <w:t>Ambient temperature: 21C</w:t>
              <w:br/>
              <w:t>Airflow: port-side intake</w:t>
              <w:br/>
              <w:t xml:space="preserve">                             Config Actual                   Speed</w:t>
              <w:br/>
              <w:t>Fan             Status        Speed  Speed            Uptime Stability</w:t>
              <w:br/>
              <w:t>--------------- ------------ ------ ------ ----------------- -----------</w:t>
              <w:br/>
              <w:t>1/1             Ok              65%    65% 49 days, 13:48:46 Stable</w:t>
              <w:br/>
              <w:t>1/2             Ok              65%    65% 49 days, 13:48:46 Stable</w:t>
              <w:br/>
              <w:t>1/3             Ok              65%    65% 49 days, 13:48:46 Stable</w:t>
              <w:br/>
              <w:t>1/4             Ok              65%    65% 49 days, 13:48:46 Stable</w:t>
              <w:br/>
              <w:t>1/5             Ok              65%    64% 49 days, 13:48:46 Stable</w:t>
              <w:br/>
              <w:t>1/6             Ok              65%    64% 49 days, 13:48:46 Stable</w:t>
              <w:br/>
              <w:t>1/7             Ok              65%    65% 49 days, 13:48:46 Stable</w:t>
              <w:br/>
              <w:t>1/8             Ok              65%    65% 49 days, 13:48:46 Stable</w:t>
              <w:br/>
              <w:t>2/1             Ok              65%    65% 49 days, 13:48:46 Stable</w:t>
              <w:br/>
              <w:t>2/2             Ok              65%    65% 49 days, 13:48:46 Stable</w:t>
              <w:br/>
              <w:t>2/3             Ok              65%    65% 49 days, 13:48:46 Stable</w:t>
              <w:br/>
              <w:t>2/4             Ok              65%    65% 49 days, 13:48:46 Stable</w:t>
              <w:br/>
              <w:t>2/5             Ok              65%    65% 49 days, 13:48:46 Stable</w:t>
              <w:br/>
              <w:t>2/6             Ok              65%    65% 49 days, 13:48:46 Stable</w:t>
              <w:br/>
              <w:t>2/7             Ok              65%    64% 49 days, 13:48:46 Stable</w:t>
              <w:br/>
              <w:t>2/8             Ok              65%    65% 49 days, 13:48:46 Stable</w:t>
              <w:br/>
              <w:t>3/1             Ok              65%    65% 49 days, 13:48:46 Stable</w:t>
              <w:br/>
              <w:t>3/2             Ok              65%    64% 49 days, 13:48:46 Stable</w:t>
              <w:br/>
              <w:t>3/3             Ok              65%    65% 49 days, 13:48:46 Stable</w:t>
              <w:br/>
              <w:t>3/4             Ok              65%    65% 49 days, 13:48:46 Stable</w:t>
              <w:br/>
              <w:t>3/5             Ok              65%    64% 49 days, 13:48:46 Stable</w:t>
              <w:br/>
              <w:t>3/6             Ok              65%    65% 49 days, 13:48:46 Stable</w:t>
              <w:br/>
              <w:t>3/7             Ok              65%    65% 49 days, 13:48:46 Stable</w:t>
              <w:br/>
              <w:t>3/8             Ok              65%    64% 49 days, 13:48:46 Stable</w:t>
              <w:br/>
              <w:t>4/1             Ok              65%    65% 49 days, 13:48:46 Stable</w:t>
              <w:br/>
              <w:t>4/2             Ok              65%    64% 49 days, 13:48:46 Stable</w:t>
              <w:br/>
              <w:t>4/3             Ok              65%    64% 49 days, 13:48:46 Stable</w:t>
              <w:br/>
              <w:t>4/4             Ok              65%    65% 49 days, 13:48:46 Stable</w:t>
              <w:br/>
              <w:t>4/5             Ok              65%    65% 49 days, 13:48:46 Stable</w:t>
              <w:br/>
              <w:t>4/6             Ok              65%    65% 49 days, 13:48:46 Stable</w:t>
              <w:br/>
              <w:t>4/7             Ok              65%    64% 49 days, 13:48:46 Stable</w:t>
              <w:br/>
              <w:t>4/8             Ok              65%    65% 49 days, 13:48:46 Stable</w:t>
              <w:br/>
              <w:t>5/1             Ok              65%    64% 49 days, 13:48:46 Stable</w:t>
              <w:br/>
              <w:t>5/2             Ok              65%    64% 49 days, 13:48:46 Stable</w:t>
              <w:br/>
              <w:t>5/3             Ok              65%    65% 49 days, 13:48:46 Stable</w:t>
              <w:br/>
              <w:t>5/4             Ok              65%    64% 49 days, 13:48:46 Stable</w:t>
              <w:br/>
              <w:t>5/5             Ok              65%    64% 49 days, 13:48:46 Stable</w:t>
              <w:br/>
              <w:t>5/6             Ok              65%    65% 49 days, 13:48:46 Stable</w:t>
              <w:br/>
              <w:t>5/7             Ok              65%    65% 49 days, 13:48:46 Stable</w:t>
              <w:br/>
              <w:t>5/8             Ok              65%    64% 49 days, 13:48:46 Stable</w:t>
              <w:br/>
              <w:t>6/1             Ok              65%    65% 49 days, 13:48:45 Stable</w:t>
              <w:br/>
              <w:t>6/2             Ok              65%    64% 49 days, 13:48:45 Stable</w:t>
              <w:br/>
              <w:t>6/3             Ok              65%    65% 49 days, 13:48:45 Stable</w:t>
              <w:br/>
              <w:t>6/4             Ok              65%    64% 49 days, 13:48:45 Stable</w:t>
              <w:br/>
              <w:t>6/5             Ok              65%    64% 49 days, 13:48:45 Stable</w:t>
              <w:br/>
              <w:t>6/6             Ok              65%    64% 49 days, 13:48:45 Stable</w:t>
              <w:br/>
              <w:t>6/7             Ok              65%    65% 49 days, 13:48:45 Stable</w:t>
              <w:br/>
              <w:t>6/8             Ok              65%    65% 49 days, 13:48:45 Stable</w:t>
              <w:br/>
              <w:t>PowerSupply1/1  Ok              70%    72% 49 days, 13:47:43 FW Override</w:t>
              <w:br/>
              <w:t>PowerSupply2/1  Ok              70%    71% 49 days, 13:47:31 FW Override</w:t>
              <w:br/>
              <w:t>PowerSupply3    Not Inserted    N/A    N/A           Offline N/A</w:t>
              <w:br/>
              <w:t>PowerSupply4    Not Inserted    N/A    N/A           Offline N/A</w:t>
              <w:br/>
              <w:t>PowerSupply5/1  Ok              70%    69% 49 days, 13:47:39 Stable</w:t>
              <w:br/>
              <w:t>PowerSupply6/1  Ok              70%    69% 49 days, 13:47:34 Stable</w:t>
              <w:br/>
              <w:t>PowerSupply7/1  Ok              70%    72% 49 days, 13:47:20 FW Override</w:t>
              <w:br/>
              <w:t>PowerSupply8/1  Ok              70%    71% 49 days, 13:47:37 FW Override</w:t>
              <w:br/>
              <w:t>PowerSupply9    Not Inserted    N/A    N/A           Offline N/A</w:t>
              <w:br/>
              <w:t>PowerSupply10   Not Inserted    N/A    N/A           Offline N/A</w:t>
              <w:br/>
              <w:t>PowerSupply11/1 Ok              70%    69% 49 days, 13:48:16 Stable</w:t>
              <w:br/>
              <w:t>PowerSupply12/1 Ok              70%    69% 49 days, 13:48:14 Stable</w:t>
              <w:br/>
              <w:br/>
              <w:t xml:space="preserve">           Stable</w:t>
              <w:br/>
              <w:t xml:space="preserve">           Uptime</w:t>
              <w:br/>
              <w:t>-----------------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13:48:30</w:t>
              <w:br/>
              <w:t>49 days, 13:48:29</w:t>
              <w:br/>
              <w:t>49 days, 13:48:29</w:t>
              <w:br/>
              <w:t>49 days, 13:48:29</w:t>
              <w:br/>
              <w:t>49 days, 13:48:29</w:t>
              <w:br/>
              <w:t>49 days, 13:48:29</w:t>
              <w:br/>
              <w:t>49 days, 13:48:29</w:t>
              <w:br/>
              <w:t>49 days, 13:48:29</w:t>
              <w:br/>
              <w:t>49 days, 13:48:29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>49 days, 13:45:38</w:t>
              <w:br/>
              <w:t>49 days, 13:45:21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>49 days, 13:46:22</w:t>
              <w:br/>
              <w:t>49 days, 13:46:22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2"/>
      </w:pPr>
      <w:r>
        <w:t xml:space="preserve">3.3 Test Case: Test if system environment power are in spec </w:t>
      </w:r>
    </w:p>
    <w:p>
      <w:pPr>
        <w:pStyle w:val="Heading3"/>
      </w:pPr>
      <w:r>
        <w:t>3.3.1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['ok', 'ok', 'ok', 'ok', 'ok', 'ok', 'ok', 'ok']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['powerLoss', 'ok', 'ok', 'powerLoss', 'ok', 'powerLoss', 'ok', 'powerLoss']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Power-Supply 11 state is |powerLoss|, should be in |ok|.</w:t>
              <w:br/>
              <w:t>Power-Supply 1 state is |ok|, should be in |ok|.</w:t>
              <w:br/>
              <w:t>Power-Supply 2 state is |ok|, should be in |ok|.</w:t>
              <w:br/>
              <w:t>Power-Supply 5 state is |powerLoss|, should be in |ok|.</w:t>
              <w:br/>
              <w:t>Power-Supply 7 state is |ok|, should be in |ok|.</w:t>
              <w:br/>
              <w:t>Power-Supply 6 state is |powerLoss|, should be in |ok|.</w:t>
              <w:br/>
              <w:t>Power-Supply 8 state is |ok|, should be in |ok|.</w:t>
              <w:br/>
              <w:t>Power-Supply 12 state is |powerLoss|, should be in |ok|.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power-supply |11|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|1|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|2|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|5|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|7|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|6|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|8|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|12|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OUTPUT of |show system environment power| is :</w:t>
              <w:br/>
              <w:br/>
              <w:t>Power                           Input  Output  Output</w:t>
              <w:br/>
              <w:t>Supply Model          Capacity Current Current   Power Status</w:t>
              <w:br/>
              <w:t>------ -------------- -------- ------- ------- ------- ----------</w:t>
              <w:br/>
              <w:t>1      PWR-3KT-AC-RED    3000W   4.98A  89.38A 1078.0W Ok</w:t>
              <w:br/>
              <w:t>2      PWR-3KT-AC-RED    3000W   5.05A  89.75A 1082.0W Ok</w:t>
              <w:br/>
              <w:t>5      PWR-3KT-AC-RED    3000W   0.00A   0.00A    0.0W Power Loss</w:t>
              <w:br/>
              <w:t>6      PWR-3KT-AC-RED    3000W   0.00A   0.00A    0.0W Power Loss</w:t>
              <w:br/>
              <w:t>7      PWR-3KT-AC-RED    3000W   5.23A  93.12A 1126.0W Ok</w:t>
              <w:br/>
              <w:t>8      PWR-3KT-AC-RED    3000W   4.96A  87.50A 1054.0W Ok</w:t>
              <w:br/>
              <w:t>11     PWR-3KT-AC-RED    3000W   0.00A   0.00A    0.0W Power Loss</w:t>
              <w:br/>
              <w:t>12     PWR-3KT-AC-RED    3000W   0.00A   0.00A    0.0W Power Loss</w:t>
              <w:br/>
              <w:t>Total  --               12000W      --      -- 4340.0W --</w:t>
              <w:br/>
              <w:br/>
              <w:br/>
              <w:t xml:space="preserve">           Uptime</w:t>
              <w:br/>
              <w:t>-----------------</w:t>
              <w:br/>
              <w:t>49 days, 13:48:15</w:t>
              <w:br/>
              <w:t>49 days, 13:48:02</w:t>
              <w:br/>
              <w:t xml:space="preserve">          Offline</w:t>
              <w:br/>
              <w:t xml:space="preserve">          Offline</w:t>
              <w:br/>
              <w:t>49 days, 13:47:51</w:t>
              <w:br/>
              <w:t>49 days, 13:48:08</w:t>
              <w:br/>
              <w:t xml:space="preserve">          Offline</w:t>
              <w:br/>
              <w:t xml:space="preserve">          Offline</w:t>
              <w:br/>
              <w:t xml:space="preserve">               --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have power-supplies.</w:t>
              <w:br/>
            </w:r>
          </w:p>
        </w:tc>
      </w:tr>
    </w:tbl>
    <w:p>
      <w:pPr>
        <w:pStyle w:val="Heading2"/>
      </w:pPr>
      <w:r>
        <w:t xml:space="preserve">3.4 Test Case: Test if system environment temp is in spec </w:t>
      </w:r>
    </w:p>
    <w:p>
      <w:pPr>
        <w:pStyle w:val="Heading3"/>
      </w:pPr>
      <w:r>
        <w:t>3.4.1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temperatureOk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temperatureOk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system termperature environmentals functioning within spec.</w:t>
              <w:br/>
              <w:t>GIVEN expected temperature state is |temperatureOk|.</w:t>
              <w:br/>
              <w:t>WHEN actual temperature state is |temperatureOk|.</w:t>
              <w:br/>
              <w:t>THEN test case result is |True|.</w:t>
              <w:br/>
              <w:t>OUTPUT of |show system environment temperature| is:</w:t>
              <w:br/>
              <w:br/>
              <w:t>System temperature status is: Ok</w:t>
              <w:br/>
              <w:br/>
              <w:t>Supervisor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Digital Temperature Sensor on cpu0     39.0   (65) 63.6     95       105</w:t>
              <w:br/>
              <w:t>2       Digital Temperature Sensor on cpu1     39.0   (65) 63.6     95       105</w:t>
              <w:br/>
              <w:t>3       Digital Temperature Sensor on cpu2     39.0   (65) 63.6     95       105</w:t>
              <w:br/>
              <w:t>4       Digital Temperature Sensor on cpu3     39.0   (65) 63.6     95       105</w:t>
              <w:br/>
              <w:t>5       Digital Temperature Sensor on cpu4     39.0   (65) 63.6     95       105</w:t>
              <w:br/>
              <w:t>6       Digital Temperature Sensor on cpu5     39.0   (65) 63.6     95       105</w:t>
              <w:br/>
              <w:t>7       Digital Temperature Sensor on cpu6     39.0   (65) 63.6     95       105</w:t>
              <w:br/>
              <w:t>8       Digital Temperature Sensor on cpu7     39.0   (65) 63.6     95       105</w:t>
              <w:br/>
              <w:t>9       Digital Temperature Sensor on cpu8     39.0   (65) 63.6     95       105</w:t>
              <w:br/>
              <w:t>10      Digital Temperature Sensor on cpu9     39.0   (65) 63.6     95       105</w:t>
              <w:br/>
              <w:t>11      Digital Temperature Sensor on cpu10    39.0   (65) 63.6     95       105</w:t>
              <w:br/>
              <w:t>12      Digital Temperature Sensor on cpu11    39.0   (65) 63.6     95       105</w:t>
              <w:br/>
              <w:t>13      Supervisor temp sensor                 26.4   (52) 50.6     75        85</w:t>
              <w:br/>
              <w:t>14      PlxLc sensor                           50.2   (80) 78.6     95       110</w:t>
              <w:br/>
              <w:t>15      PlxFc sensor                           42.0   (80) 78.6     95       110</w:t>
              <w:br/>
              <w:t>16      Front sensor                           21.5   (43) 41.6     65        75</w:t>
              <w:br/>
              <w:t>17      Rear sensor                            23.2   (43) 41.6     65        75</w:t>
              <w:br/>
              <w:t>37      CPU VRM temp sensor 0                  33.0   (70) 68.6    105       110</w:t>
              <w:br/>
              <w:t>38      CPU VRM temp sensor 1                  29.0   (70) 68.6    105       110</w:t>
              <w:br/>
              <w:br/>
              <w:t>Linecard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31.8   (80) 78.6     90       100</w:t>
              <w:br/>
              <w:t>2       Inlet sensor                           25.1   (65) 63.6     70        85</w:t>
              <w:br/>
              <w:t>3       Board sensor                           33.8   (90) 88.6    100       105</w:t>
              <w:br/>
              <w:t>4       Board sensor                           33.8   (85) 83.6     95       105</w:t>
              <w:br/>
              <w:t>5       Jericho0                               44.5   (85) 83.6    105       110</w:t>
              <w:br/>
              <w:t>6       Jericho1                               43.6   (85) 83.6    105       110</w:t>
              <w:br/>
              <w:t>7       Stat0                                  47.4   (80) 78.6     95       100</w:t>
              <w:br/>
              <w:t>8       Board sensor                           35.1   (85) 83.6     95       105</w:t>
              <w:br/>
              <w:t>9       Jericho2                               45.5   (85) 83.6    105       110</w:t>
              <w:br/>
              <w:t>10      Jericho3                               46.2   (85) 83.6    105       110</w:t>
              <w:br/>
              <w:t>11      Stat1                                  47.9   (80) 78.6     95       100</w:t>
              <w:br/>
              <w:br/>
              <w:t>Linecard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31.9   (80) 78.6     90       100</w:t>
              <w:br/>
              <w:t>2       Inlet sensor                           25.6   (65) 63.6     70        85</w:t>
              <w:br/>
              <w:t>3       Board sensor                           35.2   (90) 88.6    100       105</w:t>
              <w:br/>
              <w:t>4       Board sensor                           36.0   (85) 83.6     95       105</w:t>
              <w:br/>
              <w:t>5       Jericho0                               49.5   (85) 83.6    105       110</w:t>
              <w:br/>
              <w:t>6       Jericho1                               46.8   (85) 83.6    105       110</w:t>
              <w:br/>
              <w:t>7       Stat0                                  48.1   (80) 78.6     95       100</w:t>
              <w:br/>
              <w:t>8       Board sensor                           35.9   (85) 83.6     95       105</w:t>
              <w:br/>
              <w:t>9       Jericho2                               48.8   (85) 83.6    105       110</w:t>
              <w:br/>
              <w:t>10      Jericho3                               50.1   (85) 83.6    105       110</w:t>
              <w:br/>
              <w:t>11      Stat1                                  48.0   (80) 78.6     95       100</w:t>
              <w:br/>
              <w:br/>
              <w:t>Linecard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5       Outlet sensor                          23.0   (65) 63.6     90       100</w:t>
              <w:br/>
              <w:t>6       Inlet sensor                           22.0   (60) 58.6     75        85</w:t>
              <w:br/>
              <w:t>7       Board sensor                           23.0   (65) 63.6     95       105</w:t>
              <w:br/>
              <w:br/>
              <w:t>Linecard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33.5   (80) 78.6     90       100</w:t>
              <w:br/>
              <w:t>2       Inlet sensor                           25.9   (65) 63.6     70        85</w:t>
              <w:br/>
              <w:t>3       Board sensor                           35.8   (90) 88.6    100       105</w:t>
              <w:br/>
              <w:t>4       Board sensor                           38.5   (85) 83.6     95       105</w:t>
              <w:br/>
              <w:t>5       Jericho0                               47.6   (85) 83.6    105       110</w:t>
              <w:br/>
              <w:t>6       Jericho1                               45.6   (85) 83.6    105       110</w:t>
              <w:br/>
              <w:t>7       Stat0                                  49.1   (80) 78.6     95       100</w:t>
              <w:br/>
              <w:t>8       Board sensor                           38.1   (85) 83.6     95       105</w:t>
              <w:br/>
              <w:t>9       Jericho2                               46.4   (85) 83.6    105       110</w:t>
              <w:br/>
              <w:t>10      Jericho3                               46.8   (85) 83.6    105       110</w:t>
              <w:br/>
              <w:t>11      Stat1                                  48.1   (80) 78.6     95       100</w:t>
              <w:br/>
              <w:br/>
              <w:t>Linecard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30.0   (80) 78.6     90       100</w:t>
              <w:br/>
              <w:t>2       Inlet sensor                           26.0   (65) 63.6     70        85</w:t>
              <w:br/>
              <w:t>3       Board sensor                           35.6   (90) 88.6    100       105</w:t>
              <w:br/>
              <w:t>4       Board sensor                           35.4   (85) 83.6     95       105</w:t>
              <w:br/>
              <w:t>5       Jericho0                               48.5   (85) 83.6    105       110</w:t>
              <w:br/>
              <w:t>6       Jericho1                               45.5   (85) 83.6    105       110</w:t>
              <w:br/>
              <w:t>7       Stat0                                  49.2   (80) 78.6     95       100</w:t>
              <w:br/>
              <w:t>8       Board sensor                           35.4   (85) 83.6     95       105</w:t>
              <w:br/>
              <w:t>9       Jericho2                               46.1   (85) 83.6    105       110</w:t>
              <w:br/>
              <w:t>10      Jericho3                               47.5   (85) 83.6    105       110</w:t>
              <w:br/>
              <w:t>11      Stat1                                  49.1   (80) 78.6     95       100</w:t>
              <w:br/>
              <w:br/>
              <w:t>Fabric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27.5   (85) 83.6     95       105</w:t>
              <w:br/>
              <w:t>21      Fan side sensor                        28.2   (85) 83.6     95       105</w:t>
              <w:br/>
              <w:t>22      Midplane side sensor                   21.0   (65) 63.6     75        85</w:t>
              <w:br/>
              <w:t>23      ADT (Fan controller) 2                 34.8   (85) 83.6     95       105</w:t>
              <w:br/>
              <w:t>24      FE 0 sensor                            32.2   (85) 83.6     95       105</w:t>
              <w:br/>
              <w:t>25      FE 1 sensor                            32.8   (85) 83.6     95       105</w:t>
              <w:br/>
              <w:t>26      FE 2 sensor                            32.0   (85) 83.6     95       105</w:t>
              <w:br/>
              <w:br/>
              <w:t>Fabric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27.8   (85) 83.6     95       105</w:t>
              <w:br/>
              <w:t>21      Fan side sensor                        28.2   (85) 83.6     95       105</w:t>
              <w:br/>
              <w:t>22      Midplane side sensor                   21.0   (65) 63.6     75        85</w:t>
              <w:br/>
              <w:t>23      ADT (Fan controller) 2                 37.0   (85) 83.6     95       105</w:t>
              <w:br/>
              <w:t>24      FE 0 sensor                            33.8   (85) 83.6     95       105</w:t>
              <w:br/>
              <w:t>25      FE 1 sensor                            34.2   (85) 83.6     95       105</w:t>
              <w:br/>
              <w:t>26      FE 2 sensor                            33.8   (85) 83.6     95       105</w:t>
              <w:br/>
              <w:br/>
              <w:t>Fabric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27.0   (85) 83.6     95       105</w:t>
              <w:br/>
              <w:t>21      Fan side sensor                        27.5   (85) 83.6     95       105</w:t>
              <w:br/>
              <w:t>22      Midplane side sensor                   21.0   (65) 63.6     75        85</w:t>
              <w:br/>
              <w:t>23      ADT (Fan controller) 2                 35.0   (85) 83.6     95       105</w:t>
              <w:br/>
              <w:t>24      FE 0 sensor                            32.8   (85) 83.6     95       105</w:t>
              <w:br/>
              <w:t>25      FE 1 sensor                            33.5   (85) 83.6     95       105</w:t>
              <w:br/>
              <w:t>26      FE 2 sensor                            32.2   (85) 83.6     95       105</w:t>
              <w:br/>
              <w:br/>
              <w:t>Fabric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27.5   (85) 83.6     95       105</w:t>
              <w:br/>
              <w:t>21      Fan side sensor                        27.8   (85) 83.6     95       105</w:t>
              <w:br/>
              <w:t>22      Midplane side sensor                   21.2   (65) 63.6     75        85</w:t>
              <w:br/>
              <w:t>23      ADT (Fan controller) 2                 35.2   (85) 83.6     95       105</w:t>
              <w:br/>
              <w:t>24      FE 0 sensor                            32.8   (85) 83.6     95       105</w:t>
              <w:br/>
              <w:t>25      FE 1 sensor                            33.5   (85) 83.6     95       105</w:t>
              <w:br/>
              <w:t>26      FE 2 sensor                            33.2   (85) 83.6     95       105</w:t>
              <w:br/>
              <w:br/>
              <w:t>Fabric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27.2   (85) 83.6     95       105</w:t>
              <w:br/>
              <w:t>21      Fan side sensor                        27.8   (85) 83.6     95       105</w:t>
              <w:br/>
              <w:t>22      Midplane side sensor                   21.0   (65) 63.6     75        85</w:t>
              <w:br/>
              <w:t>23      ADT (Fan controller) 2                 36.2   (85) 83.6     95       105</w:t>
              <w:br/>
              <w:t>24      FE 0 sensor                            33.5   (85) 83.6     95       105</w:t>
              <w:br/>
              <w:t>25      FE 1 sensor                            34.8   (85) 83.6     95       105</w:t>
              <w:br/>
              <w:t>26      FE 2 sensor                            34.0   (85) 83.6     95       105</w:t>
              <w:br/>
              <w:br/>
              <w:t>Fabric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28.0   (85) 83.6     95       105</w:t>
              <w:br/>
              <w:t>21      Fan side sensor                        27.8   (85) 83.6     95       105</w:t>
              <w:br/>
              <w:t>22      Midplane side sensor                   22.0   (65) 63.6     75        85</w:t>
              <w:br/>
              <w:t>23      ADT (Fan controller) 2                 34.2   (85) 83.6     95       105</w:t>
              <w:br/>
              <w:t>24      FE 0 sensor                            32.2   (85) 83.6     95       105</w:t>
              <w:br/>
              <w:t>25      FE 1 sensor                            32.5   (85) 83.6     95       105</w:t>
              <w:br/>
              <w:t>26      FE 2 sensor                            32.0   (85) 83.6     95       105</w:t>
              <w:br/>
              <w:br/>
              <w:t>PowerSupply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23.2  (N/A) 65.3    102       109</w:t>
              <w:br/>
              <w:t>2       Ambient sensor                         25.4   (55) 53.6     65        70</w:t>
              <w:br/>
              <w:t>3       PFC sensor                             33.8  (N/A) 51.2     80        98</w:t>
              <w:br/>
              <w:br/>
              <w:t>PowerSupply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23.8  (N/A) 65.3    102       109</w:t>
              <w:br/>
              <w:t>2       Ambient sensor                         25.0   (55) 53.6     65        70</w:t>
              <w:br/>
              <w:t>3       PFC sensor                             32.1  (N/A) 51.2     80        98</w:t>
              <w:br/>
              <w:br/>
              <w:t>PowerSupply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21.4  (N/A) 65.3    102       109</w:t>
              <w:br/>
              <w:t>2       Ambient sensor                         26.5   (55) 53.6     65        70</w:t>
              <w:br/>
              <w:t>3       PFC sensor                              N/A  (N/A) 51.2     80        98</w:t>
              <w:br/>
              <w:br/>
              <w:t>PowerSupply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20.4  (N/A) 65.3    102       109</w:t>
              <w:br/>
              <w:t>2       Ambient sensor                         24.7   (55) 53.6     65        70</w:t>
              <w:br/>
              <w:t>3       PFC sensor                              N/A  (N/A) 51.2     80        98</w:t>
              <w:br/>
              <w:br/>
              <w:t>PowerSupply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24.8  (N/A) 65.3    102       109</w:t>
              <w:br/>
              <w:t>2       Ambient sensor                         24.7   (55) 53.6     65        70</w:t>
              <w:br/>
              <w:t>3       PFC sensor                             31.1  (N/A) 51.2     80        98</w:t>
              <w:br/>
              <w:br/>
              <w:t>PowerSupply 8: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23.8  (N/A) 65.3    102       109</w:t>
              <w:br/>
              <w:t>2       Ambient sensor                         25.0   (55) 53.6     65        70</w:t>
              <w:br/>
              <w:t>3       PFC sensor                             30.8  (N/A) 51.2     80        98</w:t>
              <w:br/>
              <w:br/>
              <w:t>PowerSupply 11: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20.2  (N/A) 65.3    102       109</w:t>
              <w:br/>
              <w:t>2       Ambient sensor                         23.9   (55) 53.6     65        70</w:t>
              <w:br/>
              <w:t>3       PFC sensor                              N/A  (N/A) 51.2     80        98</w:t>
              <w:br/>
              <w:br/>
              <w:t>PowerSupply 12: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19.8  (N/A) 65.3    102       109</w:t>
              <w:br/>
              <w:t>2       Ambient sensor                         23.0   (55) 53.6     65        70</w:t>
              <w:br/>
              <w:t>3       PFC sensor                              N/A  (N/A) 51.2     80        98</w:t>
              <w:br/>
            </w:r>
          </w:p>
        </w:tc>
      </w:tr>
    </w:tbl>
    <w:p>
      <w:pPr>
        <w:pStyle w:val="Heading3"/>
      </w:pPr>
      <w:r>
        <w:t>3.4.2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