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07:53:25PM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10.890822887420654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229   512  377    0.121    1.475   1.163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768  1024  377    0.157   -0.062   0.072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595  1024  377    0.156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337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14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process is running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19:53:17 up 55 days, 18:35,  0 users,  load average: 1.48, 1.29, 1.23</w:t>
              <w:br/>
              <w:t xml:space="preserve">  PID %CPU %MEM TT       STAT  STARTED     TIME CMD</w:t>
              <w:br/>
              <w:t xml:space="preserve"> 1928  102  3.7 ?        Sl     Aug 13 57-01:16:26 Sfe</w:t>
              <w:br/>
              <w:t xml:space="preserve"> 7742  0.8  0.8 ?        SNl  18:45:07 00:00:35 python2.7 /var/awslogs/bin/aws logs push --config-file /mnt/flash/awslogs/awslogs.conf --additional-configs-dir /mnt/flash/awslogs/config</w:t>
              <w:br/>
              <w:t xml:space="preserve"> 1725  0.4  2.2 ?        Sl     Aug 13 06:11:36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02:54:30 ConfigAgent</w:t>
              <w:br/>
              <w:t xml:space="preserve"> 1233  0.1  0.9 ?        S      Aug 13 02:35:27 ProcMgr-worker</w:t>
              <w:br/>
              <w:t xml:space="preserve"> 3405  0.1  1.4 ?        S      Aug 13 02:25:49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01:17:54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00:56:00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00:15:39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16533  0.0  0.0 ?        S    19:41:01 00:00:00 [kworker/0:0]</w:t>
              <w:br/>
              <w:t>16537  0.0  0.0 ?        S    19:41:01 00:00:00 [kworker/0:2]</w:t>
              <w:br/>
              <w:t>17187  0.0  0.0 ?        S    19:51:01 00:00:00 [kworker/0:1]</w:t>
              <w:br/>
              <w:t xml:space="preserve">17193  0.0  0.0 ?        Ss   19:51:20 00:00:00 sshd: [accepted]                          </w:t>
              <w:br/>
              <w:t>18064  0.0  0.0 ?        Zs   19:53:16 00:00:00 [python] &lt;defunct&gt;</w:t>
              <w:br/>
              <w:t>18069  0.0  0.0 ?        Rs   19:53:16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19:53:17 up 55 days, 18:35,  1 user,  load average: 1.75, 1.33, 1.29</w:t>
              <w:br/>
              <w:t xml:space="preserve">  PID %CPU %MEM TT       STAT  STARTED     TIME CMD</w:t>
              <w:br/>
              <w:t xml:space="preserve"> 2025  101  3.7 ?        Sl     Aug 13 56-13:58:05 Sfe</w:t>
              <w:br/>
              <w:t xml:space="preserve"> 1675  2.5  2.1 ?        Sl     Aug 13 1-10:29:13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00:15:34 python2.7 /var/awslogs/bin/aws logs push --config-file /mnt/flash/awslogs/awslogs.conf --additional-configs-dir /mnt/flash/awslogs/config</w:t>
              <w:br/>
              <w:t xml:space="preserve"> 1476  0.3  2.6 ?        S      Aug 13 04:10:27 Sysdb</w:t>
              <w:br/>
              <w:t xml:space="preserve"> 1518  0.3  8.0 ?        Sl     Aug 13 05:04:04 ConfigAgent</w:t>
              <w:br/>
              <w:t xml:space="preserve"> 1243  0.2  0.9 ?        S      Aug 13 03:20:50 ProcMgr-worker</w:t>
              <w:br/>
              <w:t xml:space="preserve"> 1951  0.2  1.7 ?        S      Aug 13 02:54:07 IpRib</w:t>
              <w:br/>
              <w:t xml:space="preserve"> 1703  0.1  1.7 ?        S      Aug 13 01:43:36 SuperServer</w:t>
              <w:br/>
              <w:t xml:space="preserve"> 1719  0.1  1.2 ?        S      Aug 13 01:25:19 StpTxRx</w:t>
              <w:br/>
              <w:t xml:space="preserve"> 1727  0.1  1.0 ?        S      Aug 13 02:39:49 AgentMonitor</w:t>
              <w:br/>
              <w:t xml:space="preserve"> 1980  0.1  2.3 ?        Sl     Aug 13 01:46:52 Bgp</w:t>
              <w:br/>
              <w:t xml:space="preserve"> 3369  0.1  1.4 ?        S      Aug 13 02:35:34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00:37:02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01:08:07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00:27:26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00:55:16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00:34:04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00:34:25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00:34:17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00:34:02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01:18:49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18146  0.0  0.0 ?        S    19:24:01 00:00:00 [kworker/0:0]</w:t>
              <w:br/>
              <w:t>19482  0.0  0.0 ?        S      Oct 06 00:00:00 [kworker/u8:2]</w:t>
              <w:br/>
              <w:t>19648  0.0  0.0 ?        S    19:42:01 00:00:00 [kworker/0:2]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21168  0.0  0.0 ?        Rs   19:53:16 00:00:00 ps -e -o pid,pcpu,pmem,tt,stat,lstart,start,time,cmd --sort=-pcpu -ww</w:t>
              <w:br/>
              <w:t>21169  0.0  0.0 ?        Rs   19:53:16 00:00:00 [ConfigAgent]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19:53:16 up 9 days,  6:46,  0 users,  load average: 1.54, 1.28, 1.22</w:t>
              <w:br/>
              <w:t xml:space="preserve">  PID %CPU %MEM TT       STAT  STARTED     TIME CMD</w:t>
              <w:br/>
              <w:t xml:space="preserve"> 2183  101  3.4 ?        Sl     Sep 28 9-09:25:01 Sfe</w:t>
              <w:br/>
              <w:t xml:space="preserve"> 1718  2.4  1.6 ?        Sl     Sep 28 05:21:01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01:14:33 python2.7 /var/awslogs/bin/aws logs push --config-file /mnt/flash/awslogs/awslogs.conf --additional-configs-dir /mnt/flash/awslogs/config</w:t>
              <w:br/>
              <w:t xml:space="preserve"> 1495  0.3  6.8 ?        Sl     Sep 28 00:44:41 ConfigAgent</w:t>
              <w:br/>
              <w:t xml:space="preserve"> 1220  0.2  0.9 ?        S      Sep 28 00:33:22 ProcMgr-worker</w:t>
              <w:br/>
              <w:t xml:space="preserve"> 1453  0.2  2.5 ?        S      Sep 28 00:32:41 Sysdb</w:t>
              <w:br/>
              <w:t xml:space="preserve"> 1734  0.1  1.7 ?        S      Sep 28 00:16:29 SuperServer</w:t>
              <w:br/>
              <w:t xml:space="preserve"> 1761  0.1  1.0 ?        S      Sep 28 00:25:24 AgentMonitor</w:t>
              <w:br/>
              <w:t xml:space="preserve"> 2062  0.1  1.6 ?        S      Sep 28 00:13:24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00:05:58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00:09:20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00:04:57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00:06:25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00:04:05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00:03:53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00:01:36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00:04:07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29151  0.0  0.0 ?        S    19:45:02 00:00:00 [kworker/0:4]</w:t>
              <w:br/>
              <w:t>29531  0.0  0.0 ?        S    19:51:01 00:00:00 [kworker/0:0]</w:t>
              <w:br/>
              <w:t>30429  0.0  0.1 ?        Ss   19:53:16 00:00:00 python /bin/FetchLogs dump -n -l /var/log -m eos(?=($|\..*\.gz))</w:t>
              <w:br/>
              <w:t>30430  0.0  0.0 ?        Ss   19:53:16 00:00:00 tail -n 32</w:t>
              <w:br/>
              <w:t>30433  0.0  0.0 ?        Rs   19:53:16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19:53:16 up 9 days,  6:47,  0 users,  load average: 1.41, 1.22, 1.19</w:t>
              <w:br/>
              <w:t xml:space="preserve">  PID %CPU %MEM TT       STAT  STARTED     TIME CMD</w:t>
              <w:br/>
              <w:t xml:space="preserve"> 2187  101  3.4 ?        Sl     Sep 28 9-09:51:39 Sfe</w:t>
              <w:br/>
              <w:t xml:space="preserve"> 1716  2.3  1.7 ?        Sl     Sep 28 05:20:00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01:16:02 python2.7 /var/awslogs/bin/aws logs push --config-file /mnt/flash/awslogs/awslogs.conf --additional-configs-dir /mnt/flash/awslogs/config</w:t>
              <w:br/>
              <w:t xml:space="preserve"> 1571  0.3  6.8 ?        Sl     Sep 28 00:43:22 ConfigAgent</w:t>
              <w:br/>
              <w:t xml:space="preserve"> 1223  0.2  0.9 ?        S      Sep 28 00:29:49 ProcMgr-worker</w:t>
              <w:br/>
              <w:t xml:space="preserve"> 1529  0.2  2.5 ?        S      Sep 28 00:32:04 Sysdb</w:t>
              <w:br/>
              <w:t xml:space="preserve"> 1736  0.1  1.7 ?        S      Sep 28 00:16:19 SuperServer</w:t>
              <w:br/>
              <w:t xml:space="preserve"> 1760  0.1  1.0 ?        S      Sep 28 00:24:44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00:03:53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00:05:58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00:04:05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00:09:45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00:12:37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00:04:41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00:04:06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00:04:07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00:03:54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00:05:25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00:12:50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00:01:55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00:11:38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23358  0.0  0.0 ?        S    19:42:01 00:00:00 [kworker/0:0]</w:t>
              <w:br/>
              <w:t>23780  0.0  0.0 ?        S    19:48:01 00:00:00 [kworker/0:3]</w:t>
              <w:br/>
              <w:t>24892  0.0  0.1 ?        Ss   19:53:16 00:00:00 python /bin/FetchLogs dump -n -l /var/log -m eos(?=($|\..*\.gz))</w:t>
              <w:br/>
              <w:t>24894  0.0  0.0 ?        Ss   19:53:16 00:00:00 tail -n 32</w:t>
              <w:br/>
              <w:t>24898  0.0  0.0 ?        Rs   19:53:16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ntp configuration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