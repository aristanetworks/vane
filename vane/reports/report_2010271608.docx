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27, 2020 04:08:37PM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248</w:t>
            </w:r>
          </w:p>
        </w:tc>
        <w:tc>
          <w:tcPr>
            <w:tcW w:type="dxa" w:w="1440"/>
          </w:tcPr>
          <w:p>
            <w:r>
              <w:t>224</w:t>
            </w:r>
          </w:p>
        </w:tc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49.314929723739624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Cpu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Ztp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Daemon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System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Extension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Environment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Filesystem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Host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Interface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Lldp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Logging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Api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Ntp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Users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  <w:tr>
        <w:tc>
          <w:tcPr>
            <w:tcW w:type="dxa" w:w="2160"/>
          </w:tcPr>
          <w:p>
            <w:r>
              <w:t>Memory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0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1 sec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Cpu</w:t>
            </w:r>
          </w:p>
        </w:tc>
        <w:tc>
          <w:tcPr>
            <w:tcW w:type="dxa" w:w="1440"/>
          </w:tcPr>
          <w:p>
            <w:r>
              <w:t xml:space="preserve">Test 5 min cpu utlization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25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26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27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28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for zerotouch config file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29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30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31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32</w:t>
            </w:r>
          </w:p>
        </w:tc>
        <w:tc>
          <w:tcPr>
            <w:tcW w:type="dxa" w:w="1440"/>
          </w:tcPr>
          <w:p>
            <w:r>
              <w:t>Ztp</w:t>
            </w:r>
          </w:p>
        </w:tc>
        <w:tc>
          <w:tcPr>
            <w:tcW w:type="dxa" w:w="1440"/>
          </w:tcPr>
          <w:p>
            <w:r>
              <w:t xml:space="preserve">Test if zerotouch is disabled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33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34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35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36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37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38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39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40</w:t>
            </w:r>
          </w:p>
        </w:tc>
        <w:tc>
          <w:tcPr>
            <w:tcW w:type="dxa" w:w="1440"/>
          </w:tcPr>
          <w:p>
            <w:r>
              <w:t>Daemon</w:t>
            </w:r>
          </w:p>
        </w:tc>
        <w:tc>
          <w:tcPr>
            <w:tcW w:type="dxa" w:w="1440"/>
          </w:tcPr>
          <w:p>
            <w:r>
              <w:t xml:space="preserve">Test if daemons are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41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43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44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eos version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48</w:t>
            </w:r>
          </w:p>
        </w:tc>
        <w:tc>
          <w:tcPr>
            <w:tcW w:type="dxa" w:w="1440"/>
          </w:tcPr>
          <w:p>
            <w:r>
              <w:t>System</w:t>
            </w:r>
          </w:p>
        </w:tc>
        <w:tc>
          <w:tcPr>
            <w:tcW w:type="dxa" w:w="1440"/>
          </w:tcPr>
          <w:p>
            <w:r>
              <w:t xml:space="preserve">Test if there is agents have crashed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49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50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51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52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erroring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53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54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55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56</w:t>
            </w:r>
          </w:p>
        </w:tc>
        <w:tc>
          <w:tcPr>
            <w:tcW w:type="dxa" w:w="1440"/>
          </w:tcPr>
          <w:p>
            <w:r>
              <w:t>Extension</w:t>
            </w:r>
          </w:p>
        </w:tc>
        <w:tc>
          <w:tcPr>
            <w:tcW w:type="dxa" w:w="1440"/>
          </w:tcPr>
          <w:p>
            <w:r>
              <w:t xml:space="preserve">Test if extensions are installed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fan status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sensors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68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cooling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69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72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power are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73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75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76</w:t>
            </w:r>
          </w:p>
        </w:tc>
        <w:tc>
          <w:tcPr>
            <w:tcW w:type="dxa" w:w="1440"/>
          </w:tcPr>
          <w:p>
            <w:r>
              <w:t>Environment</w:t>
            </w:r>
          </w:p>
        </w:tc>
        <w:tc>
          <w:tcPr>
            <w:tcW w:type="dxa" w:w="1440"/>
          </w:tcPr>
          <w:p>
            <w:r>
              <w:t xml:space="preserve">Test if system environment temp is in spec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77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78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79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80</w:t>
            </w:r>
          </w:p>
        </w:tc>
        <w:tc>
          <w:tcPr>
            <w:tcW w:type="dxa" w:w="1440"/>
          </w:tcPr>
          <w:p>
            <w:r>
              <w:t>Filesystem</w:t>
            </w:r>
          </w:p>
        </w:tc>
        <w:tc>
          <w:tcPr>
            <w:tcW w:type="dxa" w:w="1440"/>
          </w:tcPr>
          <w:p>
            <w:r>
              <w:t xml:space="preserve">Test if files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81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83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84</w:t>
            </w:r>
          </w:p>
        </w:tc>
        <w:tc>
          <w:tcPr>
            <w:tcW w:type="dxa" w:w="1440"/>
          </w:tcPr>
          <w:p>
            <w:r>
              <w:t>Host</w:t>
            </w:r>
          </w:p>
        </w:tc>
        <w:tc>
          <w:tcPr>
            <w:tcW w:type="dxa" w:w="1440"/>
          </w:tcPr>
          <w:p>
            <w:r>
              <w:t xml:space="preserve">Test if hostname is correcet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errors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in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link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99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mtu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101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out counters are discarding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107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108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phy status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109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110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111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112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if interface protocol status is connected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113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114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115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116</w:t>
            </w:r>
          </w:p>
        </w:tc>
        <w:tc>
          <w:tcPr>
            <w:tcW w:type="dxa" w:w="1440"/>
          </w:tcPr>
          <w:p>
            <w:r>
              <w:t>Interface</w:t>
            </w:r>
          </w:p>
        </w:tc>
        <w:tc>
          <w:tcPr>
            <w:tcW w:type="dxa" w:w="1440"/>
          </w:tcPr>
          <w:p>
            <w:r>
              <w:t xml:space="preserve">Test interface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119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interface id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max frame size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1440"/>
          </w:tcPr>
          <w:p>
            <w:r>
              <w:t>125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127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128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rx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129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130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131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132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system name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133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134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135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136</w:t>
            </w:r>
          </w:p>
        </w:tc>
        <w:tc>
          <w:tcPr>
            <w:tcW w:type="dxa" w:w="1440"/>
          </w:tcPr>
          <w:p>
            <w:r>
              <w:t>Lldp</w:t>
            </w:r>
          </w:p>
        </w:tc>
        <w:tc>
          <w:tcPr>
            <w:tcW w:type="dxa" w:w="1440"/>
          </w:tcPr>
          <w:p>
            <w:r>
              <w:t xml:space="preserve">Test if lldp tx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137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138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139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140</w:t>
            </w:r>
          </w:p>
        </w:tc>
        <w:tc>
          <w:tcPr>
            <w:tcW w:type="dxa" w:w="1440"/>
          </w:tcPr>
          <w:p>
            <w:r>
              <w:t>Logging</w:t>
            </w:r>
          </w:p>
        </w:tc>
        <w:tc>
          <w:tcPr>
            <w:tcW w:type="dxa" w:w="1440"/>
          </w:tcPr>
          <w:p>
            <w:r>
              <w:t xml:space="preserve">Test if log messages appear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enabled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149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151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152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153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154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155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156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https api server port is correct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157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158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159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160</w:t>
            </w:r>
          </w:p>
        </w:tc>
        <w:tc>
          <w:tcPr>
            <w:tcW w:type="dxa" w:w="1440"/>
          </w:tcPr>
          <w:p>
            <w:r>
              <w:t>Api</w:t>
            </w:r>
          </w:p>
        </w:tc>
        <w:tc>
          <w:tcPr>
            <w:tcW w:type="dxa" w:w="1440"/>
          </w:tcPr>
          <w:p>
            <w:r>
              <w:t xml:space="preserve">Test if management local http api server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associated with peers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is synchronized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169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171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172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ntp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1440"/>
          </w:tcPr>
          <w:p>
            <w:r>
              <w:t>173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174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175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176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if process is running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177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178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179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180</w:t>
            </w:r>
          </w:p>
        </w:tc>
        <w:tc>
          <w:tcPr>
            <w:tcW w:type="dxa" w:w="1440"/>
          </w:tcPr>
          <w:p>
            <w:r>
              <w:t>Ntp</w:t>
            </w:r>
          </w:p>
        </w:tc>
        <w:tc>
          <w:tcPr>
            <w:tcW w:type="dxa" w:w="1440"/>
          </w:tcPr>
          <w:p>
            <w:r>
              <w:t xml:space="preserve">Test ntp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181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182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183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184</w:t>
            </w:r>
          </w:p>
        </w:tc>
        <w:tc>
          <w:tcPr>
            <w:tcW w:type="dxa" w:w="1440"/>
          </w:tcPr>
          <w:p>
            <w:r>
              <w:t>Users</w:t>
            </w:r>
          </w:p>
        </w:tc>
        <w:tc>
          <w:tcPr>
            <w:tcW w:type="dxa" w:w="1440"/>
          </w:tcPr>
          <w:p>
            <w:r>
              <w:t xml:space="preserve">Test if usernames are configured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185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186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187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188</w:t>
            </w:r>
          </w:p>
        </w:tc>
        <w:tc>
          <w:tcPr>
            <w:tcW w:type="dxa" w:w="1440"/>
          </w:tcPr>
          <w:p>
            <w:r>
              <w:t>Memory</w:t>
            </w:r>
          </w:p>
        </w:tc>
        <w:tc>
          <w:tcPr>
            <w:tcW w:type="dxa" w:w="1440"/>
          </w:tcPr>
          <w:p>
            <w:r>
              <w:t xml:space="preserve">Test memory utilization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</w:tbl>
    <w:p>
      <w:r>
        <w:br w:type="page"/>
      </w:r>
    </w:p>
    <w:p>
      <w:pPr>
        <w:pStyle w:val="Heading1"/>
      </w:pPr>
      <w:r>
        <w:t>3. Detailed Test Suite Results: Cpu</w:t>
      </w:r>
    </w:p>
    <w:p>
      <w:pPr>
        <w:pStyle w:val="Heading2"/>
      </w:pPr>
      <w:r>
        <w:t xml:space="preserve">3.1 Test Case: Test 1 min cpu utlization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|kg-topology-CloudEOSEdge1|.</w:t>
              <w:br/>
              <w:t>GIVEN CPU utilization is less than |10|.</w:t>
              <w:br/>
              <w:t>WHEN CPU utilization is |1.31|.</w:t>
              <w:br/>
              <w:t>THEN test case result is |True|.</w:t>
              <w:br/>
              <w:t>OUTPUT of |show processes| is :</w:t>
              <w:br/>
              <w:br/>
              <w:t xml:space="preserve"> 16:07:45 up 17 days, 23:58,  0 users,  load average: 1.61, 1.39, 1.35</w:t>
              <w:br/>
              <w:t xml:space="preserve">  PID %CPU %MEM TT       STAT  STARTED     TIME CMD</w:t>
              <w:br/>
              <w:t xml:space="preserve"> 1954  102  3.7 ?        Sl     Oct 09 18-10:09:25 Sfe</w:t>
              <w:br/>
              <w:t>20695  2.2  0.9 ?        SNl  15:45:06 00:00:30 python2.7 /var/awslogs/bin/aws logs push --config-file /mnt/flash/awslogs/awslogs.conf --additional-configs-dir /mnt/flash/awslogs/config</w:t>
              <w:br/>
              <w:t xml:space="preserve"> 1737  0.4  2.0 ?        Sl     Oct 09 01:50:20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00:46:16 ProcMgr-worker</w:t>
              <w:br/>
              <w:t xml:space="preserve"> 1520  0.1  7.3 ?        Sl     Oct 09 00:37:17 ConfigAgent</w:t>
              <w:br/>
              <w:t xml:space="preserve"> 3521  0.1  1.3 ?        S      Oct 09 00:46:50 Fhrp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00:01:30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00:00:42 /usr/lib/systemd/systemd-logind</w:t>
              <w:br/>
              <w:t xml:space="preserve">  768  0.0  0.0 ?        Ss     Oct 09 00:00:30 /usr/bin/ProcMonitor</w:t>
              <w:br/>
              <w:t xml:space="preserve">  793  0.0  0.0 ?        Ss     Oct 09 00:00:07 /usr/sbin/crond -n</w:t>
              <w:br/>
              <w:t xml:space="preserve">  807  0.0  0.0 ?        S&lt;s    Oct 09 00:00:11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00:05:44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00:01:15 /usr/bin/SlabMonitor</w:t>
              <w:br/>
              <w:t xml:space="preserve"> 1477  0.0  2.6 ?        S      Oct 09 00:23:19 Sysdb</w:t>
              <w:br/>
              <w:t xml:space="preserve"> 1519  0.0  1.2 ?        S      Oct 09 00:00:22 StageMgr</w:t>
              <w:br/>
              <w:t xml:space="preserve"> 1522  0.0  1.4 ?        S      Oct 09 00:01:08 Fru</w:t>
              <w:br/>
              <w:t xml:space="preserve"> 1523  0.0  1.8 ?        S      Oct 09 00:00:24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00:04:48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00:01:56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00:02:27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00:09:38 Lag</w:t>
              <w:br/>
              <w:t xml:space="preserve"> 1765  0.0  1.7 ?        S      Oct 09 00:18:22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00:02:13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00:01:44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00:04:12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00:14:04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00:21:25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00:00:49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00:02:02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00:11:38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00:01:06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00:01:52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00:01:56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00:02:54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00:02:08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00:01:38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00:01:01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00:00:35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00:01:12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00:03:41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00:02:13 IgmpSnooping</w:t>
              <w:br/>
              <w:t xml:space="preserve"> 1892  0.0  1.1 ?        S      Oct 09 00:00:19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00:00:59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00:01:11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00:02:12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00:01:01 RouteInput</w:t>
              <w:br/>
              <w:t xml:space="preserve"> 1940  0.0  2.3 ?        Sl     Oct 09 00:07:14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00:00:15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00:04:57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00:00:30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00:02:15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00:02:10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00:00:49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00:00:21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20616  0.0  0.0 ?        S    15:45:01 00:00:00 [kworker/0:2]</w:t>
              <w:br/>
              <w:t>20676  0.0  0.0 ?        S    15:45:05 00:00:00 /bin/sh /var/awslogs/bin/awslogs-agent-launcher.sh</w:t>
              <w:br/>
              <w:t>21396  0.0  0.0 ?        S    15:56:01 00:00:00 [kworker/0:1]</w:t>
              <w:br/>
              <w:t>21766  0.0  0.0 ?        S    16:01:01 00:00:00 [kworker/0:4]</w:t>
              <w:br/>
              <w:t>22159  0.0  0.0 ?        S    16:07:01 00:00:00 [kworker/0:0]</w:t>
              <w:br/>
              <w:t>22451  0.0  0.0 ?        Rs   16:07:45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1.29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|kg-topology-CloudEOSEdge2|.</w:t>
              <w:br/>
              <w:t>GIVEN CPU utilization is less than |10|.</w:t>
              <w:br/>
              <w:t>WHEN CPU utilization is |1.29|.</w:t>
              <w:br/>
              <w:t>THEN test case result is |True|.</w:t>
              <w:br/>
              <w:t>OUTPUT of |show processes| is :</w:t>
              <w:br/>
              <w:br/>
              <w:t xml:space="preserve"> 16:07:45 up 17 days, 23:58,  0 users,  load average: 1.12, 1.29, 1.25</w:t>
              <w:br/>
              <w:t xml:space="preserve">  PID %CPU %MEM TT       STAT  STARTED     TIME CMD</w:t>
              <w:br/>
              <w:t xml:space="preserve"> 2097  101  3.7 ?        Sl     Oct 09 18-06:12:53 Sfe</w:t>
              <w:br/>
              <w:t xml:space="preserve"> 1738  2.4  1.9 ?        Sl     Oct 09 10:31:35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  Oct 26 00:11:51 python2.7 /var/awslogs/bin/aws logs push --config-file /mnt/flash/awslogs/awslogs.conf --additional-configs-dir /mnt/flash/awslogs/config</w:t>
              <w:br/>
              <w:t xml:space="preserve"> 1232  0.2  0.9 ?        S      Oct 09 01:03:03 ProcMgr-worker</w:t>
              <w:br/>
              <w:t xml:space="preserve"> 1503  0.2  2.6 ?        S      Oct 09 01:14:33 Sysdb</w:t>
              <w:br/>
              <w:t xml:space="preserve"> 1580  0.2  7.4 ?        Sl     Oct 09 01:14:41 ConfigAgent</w:t>
              <w:br/>
              <w:t xml:space="preserve"> 1767  0.1  1.7 ?        S      Oct 09 00:34:10 SuperServer</w:t>
              <w:br/>
              <w:t xml:space="preserve"> 1782  0.1  1.2 ?        S      Oct 09 00:27:13 StpTxRx</w:t>
              <w:br/>
              <w:t xml:space="preserve"> 1790  0.1  1.0 ?        S      Oct 09 00:51:35 AgentMonitor</w:t>
              <w:br/>
              <w:t xml:space="preserve"> 2017  0.1  1.7 ?        S      Oct 09 00:49:14 IpRib</w:t>
              <w:br/>
              <w:t xml:space="preserve"> 3570  0.1  1.4 ?        S      Oct 09 00:49:06 Fhrp</w:t>
              <w:br/>
              <w:t xml:space="preserve">    1  0.0  0.0 ?        Ss     Oct 09 00:03:49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00:01:47 /usr/lib/systemd/systemd-logind</w:t>
              <w:br/>
              <w:t xml:space="preserve">  750  0.0  0.1 ?        Ss     Oct 09 00:02:45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00:00:32 /usr/bin/ProcMonitor</w:t>
              <w:br/>
              <w:t xml:space="preserve">  784  0.0  0.0 ?        Ss     Oct 09 00:00:10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1307  0.0  0.0 ?        S    14:54:01 00:00:00 [kworker/0:3]</w:t>
              <w:br/>
              <w:t xml:space="preserve"> 1442  0.0  0.0 ?        S      Oct 09 00:05:58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00:01:24 /usr/bin/SlabMonitor</w:t>
              <w:br/>
              <w:t xml:space="preserve"> 1579  0.0  1.2 ?        S      Oct 09 00:03:02 StageMgr</w:t>
              <w:br/>
              <w:t xml:space="preserve"> 1583  0.0  1.5 ?        S      Oct 09 00:10:32 Fru</w:t>
              <w:br/>
              <w:t xml:space="preserve"> 1585  0.0  1.9 ?        S      Oct 09 00:03:41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00:14:28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00:10:39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00:11:37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00:11:25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00:21:05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00:10:49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00:12:46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00:14:12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00:03:02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00:04:41 Tunnel</w:t>
              <w:br/>
              <w:t xml:space="preserve"> 1795  0.0  1.6 ?        Sl     Oct 09 00:03:51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00:10:45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00:22:17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00:17:22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00:03:35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00:10:40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00:10:48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00:16:04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00:10:45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00:12:04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00:03:35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00:03:36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00:10:39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00:03:02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00:03:02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00:13:42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00:03:02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00:03:02 SharedSecretProfile</w:t>
              <w:br/>
              <w:t xml:space="preserve"> 1984  0.0  1.5 ?        S      Oct 09 00:10:49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00:03:35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00:03:41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00:10:49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00:03:37 RouteInput</w:t>
              <w:br/>
              <w:t xml:space="preserve"> 2064  0.0  2.3 ?        Sl     Oct 09 00:24:55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00:00:18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00:03:03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00:00:33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00:21:41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00:00:51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00:14:31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00:11:18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00:12:00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00:01:47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00:03:02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 xml:space="preserve"> 5780  0.0  0.0 ?        S    15:54:01 00:00:00 [kworker/0:0]</w:t>
              <w:br/>
              <w:t xml:space="preserve"> 6166  0.0  0.0 ?        S    16:00:01 00:00:00 [kworker/0:1]</w:t>
              <w:br/>
              <w:t xml:space="preserve"> 6603  0.0  0.0 ?        S    16:06:01 00:00:00 [kworker/0:2]</w:t>
              <w:br/>
              <w:t xml:space="preserve"> 6673  0.0  0.0 ?        S    16:07:01 00:00:00 [kworker/0:4]</w:t>
              <w:br/>
              <w:t xml:space="preserve"> 6984  0.0  0.0 ?        Rs   16:07:45 00:00:00 ps -e -o pid,pcpu,pmem,tt,stat,lstart,start,time,cmd --sort=-pcpu -ww</w:t>
              <w:br/>
              <w:t>20299  0.0  0.0 ?        S      Oct 26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1.14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|kg-topology-CloudEosRR1|.</w:t>
              <w:br/>
              <w:t>GIVEN CPU utilization is less than |10|.</w:t>
              <w:br/>
              <w:t>WHEN CPU utilization is |1.14|.</w:t>
              <w:br/>
              <w:t>THEN test case result is |True|.</w:t>
              <w:br/>
              <w:t>OUTPUT of |show processes| is :</w:t>
              <w:br/>
              <w:br/>
              <w:t xml:space="preserve"> 16:07:46 up 17 days, 23:58,  0 users,  load average: 1.47, 1.20, 1.19</w:t>
              <w:br/>
              <w:t xml:space="preserve">  PID %CPU %MEM TT       STAT  STARTED     TIME CMD</w:t>
              <w:br/>
              <w:t xml:space="preserve"> 1928  102  3.3 ?        Sl     Oct 09 18-09:52:05 Sfe</w:t>
              <w:br/>
              <w:t>19541  2.5  0.9 ?        SNl  15:45:05 00:00:34 python2.7 /var/awslogs/bin/aws logs push --config-file /mnt/flash/awslogs/awslogs.conf --additional-configs-dir /mnt/flash/awslogs/config</w:t>
              <w:br/>
              <w:t xml:space="preserve"> 1678  0.4  1.9 ?        Sl     Oct 09 01:44:36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00:49:10 ProcMgr-worker</w:t>
              <w:br/>
              <w:t xml:space="preserve"> 1545  0.1  6.8 ?        Sl     Oct 09 00:35:12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7  0.0  0.0 ?        S      Oct 09 00:00:26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00:00:42 /usr/lib/systemd/systemd-logind</w:t>
              <w:br/>
              <w:t xml:space="preserve">  755  0.0  0.1 ?        Ss     Oct 09 00:01:31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00:05:33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00:01:21 /usr/bin/SlabMonitor</w:t>
              <w:br/>
              <w:t xml:space="preserve"> 1464  0.0  2.5 ?        S      Oct 09 00:19:05 Sysdb</w:t>
              <w:br/>
              <w:t xml:space="preserve"> 1543  0.0  1.2 ?        S      Oct 09 00:00:23 StageMgr</w:t>
              <w:br/>
              <w:t xml:space="preserve"> 1547  0.0  1.4 ?        S      Oct 09 00:00:54 Fru</w:t>
              <w:br/>
              <w:t xml:space="preserve"> 1548  0.0  1.8 ?        S      Oct 09 00:00:20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00:04:53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00:01:04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00:02:12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00:09:20 Lag</w:t>
              <w:br/>
              <w:t xml:space="preserve"> 1738  0.0  1.7 ?        S      Oct 09 00:18:25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00:01:52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00:01:31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00:03:59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00:13:57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00:20:28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00:00:46 Tunnel</w:t>
              <w:br/>
              <w:t xml:space="preserve"> 1770  0.0  1.5 ?        Sl     Oct 09 00:00:53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00:10:22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00:02:40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00:01:46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00:01:48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00:02:42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00:01:48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00:01:24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00:00:36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00:00:55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00:03:36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00:01:54 IgmpSnooping</w:t>
              <w:br/>
              <w:t xml:space="preserve"> 1868  0.0  1.0 ?        S      Oct 09 00:00:20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00:01:00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00:03:35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00:01:12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00:01:54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00:06:20 Bgp</w:t>
              <w:br/>
              <w:t xml:space="preserve"> 1916  0.0  1.3 ?        S      Oct 09 00:01:10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00:00:16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00:00:21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00:00:11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00:05:48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00:00:30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00:01:09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00:00:22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19502  0.0  0.0 ?        S    15:45:04 00:00:00 /bin/sh /var/awslogs/bin/awslogs-agent-launcher.sh</w:t>
              <w:br/>
              <w:t>19691  0.0  0.0 ?        S    15:48:00 00:00:00 [kworker/0:1]</w:t>
              <w:br/>
              <w:t>20075  0.0  0.0 ?        S    15:54:00 00:00:00 [kworker/0:2]</w:t>
              <w:br/>
              <w:t>20457  0.0  0.0 ?        S    16:00:01 00:00:00 [kworker/0:3]</w:t>
              <w:br/>
              <w:t>20897  0.0  0.0 ?        S    16:06:00 00:00:00 [kworker/0:0]</w:t>
              <w:br/>
              <w:t>21300  0.0  0.0 ?        Zs   16:07:44 00:00:00 [python] &lt;defunct&gt;</w:t>
              <w:br/>
              <w:t>21306  0.0  0.0 ?        Rs   16:07:44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minute CPU utilization is less than specified value on |kg-topology-CloudEosRR2|.</w:t>
              <w:br/>
              <w:t>GIVEN CPU utilization is less than |10|.</w:t>
              <w:br/>
              <w:t>WHEN CPU utilization is |1.11|.</w:t>
              <w:br/>
              <w:t>THEN test case result is |True|.</w:t>
              <w:br/>
              <w:t>OUTPUT of |show processes| is :</w:t>
              <w:br/>
              <w:br/>
              <w:t xml:space="preserve"> 16:07:45 up 17 days, 23:58,  0 users,  load average: 1.39, 1.18, 1.18</w:t>
              <w:br/>
              <w:t xml:space="preserve">  PID %CPU %MEM TT       STAT  STARTED     TIME CMD</w:t>
              <w:br/>
              <w:t xml:space="preserve"> 1867  102  3.4 ?        Sl     Oct 09 18-10:12:37 Sfe</w:t>
              <w:br/>
              <w:t>17699  2.4  0.9 ?        SNl  15:45:06 00:00:32 python2.7 /var/awslogs/bin/aws logs push --config-file /mnt/flash/awslogs/awslogs.conf --additional-configs-dir /mnt/flash/awslogs/config</w:t>
              <w:br/>
              <w:t xml:space="preserve"> 1699  0.3  1.9 ?        Sl     Oct 09 01:42:42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00:47:02 ProcMgr-worker</w:t>
              <w:br/>
              <w:t xml:space="preserve"> 1569  0.1  6.8 ?        Sl     Oct 09 00:34:44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00:00:29 /usr/bin/ProcMonitor</w:t>
              <w:br/>
              <w:t xml:space="preserve">  754  0.0  0.0 ?        Ss     Oct 09 00:00:42 /usr/lib/systemd/systemd-logind</w:t>
              <w:br/>
              <w:t xml:space="preserve">  755  0.0  0.1 ?        Ss     Oct 09 00:01:30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00:00:11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00:05:30 /usr/bin/EosOomAdjust</w:t>
              <w:br/>
              <w:t xml:space="preserve"> 1438  0.0  0.0 ?        S      Oct 09 00:00:08 [rbfd_vrf_cleanu]</w:t>
              <w:br/>
              <w:t xml:space="preserve"> 1453  0.0  0.0 ?        Ss     Oct 09 00:00:00 /usr/sbin/acpid</w:t>
              <w:br/>
              <w:t xml:space="preserve"> 1490  0.0  0.0 ?        S      Oct 09 00:01:17 /usr/bin/SlabMonitor</w:t>
              <w:br/>
              <w:t xml:space="preserve"> 1491  0.0  2.5 ?        S      Oct 09 00:18:52 Sysdb</w:t>
              <w:br/>
              <w:t xml:space="preserve"> 1568  0.0  1.2 ?        S      Oct 09 00:00:23 StageMgr</w:t>
              <w:br/>
              <w:t xml:space="preserve"> 1571  0.0  1.4 ?        S      Oct 09 00:00:53 Fru</w:t>
              <w:br/>
              <w:t xml:space="preserve"> 1572  0.0  1.8 ?        S      Oct 09 00:00:19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00:04:59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00:01:54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00:02:20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00:09:21 Lag</w:t>
              <w:br/>
              <w:t xml:space="preserve"> 1729  0.0  1.7 ?        S      Oct 09 00:17:37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00:01:56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00:01:30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00:14:04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00:00:20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00:20:29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00:00:51 Aaa</w:t>
              <w:br/>
              <w:t xml:space="preserve"> 1758  0.0  1.2 ?        S      Oct 09 00:00:45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00:01:55 StpTopology</w:t>
              <w:br/>
              <w:t xml:space="preserve"> 1765  0.0  1.3 ?        S      Oct 09 00:10:07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00:02:41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00:01:06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00:02:40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00:01:49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00:01:00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00:00:35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00:00:54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00:00:19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00:03:28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00:01:59 IgmpSnooping</w:t>
              <w:br/>
              <w:t xml:space="preserve"> 1842  0.0  1.0 ?        S      Oct 09 00:00:19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00:00:58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00:03:37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00:01:52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00:06:12 Bgp</w:t>
              <w:br/>
              <w:t xml:space="preserve"> 1913  0.0  1.3 ?        S      Oct 09 00:01:09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00:00:20 LicenseManager</w:t>
              <w:br/>
              <w:t xml:space="preserve"> 2285  0.0  0.0 ?        Ssl    Oct 09 00:00:16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00:05:10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00:00:30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00:00:49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00:00:23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17680  0.0  0.0 ?        S    15:45:05 00:00:00 /bin/sh /var/awslogs/bin/awslogs-agent-launcher.sh</w:t>
              <w:br/>
              <w:t>17889  0.0  0.0 ?        S    15:48:01 00:00:00 [kworker/0:1]</w:t>
              <w:br/>
              <w:t>18646  0.0  0.0 ?        S    16:00:01 00:00:00 [kworker/0:2]</w:t>
              <w:br/>
              <w:t>18759  0.0  0.0 ?        S    16:01:01 00:00:00 [kworker/0:4]</w:t>
              <w:br/>
              <w:t>19144  0.0  0.0 ?        S    16:07:00 00:00:00 [kworker/0:0]</w:t>
              <w:br/>
              <w:t>19488  0.0  0.0 ?        Rs   16:07:45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1 sec cpu utlization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|kg-topology-CloudEOSEdge1|.</w:t>
              <w:br/>
              <w:t>GIVEN CPU utilization is less than |10|.</w:t>
              <w:br/>
              <w:t>WHEN CPU utilization is |1.23|.</w:t>
              <w:br/>
              <w:t>THEN test case result is |True|.</w:t>
              <w:br/>
              <w:t>OUTPUT of |show processes| is :</w:t>
              <w:br/>
              <w:br/>
              <w:t xml:space="preserve"> 16:07:45 up 17 days, 23:58,  0 users,  load average: 1.61, 1.39, 1.35</w:t>
              <w:br/>
              <w:t xml:space="preserve">  PID %CPU %MEM TT       STAT  STARTED     TIME CMD</w:t>
              <w:br/>
              <w:t xml:space="preserve"> 1954  102  3.7 ?        Sl     Oct 09 18-10:09:25 Sfe</w:t>
              <w:br/>
              <w:t>20695  2.2  0.9 ?        SNl  15:45:06 00:00:30 python2.7 /var/awslogs/bin/aws logs push --config-file /mnt/flash/awslogs/awslogs.conf --additional-configs-dir /mnt/flash/awslogs/config</w:t>
              <w:br/>
              <w:t xml:space="preserve"> 1737  0.4  2.0 ?        Sl     Oct 09 01:50:20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00:46:16 ProcMgr-worker</w:t>
              <w:br/>
              <w:t xml:space="preserve"> 1520  0.1  7.3 ?        Sl     Oct 09 00:37:17 ConfigAgent</w:t>
              <w:br/>
              <w:t xml:space="preserve"> 3521  0.1  1.3 ?        S      Oct 09 00:46:50 Fhrp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00:01:30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00:00:42 /usr/lib/systemd/systemd-logind</w:t>
              <w:br/>
              <w:t xml:space="preserve">  768  0.0  0.0 ?        Ss     Oct 09 00:00:30 /usr/bin/ProcMonitor</w:t>
              <w:br/>
              <w:t xml:space="preserve">  793  0.0  0.0 ?        Ss     Oct 09 00:00:07 /usr/sbin/crond -n</w:t>
              <w:br/>
              <w:t xml:space="preserve">  807  0.0  0.0 ?        S&lt;s    Oct 09 00:00:11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00:05:44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00:01:15 /usr/bin/SlabMonitor</w:t>
              <w:br/>
              <w:t xml:space="preserve"> 1477  0.0  2.6 ?        S      Oct 09 00:23:19 Sysdb</w:t>
              <w:br/>
              <w:t xml:space="preserve"> 1519  0.0  1.2 ?        S      Oct 09 00:00:22 StageMgr</w:t>
              <w:br/>
              <w:t xml:space="preserve"> 1522  0.0  1.4 ?        S      Oct 09 00:01:08 Fru</w:t>
              <w:br/>
              <w:t xml:space="preserve"> 1523  0.0  1.8 ?        S      Oct 09 00:00:24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00:04:48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00:01:56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00:02:27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00:09:38 Lag</w:t>
              <w:br/>
              <w:t xml:space="preserve"> 1765  0.0  1.7 ?        S      Oct 09 00:18:22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00:02:13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00:01:44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00:04:12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00:14:04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00:21:25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00:00:49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00:02:02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00:11:38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00:01:06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00:01:52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00:01:56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00:02:54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00:02:08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00:01:38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00:01:01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00:00:35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00:01:12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00:03:41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00:02:13 IgmpSnooping</w:t>
              <w:br/>
              <w:t xml:space="preserve"> 1892  0.0  1.1 ?        S      Oct 09 00:00:19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00:00:59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00:01:11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00:02:12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00:01:01 RouteInput</w:t>
              <w:br/>
              <w:t xml:space="preserve"> 1940  0.0  2.3 ?        Sl     Oct 09 00:07:14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00:00:15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00:04:57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00:00:30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00:02:15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00:02:10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00:00:49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00:00:21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20616  0.0  0.0 ?        S    15:45:01 00:00:00 [kworker/0:2]</w:t>
              <w:br/>
              <w:t>20676  0.0  0.0 ?        S    15:45:05 00:00:00 /bin/sh /var/awslogs/bin/awslogs-agent-launcher.sh</w:t>
              <w:br/>
              <w:t>21396  0.0  0.0 ?        S    15:56:01 00:00:00 [kworker/0:1]</w:t>
              <w:br/>
              <w:t>21766  0.0  0.0 ?        S    16:01:01 00:00:00 [kworker/0:4]</w:t>
              <w:br/>
              <w:t>22159  0.0  0.0 ?        S    16:07:01 00:00:00 [kworker/0:0]</w:t>
              <w:br/>
              <w:t>22451  0.0  0.0 ?        Rs   16:07:45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|kg-topology-CloudEOSEdge2|.</w:t>
              <w:br/>
              <w:t>GIVEN CPU utilization is less than |10|.</w:t>
              <w:br/>
              <w:t>WHEN CPU utilization is |1.12|.</w:t>
              <w:br/>
              <w:t>THEN test case result is |True|.</w:t>
              <w:br/>
              <w:t>OUTPUT of |show processes| is :</w:t>
              <w:br/>
              <w:br/>
              <w:t xml:space="preserve"> 16:07:45 up 17 days, 23:58,  0 users,  load average: 1.12, 1.29, 1.25</w:t>
              <w:br/>
              <w:t xml:space="preserve">  PID %CPU %MEM TT       STAT  STARTED     TIME CMD</w:t>
              <w:br/>
              <w:t xml:space="preserve"> 2097  101  3.7 ?        Sl     Oct 09 18-06:12:53 Sfe</w:t>
              <w:br/>
              <w:t xml:space="preserve"> 1738  2.4  1.9 ?        Sl     Oct 09 10:31:35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  Oct 26 00:11:51 python2.7 /var/awslogs/bin/aws logs push --config-file /mnt/flash/awslogs/awslogs.conf --additional-configs-dir /mnt/flash/awslogs/config</w:t>
              <w:br/>
              <w:t xml:space="preserve"> 1232  0.2  0.9 ?        S      Oct 09 01:03:03 ProcMgr-worker</w:t>
              <w:br/>
              <w:t xml:space="preserve"> 1503  0.2  2.6 ?        S      Oct 09 01:14:33 Sysdb</w:t>
              <w:br/>
              <w:t xml:space="preserve"> 1580  0.2  7.4 ?        Sl     Oct 09 01:14:41 ConfigAgent</w:t>
              <w:br/>
              <w:t xml:space="preserve"> 1767  0.1  1.7 ?        S      Oct 09 00:34:10 SuperServer</w:t>
              <w:br/>
              <w:t xml:space="preserve"> 1782  0.1  1.2 ?        S      Oct 09 00:27:13 StpTxRx</w:t>
              <w:br/>
              <w:t xml:space="preserve"> 1790  0.1  1.0 ?        S      Oct 09 00:51:35 AgentMonitor</w:t>
              <w:br/>
              <w:t xml:space="preserve"> 2017  0.1  1.7 ?        S      Oct 09 00:49:14 IpRib</w:t>
              <w:br/>
              <w:t xml:space="preserve"> 3570  0.1  1.4 ?        S      Oct 09 00:49:06 Fhrp</w:t>
              <w:br/>
              <w:t xml:space="preserve">    1  0.0  0.0 ?        Ss     Oct 09 00:03:49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00:01:47 /usr/lib/systemd/systemd-logind</w:t>
              <w:br/>
              <w:t xml:space="preserve">  750  0.0  0.1 ?        Ss     Oct 09 00:02:45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00:00:32 /usr/bin/ProcMonitor</w:t>
              <w:br/>
              <w:t xml:space="preserve">  784  0.0  0.0 ?        Ss     Oct 09 00:00:10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1307  0.0  0.0 ?        S    14:54:01 00:00:00 [kworker/0:3]</w:t>
              <w:br/>
              <w:t xml:space="preserve"> 1442  0.0  0.0 ?        S      Oct 09 00:05:58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00:01:24 /usr/bin/SlabMonitor</w:t>
              <w:br/>
              <w:t xml:space="preserve"> 1579  0.0  1.2 ?        S      Oct 09 00:03:02 StageMgr</w:t>
              <w:br/>
              <w:t xml:space="preserve"> 1583  0.0  1.5 ?        S      Oct 09 00:10:32 Fru</w:t>
              <w:br/>
              <w:t xml:space="preserve"> 1585  0.0  1.9 ?        S      Oct 09 00:03:41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00:14:28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00:10:39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00:11:37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00:11:25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00:21:05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00:10:49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00:12:46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00:14:12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00:03:02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00:04:41 Tunnel</w:t>
              <w:br/>
              <w:t xml:space="preserve"> 1795  0.0  1.6 ?        Sl     Oct 09 00:03:51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00:10:45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00:22:17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00:17:22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00:03:35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00:10:40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00:10:48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00:16:04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00:10:45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00:12:04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00:03:35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00:03:36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00:10:39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00:03:02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00:03:02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00:13:42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00:03:02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00:03:02 SharedSecretProfile</w:t>
              <w:br/>
              <w:t xml:space="preserve"> 1984  0.0  1.5 ?        S      Oct 09 00:10:49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00:03:35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00:03:41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00:10:49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00:03:37 RouteInput</w:t>
              <w:br/>
              <w:t xml:space="preserve"> 2064  0.0  2.3 ?        Sl     Oct 09 00:24:55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00:00:18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00:03:03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00:00:33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00:21:41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00:00:51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00:14:31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00:11:18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00:12:00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00:01:47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00:03:02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 xml:space="preserve"> 5780  0.0  0.0 ?        S    15:54:01 00:00:00 [kworker/0:0]</w:t>
              <w:br/>
              <w:t xml:space="preserve"> 6166  0.0  0.0 ?        S    16:00:01 00:00:00 [kworker/0:1]</w:t>
              <w:br/>
              <w:t xml:space="preserve"> 6603  0.0  0.0 ?        S    16:06:01 00:00:00 [kworker/0:2]</w:t>
              <w:br/>
              <w:t xml:space="preserve"> 6673  0.0  0.0 ?        S    16:07:01 00:00:00 [kworker/0:4]</w:t>
              <w:br/>
              <w:t xml:space="preserve"> 6984  0.0  0.0 ?        Rs   16:07:45 00:00:00 ps -e -o pid,pcpu,pmem,tt,stat,lstart,start,time,cmd --sort=-pcpu -ww</w:t>
              <w:br/>
              <w:t>20299  0.0  0.0 ?        S      Oct 26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|kg-topology-CloudEosRR1|.</w:t>
              <w:br/>
              <w:t>GIVEN CPU utilization is less than |10|.</w:t>
              <w:br/>
              <w:t>WHEN CPU utilization is |1.16|.</w:t>
              <w:br/>
              <w:t>THEN test case result is |True|.</w:t>
              <w:br/>
              <w:t>OUTPUT of |show processes| is :</w:t>
              <w:br/>
              <w:br/>
              <w:t xml:space="preserve"> 16:07:45 up 17 days, 23:58,  0 users,  load average: 1.47, 1.20, 1.19</w:t>
              <w:br/>
              <w:t xml:space="preserve">  PID %CPU %MEM TT       STAT  STARTED     TIME CMD</w:t>
              <w:br/>
              <w:t xml:space="preserve"> 1928  102  3.3 ?        Sl     Oct 09 18-09:52:05 Sfe</w:t>
              <w:br/>
              <w:t>19541  2.5  0.9 ?        SNl  15:45:05 00:00:34 python2.7 /var/awslogs/bin/aws logs push --config-file /mnt/flash/awslogs/awslogs.conf --additional-configs-dir /mnt/flash/awslogs/config</w:t>
              <w:br/>
              <w:t xml:space="preserve"> 1678  0.4  1.9 ?        Sl     Oct 09 01:44:36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00:49:10 ProcMgr-worker</w:t>
              <w:br/>
              <w:t xml:space="preserve"> 1545  0.1  6.8 ?        Sl     Oct 09 00:35:12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7  0.0  0.0 ?        S      Oct 09 00:00:26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00:00:42 /usr/lib/systemd/systemd-logind</w:t>
              <w:br/>
              <w:t xml:space="preserve">  755  0.0  0.1 ?        Ss     Oct 09 00:01:31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00:05:33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00:01:21 /usr/bin/SlabMonitor</w:t>
              <w:br/>
              <w:t xml:space="preserve"> 1464  0.0  2.5 ?        S      Oct 09 00:19:05 Sysdb</w:t>
              <w:br/>
              <w:t xml:space="preserve"> 1543  0.0  1.2 ?        S      Oct 09 00:00:23 StageMgr</w:t>
              <w:br/>
              <w:t xml:space="preserve"> 1547  0.0  1.4 ?        S      Oct 09 00:00:54 Fru</w:t>
              <w:br/>
              <w:t xml:space="preserve"> 1548  0.0  1.8 ?        S      Oct 09 00:00:20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00:04:53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00:01:04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00:02:12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00:09:20 Lag</w:t>
              <w:br/>
              <w:t xml:space="preserve"> 1738  0.0  1.7 ?        S      Oct 09 00:18:25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00:01:52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00:01:31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00:03:59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00:13:57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00:20:28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00:00:46 Tunnel</w:t>
              <w:br/>
              <w:t xml:space="preserve"> 1770  0.0  1.5 ?        Sl     Oct 09 00:00:53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00:10:22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00:02:40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00:01:46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00:01:48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00:02:42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00:01:48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00:01:24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00:00:36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00:00:55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00:03:36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00:01:54 IgmpSnooping</w:t>
              <w:br/>
              <w:t xml:space="preserve"> 1868  0.0  1.0 ?        S      Oct 09 00:00:20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00:01:00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00:03:35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00:01:12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00:01:54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00:06:20 Bgp</w:t>
              <w:br/>
              <w:t xml:space="preserve"> 1916  0.0  1.3 ?        S      Oct 09 00:01:10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00:00:16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00:00:21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00:00:11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00:05:48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00:00:30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00:01:09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00:00:22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19502  0.0  0.0 ?        S    15:45:04 00:00:00 /bin/sh /var/awslogs/bin/awslogs-agent-launcher.sh</w:t>
              <w:br/>
              <w:t>19691  0.0  0.0 ?        S    15:48:00 00:00:00 [kworker/0:1]</w:t>
              <w:br/>
              <w:t>20075  0.0  0.0 ?        S    15:54:00 00:00:00 [kworker/0:2]</w:t>
              <w:br/>
              <w:t>20457  0.0  0.0 ?        S    16:00:01 00:00:00 [kworker/0:3]</w:t>
              <w:br/>
              <w:t>20897  0.0  0.0 ?        S    16:06:00 00:00:00 [kworker/0:0]</w:t>
              <w:br/>
              <w:t>21297  0.0  0.0 ?        Rs   16:07:44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test_1_sec_cpu_utlization_on_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1 second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1.07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1 second CPU utilization is less than specified value on |kg-topology-CloudEosRR2|.</w:t>
              <w:br/>
              <w:t>GIVEN CPU utilization is less than |10|.</w:t>
              <w:br/>
              <w:t>WHEN CPU utilization is |1.07|.</w:t>
              <w:br/>
              <w:t>THEN test case result is |True|.</w:t>
              <w:br/>
              <w:t>OUTPUT of |show processes| is :</w:t>
              <w:br/>
              <w:br/>
              <w:t xml:space="preserve"> 16:07:45 up 17 days, 23:58,  0 users,  load average: 1.39, 1.18, 1.18</w:t>
              <w:br/>
              <w:t xml:space="preserve">  PID %CPU %MEM TT       STAT  STARTED     TIME CMD</w:t>
              <w:br/>
              <w:t xml:space="preserve"> 1867  102  3.4 ?        Sl     Oct 09 18-10:12:37 Sfe</w:t>
              <w:br/>
              <w:t>17699  2.4  0.9 ?        SNl  15:45:06 00:00:32 python2.7 /var/awslogs/bin/aws logs push --config-file /mnt/flash/awslogs/awslogs.conf --additional-configs-dir /mnt/flash/awslogs/config</w:t>
              <w:br/>
              <w:t xml:space="preserve"> 1699  0.3  1.9 ?        Sl     Oct 09 01:42:42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00:47:02 ProcMgr-worker</w:t>
              <w:br/>
              <w:t xml:space="preserve"> 1569  0.1  6.8 ?        Sl     Oct 09 00:34:44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00:00:29 /usr/bin/ProcMonitor</w:t>
              <w:br/>
              <w:t xml:space="preserve">  754  0.0  0.0 ?        Ss     Oct 09 00:00:42 /usr/lib/systemd/systemd-logind</w:t>
              <w:br/>
              <w:t xml:space="preserve">  755  0.0  0.1 ?        Ss     Oct 09 00:01:30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00:00:11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00:05:30 /usr/bin/EosOomAdjust</w:t>
              <w:br/>
              <w:t xml:space="preserve"> 1438  0.0  0.0 ?        S      Oct 09 00:00:08 [rbfd_vrf_cleanu]</w:t>
              <w:br/>
              <w:t xml:space="preserve"> 1453  0.0  0.0 ?        Ss     Oct 09 00:00:00 /usr/sbin/acpid</w:t>
              <w:br/>
              <w:t xml:space="preserve"> 1490  0.0  0.0 ?        S      Oct 09 00:01:17 /usr/bin/SlabMonitor</w:t>
              <w:br/>
              <w:t xml:space="preserve"> 1491  0.0  2.5 ?        S      Oct 09 00:18:52 Sysdb</w:t>
              <w:br/>
              <w:t xml:space="preserve"> 1568  0.0  1.2 ?        S      Oct 09 00:00:23 StageMgr</w:t>
              <w:br/>
              <w:t xml:space="preserve"> 1571  0.0  1.4 ?        S      Oct 09 00:00:53 Fru</w:t>
              <w:br/>
              <w:t xml:space="preserve"> 1572  0.0  1.8 ?        S      Oct 09 00:00:19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00:04:59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00:01:54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00:02:20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00:09:21 Lag</w:t>
              <w:br/>
              <w:t xml:space="preserve"> 1729  0.0  1.7 ?        S      Oct 09 00:17:37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00:01:56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00:01:30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00:14:04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00:00:20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00:20:29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00:00:51 Aaa</w:t>
              <w:br/>
              <w:t xml:space="preserve"> 1758  0.0  1.2 ?        S      Oct 09 00:00:45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00:01:55 StpTopology</w:t>
              <w:br/>
              <w:t xml:space="preserve"> 1765  0.0  1.3 ?        S      Oct 09 00:10:07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00:02:41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00:01:06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00:02:40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00:01:49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00:01:00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00:00:35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00:00:54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00:00:19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00:03:28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00:01:59 IgmpSnooping</w:t>
              <w:br/>
              <w:t xml:space="preserve"> 1842  0.0  1.0 ?        S      Oct 09 00:00:19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00:00:58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00:03:37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00:01:52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00:06:12 Bgp</w:t>
              <w:br/>
              <w:t xml:space="preserve"> 1913  0.0  1.3 ?        S      Oct 09 00:01:09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00:00:20 LicenseManager</w:t>
              <w:br/>
              <w:t xml:space="preserve"> 2285  0.0  0.0 ?        Ssl    Oct 09 00:00:16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00:05:10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00:00:30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00:00:49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00:00:23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17680  0.0  0.0 ?        S    15:45:05 00:00:00 /bin/sh /var/awslogs/bin/awslogs-agent-launcher.sh</w:t>
              <w:br/>
              <w:t>17889  0.0  0.0 ?        S    15:48:01 00:00:00 [kworker/0:1]</w:t>
              <w:br/>
              <w:t>18646  0.0  0.0 ?        S    16:00:01 00:00:00 [kworker/0:2]</w:t>
              <w:br/>
              <w:t>18759  0.0  0.0 ?        S    16:01:01 00:00:00 [kworker/0:4]</w:t>
              <w:br/>
              <w:t>19144  0.0  0.0 ?        S    16:07:00 00:00:00 [kworker/0:0]</w:t>
              <w:br/>
              <w:t>19488  0.0  0.0 ?        Rs   16:07:45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5 min cpu utlization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|kg-topology-CloudEOSEdge1|.</w:t>
              <w:br/>
              <w:t>GIVEN CPU utilization is less than |10|.</w:t>
              <w:br/>
              <w:t>WHEN CPU utilization is |1.33|.</w:t>
              <w:br/>
              <w:t>THEN test case result is |True|.</w:t>
              <w:br/>
              <w:t>OUTPUT of |show processes| is :</w:t>
              <w:br/>
              <w:br/>
              <w:t xml:space="preserve"> 16:07:45 up 17 days, 23:58,  0 users,  load average: 1.61, 1.39, 1.35</w:t>
              <w:br/>
              <w:t xml:space="preserve">  PID %CPU %MEM TT       STAT  STARTED     TIME CMD</w:t>
              <w:br/>
              <w:t xml:space="preserve"> 1954  102  3.7 ?        Sl     Oct 09 18-10:09:25 Sfe</w:t>
              <w:br/>
              <w:t>20695  2.2  0.9 ?        SNl  15:45:06 00:00:30 python2.7 /var/awslogs/bin/aws logs push --config-file /mnt/flash/awslogs/awslogs.conf --additional-configs-dir /mnt/flash/awslogs/config</w:t>
              <w:br/>
              <w:t xml:space="preserve"> 1737  0.4  2.0 ?        Sl     Oct 09 01:50:20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00:46:16 ProcMgr-worker</w:t>
              <w:br/>
              <w:t xml:space="preserve"> 1520  0.1  7.3 ?        Sl     Oct 09 00:37:17 ConfigAgent</w:t>
              <w:br/>
              <w:t xml:space="preserve"> 3521  0.1  1.3 ?        S      Oct 09 00:46:50 Fhrp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00:01:30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00:00:42 /usr/lib/systemd/systemd-logind</w:t>
              <w:br/>
              <w:t xml:space="preserve">  768  0.0  0.0 ?        Ss     Oct 09 00:00:30 /usr/bin/ProcMonitor</w:t>
              <w:br/>
              <w:t xml:space="preserve">  793  0.0  0.0 ?        Ss     Oct 09 00:00:07 /usr/sbin/crond -n</w:t>
              <w:br/>
              <w:t xml:space="preserve">  807  0.0  0.0 ?        S&lt;s    Oct 09 00:00:11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00:05:44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00:01:15 /usr/bin/SlabMonitor</w:t>
              <w:br/>
              <w:t xml:space="preserve"> 1477  0.0  2.6 ?        S      Oct 09 00:23:19 Sysdb</w:t>
              <w:br/>
              <w:t xml:space="preserve"> 1519  0.0  1.2 ?        S      Oct 09 00:00:22 StageMgr</w:t>
              <w:br/>
              <w:t xml:space="preserve"> 1522  0.0  1.4 ?        S      Oct 09 00:01:08 Fru</w:t>
              <w:br/>
              <w:t xml:space="preserve"> 1523  0.0  1.8 ?        S      Oct 09 00:00:24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00:04:48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00:01:56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00:02:27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00:09:38 Lag</w:t>
              <w:br/>
              <w:t xml:space="preserve"> 1765  0.0  1.7 ?        S      Oct 09 00:18:22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00:02:13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00:01:44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00:04:12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00:14:04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00:21:25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00:00:49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00:02:02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00:11:38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00:01:06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00:01:52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00:01:56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00:02:54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00:02:08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00:01:38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00:01:01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00:00:35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00:01:12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00:03:41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00:02:13 IgmpSnooping</w:t>
              <w:br/>
              <w:t xml:space="preserve"> 1892  0.0  1.1 ?        S      Oct 09 00:00:19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00:00:59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00:01:11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00:02:12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00:01:01 RouteInput</w:t>
              <w:br/>
              <w:t xml:space="preserve"> 1940  0.0  2.3 ?        Sl     Oct 09 00:07:14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00:00:15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00:04:57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00:00:30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00:02:15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00:02:10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00:00:49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00:00:21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20616  0.0  0.0 ?        S    15:45:01 00:00:00 [kworker/0:2]</w:t>
              <w:br/>
              <w:t>20676  0.0  0.0 ?        S    15:45:05 00:00:00 /bin/sh /var/awslogs/bin/awslogs-agent-launcher.sh</w:t>
              <w:br/>
              <w:t>21396  0.0  0.0 ?        S    15:56:01 00:00:00 [kworker/0:1]</w:t>
              <w:br/>
              <w:t>21766  0.0  0.0 ?        S    16:01:01 00:00:00 [kworker/0:4]</w:t>
              <w:br/>
              <w:t>22159  0.0  0.0 ?        S    16:07:01 00:00:00 [kworker/0:0]</w:t>
              <w:br/>
              <w:t>22451  0.0  0.0 ?        Rs   16:07:45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1.25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|kg-topology-CloudEOSEdge2|.</w:t>
              <w:br/>
              <w:t>GIVEN CPU utilization is less than |10|.</w:t>
              <w:br/>
              <w:t>WHEN CPU utilization is |1.25|.</w:t>
              <w:br/>
              <w:t>THEN test case result is |True|.</w:t>
              <w:br/>
              <w:t>OUTPUT of |show processes| is :</w:t>
              <w:br/>
              <w:br/>
              <w:t xml:space="preserve"> 16:07:45 up 17 days, 23:58,  0 users,  load average: 1.12, 1.29, 1.25</w:t>
              <w:br/>
              <w:t xml:space="preserve">  PID %CPU %MEM TT       STAT  STARTED     TIME CMD</w:t>
              <w:br/>
              <w:t xml:space="preserve"> 2097  101  3.7 ?        Sl     Oct 09 18-06:12:53 Sfe</w:t>
              <w:br/>
              <w:t xml:space="preserve"> 1738  2.4  1.9 ?        Sl     Oct 09 10:31:35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  Oct 26 00:11:51 python2.7 /var/awslogs/bin/aws logs push --config-file /mnt/flash/awslogs/awslogs.conf --additional-configs-dir /mnt/flash/awslogs/config</w:t>
              <w:br/>
              <w:t xml:space="preserve"> 1232  0.2  0.9 ?        S      Oct 09 01:03:03 ProcMgr-worker</w:t>
              <w:br/>
              <w:t xml:space="preserve"> 1503  0.2  2.6 ?        S      Oct 09 01:14:33 Sysdb</w:t>
              <w:br/>
              <w:t xml:space="preserve"> 1580  0.2  7.4 ?        Sl     Oct 09 01:14:41 ConfigAgent</w:t>
              <w:br/>
              <w:t xml:space="preserve"> 1767  0.1  1.7 ?        S      Oct 09 00:34:10 SuperServer</w:t>
              <w:br/>
              <w:t xml:space="preserve"> 1782  0.1  1.2 ?        S      Oct 09 00:27:13 StpTxRx</w:t>
              <w:br/>
              <w:t xml:space="preserve"> 1790  0.1  1.0 ?        S      Oct 09 00:51:35 AgentMonitor</w:t>
              <w:br/>
              <w:t xml:space="preserve"> 2017  0.1  1.7 ?        S      Oct 09 00:49:14 IpRib</w:t>
              <w:br/>
              <w:t xml:space="preserve"> 3570  0.1  1.4 ?        S      Oct 09 00:49:06 Fhrp</w:t>
              <w:br/>
              <w:t xml:space="preserve">    1  0.0  0.0 ?        Ss     Oct 09 00:03:49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00:01:47 /usr/lib/systemd/systemd-logind</w:t>
              <w:br/>
              <w:t xml:space="preserve">  750  0.0  0.1 ?        Ss     Oct 09 00:02:45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00:00:32 /usr/bin/ProcMonitor</w:t>
              <w:br/>
              <w:t xml:space="preserve">  784  0.0  0.0 ?        Ss     Oct 09 00:00:10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1307  0.0  0.0 ?        S    14:54:01 00:00:00 [kworker/0:3]</w:t>
              <w:br/>
              <w:t xml:space="preserve"> 1442  0.0  0.0 ?        S      Oct 09 00:05:58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00:01:24 /usr/bin/SlabMonitor</w:t>
              <w:br/>
              <w:t xml:space="preserve"> 1579  0.0  1.2 ?        S      Oct 09 00:03:02 StageMgr</w:t>
              <w:br/>
              <w:t xml:space="preserve"> 1583  0.0  1.5 ?        S      Oct 09 00:10:32 Fru</w:t>
              <w:br/>
              <w:t xml:space="preserve"> 1585  0.0  1.9 ?        S      Oct 09 00:03:41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00:14:28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00:10:39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00:11:37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00:11:25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00:21:05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00:10:49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00:12:46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00:14:12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00:03:02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00:04:41 Tunnel</w:t>
              <w:br/>
              <w:t xml:space="preserve"> 1795  0.0  1.6 ?        Sl     Oct 09 00:03:51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00:10:45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00:22:17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00:17:22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00:03:35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00:10:40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00:10:48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00:16:04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00:10:45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00:12:04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00:03:35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00:03:36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00:10:39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00:03:02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00:03:02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00:13:42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00:03:02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00:03:02 SharedSecretProfile</w:t>
              <w:br/>
              <w:t xml:space="preserve"> 1984  0.0  1.5 ?        S      Oct 09 00:10:49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00:03:35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00:03:41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00:10:49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00:03:37 RouteInput</w:t>
              <w:br/>
              <w:t xml:space="preserve"> 2064  0.0  2.3 ?        Sl     Oct 09 00:24:55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00:00:18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00:03:03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00:00:33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00:21:41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00:00:51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00:14:31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00:11:18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00:12:00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00:01:47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00:03:02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 xml:space="preserve"> 5780  0.0  0.0 ?        S    15:54:01 00:00:00 [kworker/0:0]</w:t>
              <w:br/>
              <w:t xml:space="preserve"> 6166  0.0  0.0 ?        S    16:00:01 00:00:00 [kworker/0:1]</w:t>
              <w:br/>
              <w:t xml:space="preserve"> 6603  0.0  0.0 ?        S    16:06:01 00:00:00 [kworker/0:2]</w:t>
              <w:br/>
              <w:t xml:space="preserve"> 6673  0.0  0.0 ?        S    16:07:01 00:00:00 [kworker/0:4]</w:t>
              <w:br/>
              <w:t xml:space="preserve"> 6984  0.0  0.0 ?        Rs   16:07:45 00:00:00 ps -e -o pid,pcpu,pmem,tt,stat,lstart,start,time,cmd --sort=-pcpu -ww</w:t>
              <w:br/>
              <w:t>20299  0.0  0.0 ?        S      Oct 26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|kg-topology-CloudEosRR1|.</w:t>
              <w:br/>
              <w:t>GIVEN CPU utilization is less than |10|.</w:t>
              <w:br/>
              <w:t>WHEN CPU utilization is |1.17|.</w:t>
              <w:br/>
              <w:t>THEN test case result is |True|.</w:t>
              <w:br/>
              <w:t>OUTPUT of |show processes| is :</w:t>
              <w:br/>
              <w:br/>
              <w:t xml:space="preserve"> 16:07:46 up 17 days, 23:58,  0 users,  load average: 1.47, 1.20, 1.19</w:t>
              <w:br/>
              <w:t xml:space="preserve">  PID %CPU %MEM TT       STAT  STARTED     TIME CMD</w:t>
              <w:br/>
              <w:t xml:space="preserve"> 1928  102  3.3 ?        Sl     Oct 09 18-09:52:05 Sfe</w:t>
              <w:br/>
              <w:t>19541  2.5  0.9 ?        SNl  15:45:05 00:00:34 python2.7 /var/awslogs/bin/aws logs push --config-file /mnt/flash/awslogs/awslogs.conf --additional-configs-dir /mnt/flash/awslogs/config</w:t>
              <w:br/>
              <w:t xml:space="preserve"> 1678  0.4  1.9 ?        Sl     Oct 09 01:44:36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00:49:10 ProcMgr-worker</w:t>
              <w:br/>
              <w:t xml:space="preserve"> 1545  0.1  6.8 ?        Sl     Oct 09 00:35:12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7  0.0  0.0 ?        S      Oct 09 00:00:26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00:00:42 /usr/lib/systemd/systemd-logind</w:t>
              <w:br/>
              <w:t xml:space="preserve">  755  0.0  0.1 ?        Ss     Oct 09 00:01:31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00:05:33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00:01:21 /usr/bin/SlabMonitor</w:t>
              <w:br/>
              <w:t xml:space="preserve"> 1464  0.0  2.5 ?        S      Oct 09 00:19:05 Sysdb</w:t>
              <w:br/>
              <w:t xml:space="preserve"> 1543  0.0  1.2 ?        S      Oct 09 00:00:23 StageMgr</w:t>
              <w:br/>
              <w:t xml:space="preserve"> 1547  0.0  1.4 ?        S      Oct 09 00:00:54 Fru</w:t>
              <w:br/>
              <w:t xml:space="preserve"> 1548  0.0  1.8 ?        S      Oct 09 00:00:20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00:04:53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00:01:04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00:02:12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00:09:20 Lag</w:t>
              <w:br/>
              <w:t xml:space="preserve"> 1738  0.0  1.7 ?        S      Oct 09 00:18:25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00:01:52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00:01:31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00:03:59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00:13:57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00:20:28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00:00:46 Tunnel</w:t>
              <w:br/>
              <w:t xml:space="preserve"> 1770  0.0  1.5 ?        Sl     Oct 09 00:00:53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00:10:22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00:02:40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00:01:46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00:01:48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00:02:42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00:01:48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00:01:24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00:00:36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00:00:55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00:03:36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00:01:54 IgmpSnooping</w:t>
              <w:br/>
              <w:t xml:space="preserve"> 1868  0.0  1.0 ?        S      Oct 09 00:00:20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00:01:00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00:03:35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00:01:12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00:01:54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00:06:20 Bgp</w:t>
              <w:br/>
              <w:t xml:space="preserve"> 1916  0.0  1.3 ?        S      Oct 09 00:01:10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00:00:16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00:00:21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00:00:11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00:05:48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00:00:30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00:01:09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00:00:22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19502  0.0  0.0 ?        S    15:45:04 00:00:00 /bin/sh /var/awslogs/bin/awslogs-agent-launcher.sh</w:t>
              <w:br/>
              <w:t>19691  0.0  0.0 ?        S    15:48:00 00:00:00 [kworker/0:1]</w:t>
              <w:br/>
              <w:t>20075  0.0  0.0 ?        S    15:54:00 00:00:00 [kworker/0:2]</w:t>
              <w:br/>
              <w:t>20457  0.0  0.0 ?        S    16:00:01 00:00:00 [kworker/0:3]</w:t>
              <w:br/>
              <w:t>20897  0.0  0.0 ?        S    16:06:00 00:00:00 [kworker/0:0]</w:t>
              <w:br/>
              <w:t>21306  0.0  0.0 ?        Zs   16:07:44 00:00:00 [ps] &lt;defunct&gt;</w:t>
              <w:br/>
              <w:t>21308  0.0  0.0 ?        Rs   16:07:44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test_5_min_cpu_utlization_on_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5 minute CPU % is under specificied value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1.16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5 minute CPU utilization is less than specified value on |kg-topology-CloudEosRR2|.</w:t>
              <w:br/>
              <w:t>GIVEN CPU utilization is less than |10|.</w:t>
              <w:br/>
              <w:t>WHEN CPU utilization is |1.16|.</w:t>
              <w:br/>
              <w:t>THEN test case result is |True|.</w:t>
              <w:br/>
              <w:t>OUTPUT of |show processes| is :</w:t>
              <w:br/>
              <w:br/>
              <w:t xml:space="preserve"> 16:07:45 up 17 days, 23:58,  0 users,  load average: 1.39, 1.18, 1.18</w:t>
              <w:br/>
              <w:t xml:space="preserve">  PID %CPU %MEM TT       STAT  STARTED     TIME CMD</w:t>
              <w:br/>
              <w:t xml:space="preserve"> 1867  102  3.4 ?        Sl     Oct 09 18-10:12:37 Sfe</w:t>
              <w:br/>
              <w:t>17699  2.4  0.9 ?        SNl  15:45:06 00:00:32 python2.7 /var/awslogs/bin/aws logs push --config-file /mnt/flash/awslogs/awslogs.conf --additional-configs-dir /mnt/flash/awslogs/config</w:t>
              <w:br/>
              <w:t xml:space="preserve"> 1699  0.3  1.9 ?        Sl     Oct 09 01:42:42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00:47:02 ProcMgr-worker</w:t>
              <w:br/>
              <w:t xml:space="preserve"> 1569  0.1  6.8 ?        Sl     Oct 09 00:34:44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00:00:29 /usr/bin/ProcMonitor</w:t>
              <w:br/>
              <w:t xml:space="preserve">  754  0.0  0.0 ?        Ss     Oct 09 00:00:42 /usr/lib/systemd/systemd-logind</w:t>
              <w:br/>
              <w:t xml:space="preserve">  755  0.0  0.1 ?        Ss     Oct 09 00:01:30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00:00:11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00:05:30 /usr/bin/EosOomAdjust</w:t>
              <w:br/>
              <w:t xml:space="preserve"> 1438  0.0  0.0 ?        S      Oct 09 00:00:08 [rbfd_vrf_cleanu]</w:t>
              <w:br/>
              <w:t xml:space="preserve"> 1453  0.0  0.0 ?        Ss     Oct 09 00:00:00 /usr/sbin/acpid</w:t>
              <w:br/>
              <w:t xml:space="preserve"> 1490  0.0  0.0 ?        S      Oct 09 00:01:17 /usr/bin/SlabMonitor</w:t>
              <w:br/>
              <w:t xml:space="preserve"> 1491  0.0  2.5 ?        S      Oct 09 00:18:52 Sysdb</w:t>
              <w:br/>
              <w:t xml:space="preserve"> 1568  0.0  1.2 ?        S      Oct 09 00:00:23 StageMgr</w:t>
              <w:br/>
              <w:t xml:space="preserve"> 1571  0.0  1.4 ?        S      Oct 09 00:00:53 Fru</w:t>
              <w:br/>
              <w:t xml:space="preserve"> 1572  0.0  1.8 ?        S      Oct 09 00:00:19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00:04:59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00:01:54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00:02:20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00:09:21 Lag</w:t>
              <w:br/>
              <w:t xml:space="preserve"> 1729  0.0  1.7 ?        S      Oct 09 00:17:37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00:01:56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00:01:30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00:14:04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00:00:20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00:20:29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00:00:51 Aaa</w:t>
              <w:br/>
              <w:t xml:space="preserve"> 1758  0.0  1.2 ?        S      Oct 09 00:00:45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00:01:55 StpTopology</w:t>
              <w:br/>
              <w:t xml:space="preserve"> 1765  0.0  1.3 ?        S      Oct 09 00:10:07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00:02:41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00:01:06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00:02:40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00:01:49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00:01:00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00:00:35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00:00:54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00:00:19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00:03:28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00:01:59 IgmpSnooping</w:t>
              <w:br/>
              <w:t xml:space="preserve"> 1842  0.0  1.0 ?        S      Oct 09 00:00:19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00:00:58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00:03:37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00:01:52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00:06:12 Bgp</w:t>
              <w:br/>
              <w:t xml:space="preserve"> 1913  0.0  1.3 ?        S      Oct 09 00:01:09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00:00:20 LicenseManager</w:t>
              <w:br/>
              <w:t xml:space="preserve"> 2285  0.0  0.0 ?        Ssl    Oct 09 00:00:16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00:05:10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00:00:30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00:00:49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00:00:23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17680  0.0  0.0 ?        S    15:45:05 00:00:00 /bin/sh /var/awslogs/bin/awslogs-agent-launcher.sh</w:t>
              <w:br/>
              <w:t>17889  0.0  0.0 ?        S    15:48:01 00:00:00 [kworker/0:1]</w:t>
              <w:br/>
              <w:t>18646  0.0  0.0 ?        S    16:00:01 00:00:00 [kworker/0:2]</w:t>
              <w:br/>
              <w:t>18759  0.0  0.0 ?        S    16:01:01 00:00:00 [kworker/0:4]</w:t>
              <w:br/>
              <w:t>19144  0.0  0.0 ?        S    16:07:00 00:00:00 [kworker/0:0]</w:t>
              <w:br/>
              <w:t>19488  0.0  0.0 ?        Rs   16:07:45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1"/>
      </w:pPr>
      <w:r>
        <w:t>4. Detailed Test Suite Results: Dns</w:t>
      </w:r>
    </w:p>
    <w:p>
      <w:pPr>
        <w:pStyle w:val="Heading2"/>
      </w:pPr>
      <w:r>
        <w:t xml:space="preserve">4.1 Test Case: Test dns configuration </w:t>
      </w:r>
    </w:p>
    <w:p>
      <w:pPr>
        <w:pStyle w:val="Heading3"/>
      </w:pPr>
      <w:r>
        <w:t>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4.2 Test Case: Test if dns resolves </w:t>
      </w:r>
    </w:p>
    <w:p>
      <w:pPr>
        <w:pStyle w:val="Heading3"/>
      </w:pPr>
      <w:r>
        <w:t>4.2.1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(172.217.1.46) 72(100) bytes of data.</w:t>
              <w:br/>
              <w:t>76 bytes from ord37s07-in-f46.1e100.net (172.217.1.46): icmp_seq=1 ttl=98 (truncated)</w:t>
              <w:br/>
              <w:t>76 bytes from ord37s07-in-f46.1e100.net (172.217.1.46): icmp_seq=2 ttl=98 (truncated)</w:t>
              <w:br/>
              <w:t>76 bytes from ord37s07-in-f46.1e100.net (172.217.1.46): icmp_seq=3 ttl=98 (truncated)</w:t>
              <w:br/>
              <w:t>76 bytes from ord37s07-in-f46.1e100.net (172.217.1.46): icmp_seq=4 ttl=98 (truncated)</w:t>
              <w:br/>
              <w:t>76 bytes from ord37s07-in-f46.1e100.net (172.217.1.46): icmp_seq=5 ttl=98 (truncated)</w:t>
              <w:br/>
              <w:br/>
              <w:t>--- google.com ping statistics ---</w:t>
              <w:br/>
              <w:t>5 packets transmitted, 5 received, 0% packet loss, time 63ms</w:t>
              <w:br/>
              <w:t>rtt min/avg/max/mdev = 17.526/17.573/17.702/0.106 ms, pipe 2, ipg/ewma 15.941/17.635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ttl=36 time=11.6 ms</w:t>
              <w:br/>
              <w:t>80 bytes from 151.101.193.67 (151.101.193.67): icmp_seq=2 ttl=36 time=11.4 ms</w:t>
              <w:br/>
              <w:t>80 bytes from 151.101.193.67 (151.101.193.67): icmp_seq=3 ttl=36 time=11.5 ms</w:t>
              <w:br/>
              <w:t>80 bytes from 151.101.193.67 (151.101.193.67): icmp_seq=4 ttl=36 time=11.5 ms</w:t>
              <w:br/>
              <w:t>80 bytes from 151.101.193.67 (151.101.193.67): icmp_seq=5 ttl=36 time=11.4 ms</w:t>
              <w:br/>
              <w:br/>
              <w:t>--- cnn.com ping statistics ---</w:t>
              <w:br/>
              <w:t>5 packets transmitted, 5 received, 0% packet loss, time 82ms</w:t>
              <w:br/>
              <w:t>rtt min/avg/max/mdev = 11.451/11.529/11.629/0.151 ms, pipe 2, ipg/ewma 20.671/11.578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ttl=36 time=23.7 ms</w:t>
              <w:br/>
              <w:t>80 bytes from url-fwd.easydns.com (64.68.200.46): icmp_seq=2 ttl=36 time=23.5 ms</w:t>
              <w:br/>
              <w:t>80 bytes from url-fwd.easydns.com (64.68.200.46): icmp_seq=3 ttl=36 time=23.5 ms</w:t>
              <w:br/>
              <w:t>80 bytes from url-fwd.easydns.com (64.68.200.46): icmp_seq=4 ttl=36 time=23.5 ms</w:t>
              <w:br/>
              <w:t>80 bytes from url-fwd.easydns.com (64.68.200.46): icmp_seq=5 ttl=36 time=23.6 ms</w:t>
              <w:br/>
              <w:br/>
              <w:t>--- arista.com ping statistics ---</w:t>
              <w:br/>
              <w:t>5 packets transmitted, 5 received, 0% packet loss, time 239ms</w:t>
              <w:br/>
              <w:t>rtt min/avg/max/mdev = 23.568/23.623/23.767/0.183 ms, pipe 3, ipg/ewma 59.848/23.694 ms</w:t>
              <w:br/>
              <w:t>.</w:t>
              <w:br/>
            </w:r>
          </w:p>
        </w:tc>
      </w:tr>
    </w:tbl>
    <w:p>
      <w:pPr>
        <w:pStyle w:val="Heading3"/>
      </w:pPr>
      <w:r>
        <w:t>4.2.2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(216.58.192.174) 72(100) bytes of data.</w:t>
              <w:br/>
              <w:t>76 bytes from ord36s02-in-f14.1e100.net (216.58.192.174): icmp_seq=1 ttl=101 (truncated)</w:t>
              <w:br/>
              <w:t>76 bytes from ord36s02-in-f14.1e100.net (216.58.192.174): icmp_seq=2 ttl=101 (truncated)</w:t>
              <w:br/>
              <w:t>76 bytes from ord36s02-in-f14.1e100.net (216.58.192.174): icmp_seq=3 ttl=101 (truncated)</w:t>
              <w:br/>
              <w:t>76 bytes from ord36s02-in-f14.1e100.net (216.58.192.174): icmp_seq=4 ttl=101 (truncated)</w:t>
              <w:br/>
              <w:t>76 bytes from ord36s02-in-f14.1e100.net (216.58.192.174): icmp_seq=5 ttl=101 (truncated)</w:t>
              <w:br/>
              <w:br/>
              <w:t>--- google.com ping statistics ---</w:t>
              <w:br/>
              <w:t>5 packets transmitted, 5 received, 0% packet loss, time 65ms</w:t>
              <w:br/>
              <w:t>rtt min/avg/max/mdev = 17.054/17.403/18.555/0.580 ms, pipe 2, ipg/ewma 16.398/17.959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time=11.9 ms</w:t>
              <w:br/>
              <w:t>80 bytes from 151.101.129.67 (151.101.129.67): icmp_seq=2 ttl=39 time=10.4 ms</w:t>
              <w:br/>
              <w:t>80 bytes from 151.101.129.67 (151.101.129.67): icmp_seq=3 ttl=39 time=10.4 ms</w:t>
              <w:br/>
              <w:t>80 bytes from 151.101.129.67 (151.101.129.67): icmp_seq=4 ttl=39 time=10.5 ms</w:t>
              <w:br/>
              <w:t>80 bytes from 151.101.129.67 (151.101.129.67): icmp_seq=5 ttl=39 time=10.5 ms</w:t>
              <w:br/>
              <w:br/>
              <w:t>--- cnn.com ping statistics ---</w:t>
              <w:br/>
              <w:t>5 packets transmitted, 5 received, 0% packet loss, time 85ms</w:t>
              <w:br/>
              <w:t>rtt min/avg/max/mdev = 10.477/10.806/11.983/0.592 ms, pipe 2, ipg/ewma 21.285/11.376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time=24.6 ms</w:t>
              <w:br/>
              <w:t>80 bytes from url-fwd.easydns.com (64.68.200.46): icmp_seq=2 ttl=39 time=23.2 ms</w:t>
              <w:br/>
              <w:t>80 bytes from url-fwd.easydns.com (64.68.200.46): icmp_seq=3 ttl=39 time=23.2 ms</w:t>
              <w:br/>
              <w:t>80 bytes from url-fwd.easydns.com (64.68.200.46): icmp_seq=4 ttl=39 time=24.0 ms</w:t>
              <w:br/>
              <w:t>80 bytes from url-fwd.easydns.com (64.68.200.46): icmp_seq=5 ttl=39 time=23.1 ms</w:t>
              <w:br/>
              <w:br/>
              <w:t>--- arista.com ping statistics ---</w:t>
              <w:br/>
              <w:t>5 packets transmitted, 5 received, 0% packet loss, time 184ms</w:t>
              <w:br/>
              <w:t>rtt min/avg/max/mdev = 23.142/23.660/24.626/0.579 ms, pipe 3, ipg/ewma 46.159/24.128 ms</w:t>
              <w:br/>
              <w:t>.</w:t>
              <w:br/>
            </w:r>
          </w:p>
        </w:tc>
      </w:tr>
    </w:tbl>
    <w:p>
      <w:pPr>
        <w:pStyle w:val="Heading3"/>
      </w:pPr>
      <w:r>
        <w:t>4.2.3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ttl=97 (truncated)</w:t>
              <w:br/>
              <w:t>76 bytes from ord38s04-in-f14.1e100.net (172.217.0.14): icmp_seq=2 ttl=97 (truncated)</w:t>
              <w:br/>
              <w:t>76 bytes from ord38s04-in-f14.1e100.net (172.217.0.14): icmp_seq=3 ttl=97 (truncated)</w:t>
              <w:br/>
              <w:t>76 bytes from ord38s04-in-f14.1e100.net (172.217.0.14): icmp_seq=4 ttl=97 (truncated)</w:t>
              <w:br/>
              <w:t>76 bytes from ord38s04-in-f14.1e100.net (172.217.0.14): icmp_seq=5 ttl=97 (truncated)</w:t>
              <w:br/>
              <w:br/>
              <w:t>--- google.com ping statistics ---</w:t>
              <w:br/>
              <w:t>5 packets transmitted, 5 received, 0% packet loss, time 64ms</w:t>
              <w:br/>
              <w:t>rtt min/avg/max/mdev = 17.768/17.785/17.810/0.085 ms, pipe 2, ipg/ewma 16.018/17.777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time=11.4 ms</w:t>
              <w:br/>
              <w:t>80 bytes from 151.101.1.67 (151.101.1.67): icmp_seq=2 ttl=39 time=11.3 ms</w:t>
              <w:br/>
              <w:t>80 bytes from 151.101.1.67 (151.101.1.67): icmp_seq=3 ttl=39 time=11.2 ms</w:t>
              <w:br/>
              <w:t>80 bytes from 151.101.1.67 (151.101.1.67): icmp_seq=4 ttl=39 time=11.6 ms</w:t>
              <w:br/>
              <w:t>80 bytes from 151.101.1.67 (151.101.1.67): icmp_seq=5 ttl=39 time=11.4 ms</w:t>
              <w:br/>
              <w:br/>
              <w:t>--- cnn.com ping statistics ---</w:t>
              <w:br/>
              <w:t>5 packets transmitted, 5 received, 0% packet loss, time 163ms</w:t>
              <w:br/>
              <w:t>rtt min/avg/max/mdev = 11.296/11.424/11.641/0.170 ms, pipe 2, ipg/ewma 40.803/11.425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ttl=36 time=23.6 ms</w:t>
              <w:br/>
              <w:t>80 bytes from url-fwd.easydns.com (64.68.200.46): icmp_seq=2 ttl=36 time=23.7 ms</w:t>
              <w:br/>
              <w:t>80 bytes from url-fwd.easydns.com (64.68.200.46): icmp_seq=3 ttl=36 time=23.7 ms</w:t>
              <w:br/>
              <w:t>80 bytes from url-fwd.easydns.com (64.68.200.46): icmp_seq=4 ttl=36 time=23.7 ms</w:t>
              <w:br/>
              <w:t>80 bytes from url-fwd.easydns.com (64.68.200.46): icmp_seq=5 ttl=36 time=23.8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23.693/23.732/23.820/0.145 ms, pipe 3, ipg/ewma 17.036/23.716 ms</w:t>
              <w:br/>
              <w:t>.</w:t>
              <w:br/>
            </w:r>
          </w:p>
        </w:tc>
      </w:tr>
    </w:tbl>
    <w:p>
      <w:pPr>
        <w:pStyle w:val="Heading3"/>
      </w:pPr>
      <w:r>
        <w:t>4.2.4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(172.217.6.110) 72(100) bytes of data.</w:t>
              <w:br/>
              <w:t>76 bytes from ord37s03-in-f14.1e100.net (172.217.6.110): icmp_seq=1 ttl=101 (truncated)</w:t>
              <w:br/>
              <w:t>76 bytes from ord37s03-in-f14.1e100.net (172.217.6.110): icmp_seq=2 ttl=101 (truncated)</w:t>
              <w:br/>
              <w:t>76 bytes from ord37s03-in-f14.1e100.net (172.217.6.110): icmp_seq=3 ttl=101 (truncated)</w:t>
              <w:br/>
              <w:t>76 bytes from ord37s03-in-f14.1e100.net (172.217.6.110): icmp_seq=4 ttl=101 (truncated)</w:t>
              <w:br/>
              <w:t>76 bytes from ord37s03-in-f14.1e100.net (172.217.6.110): icmp_seq=5 ttl=101 (truncated)</w:t>
              <w:br/>
              <w:br/>
              <w:t>--- google.com ping statistics ---</w:t>
              <w:br/>
              <w:t>5 packets transmitted, 5 received, 0% packet loss, time 61ms</w:t>
              <w:br/>
              <w:t>rtt min/avg/max/mdev = 16.600/16.610/16.633/0.011 ms, pipe 2, ipg/ewma 15.265/16.610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time=10.7 ms</w:t>
              <w:br/>
              <w:t>80 bytes from 151.101.129.67 (151.101.129.67): icmp_seq=2 ttl=39 time=11.5 ms</w:t>
              <w:br/>
              <w:t>80 bytes from 151.101.129.67 (151.101.129.67): icmp_seq=3 ttl=39 time=10.8 ms</w:t>
              <w:br/>
              <w:t>80 bytes from 151.101.129.67 (151.101.129.67): icmp_seq=4 ttl=39 time=10.7 ms</w:t>
              <w:br/>
              <w:t>80 bytes from 151.101.129.67 (151.101.129.67): icmp_seq=5 ttl=39 time=10.7 ms</w:t>
              <w:br/>
              <w:br/>
              <w:t>--- cnn.com ping statistics ---</w:t>
              <w:br/>
              <w:t>5 packets transmitted, 5 received, 0% packet loss, time 61ms</w:t>
              <w:br/>
              <w:t>rtt min/avg/max/mdev = 10.783/10.949/11.578/0.334 ms, pipe 2, ipg/ewma 15.390/10.860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time=22.9 ms</w:t>
              <w:br/>
              <w:t>80 bytes from url-fwd.easydns.com (64.68.200.46): icmp_seq=2 ttl=39 time=22.8 ms</w:t>
              <w:br/>
              <w:t>80 bytes from url-fwd.easydns.com (64.68.200.46): icmp_seq=3 ttl=39 time=23.1 ms</w:t>
              <w:br/>
              <w:t>80 bytes from url-fwd.easydns.com (64.68.200.46): icmp_seq=4 ttl=39 time=22.8 ms</w:t>
              <w:br/>
              <w:t>80 bytes from url-fwd.easydns.com (64.68.200.46): icmp_seq=5 ttl=39 time=22.9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22.848/22.950/23.150/0.142 ms, pipe 3, ipg/ewma 16.571/22.934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4.3 Test Case: Test if dns servers are reachable </w:t>
      </w:r>
    </w:p>
    <w:p>
      <w:pPr>
        <w:pStyle w:val="Heading3"/>
      </w:pPr>
      <w:r>
        <w:t>4.3.1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4.3.4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5. Detailed Test Suite Results: Ztp</w:t>
      </w:r>
    </w:p>
    <w:p>
      <w:pPr>
        <w:pStyle w:val="Heading2"/>
      </w:pPr>
      <w:r>
        <w:t xml:space="preserve">5.1 Test Case: Test for zerotouch config file </w:t>
      </w:r>
    </w:p>
    <w:p>
      <w:pPr>
        <w:pStyle w:val="Heading3"/>
      </w:pPr>
      <w:r>
        <w:t>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(7292641280 bytes free)</w:t>
              <w:br/>
            </w:r>
          </w:p>
        </w:tc>
      </w:tr>
    </w:tbl>
    <w:p>
      <w:pPr>
        <w:pStyle w:val="Heading3"/>
      </w:pPr>
      <w:r>
        <w:t>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|kg-topology-CloudEOSEdge2|.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(7292624896 bytes free)</w:t>
              <w:br/>
            </w:r>
          </w:p>
        </w:tc>
      </w:tr>
    </w:tbl>
    <w:p>
      <w:pPr>
        <w:pStyle w:val="Heading3"/>
      </w:pPr>
      <w:r>
        <w:t>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|kg-topology-CloudEosRR1|.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(7293448192 bytes free)</w:t>
              <w:br/>
            </w:r>
          </w:p>
        </w:tc>
      </w:tr>
    </w:tbl>
    <w:p>
      <w:pPr>
        <w:pStyle w:val="Heading3"/>
      </w:pPr>
      <w:r>
        <w:t>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test_for_zerotouch_config_file_on_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zerotoucn-config file is on flash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dir flash:zerotouch-config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configuration file on |kg-topology-CloudEosRR2|.</w:t>
              <w:br/>
              <w:t>GIVEN ZTP configuration file is |True|.</w:t>
              <w:br/>
              <w:t>WHEN ZTP configuration file is |True|.</w:t>
              <w:br/>
              <w:t>THEN test case result is |True|.</w:t>
              <w:br/>
              <w:t>OUTPUT of |dir flash:zerotouch-config| is :</w:t>
              <w:br/>
              <w:br/>
              <w:t>Directory of flash:/zerotouch-config</w:t>
              <w:br/>
              <w:br/>
              <w:t xml:space="preserve">       -rw-          13           May 10 20:26  zerotouch-config</w:t>
              <w:br/>
              <w:br/>
              <w:t>8319852544 bytes total (7293444096 bytes free)</w:t>
              <w:br/>
            </w:r>
          </w:p>
        </w:tc>
      </w:tr>
    </w:tbl>
    <w:p>
      <w:pPr>
        <w:pStyle w:val="Heading2"/>
      </w:pPr>
      <w:r>
        <w:t xml:space="preserve">5.2 Test Case: Test if zerotouch is disabled </w:t>
      </w:r>
    </w:p>
    <w:p>
      <w:pPr>
        <w:pStyle w:val="Heading3"/>
      </w:pPr>
      <w:r>
        <w:t>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|kg-topology-CloudEOSEdge2|.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|kg-topology-CloudEosRR1|.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3"/>
      </w:pPr>
      <w:r>
        <w:t>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test_if_zerotouch_is_disabled_on_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zerotouch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disabled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ZTP disabled on |kg-topology-CloudEosRR2|.</w:t>
              <w:br/>
              <w:t>GIVEN ZTP state is |disabled|.</w:t>
              <w:br/>
              <w:t>WHEN ZTP state is |disabled|.</w:t>
              <w:br/>
              <w:t>THEN test case result is |True|.</w:t>
              <w:br/>
              <w:t>OUTPUT of |show zerotouch| is :</w:t>
              <w:br/>
              <w:br/>
              <w:br/>
              <w:t>ZeroTouch Mode: Disabled</w:t>
              <w:br/>
              <w:t>Script Exec Timeout: 900</w:t>
              <w:br/>
            </w:r>
          </w:p>
        </w:tc>
      </w:tr>
    </w:tbl>
    <w:p>
      <w:pPr>
        <w:pStyle w:val="Heading1"/>
      </w:pPr>
      <w:r>
        <w:t>6. Detailed Test Suite Results: Daemon</w:t>
      </w:r>
    </w:p>
    <w:p>
      <w:pPr>
        <w:pStyle w:val="Heading2"/>
      </w:pPr>
      <w:r>
        <w:t xml:space="preserve">6.1 Test Case: Test if daemons are enabled </w:t>
      </w:r>
    </w:p>
    <w:p>
      <w:pPr>
        <w:pStyle w:val="Heading3"/>
      </w:pPr>
      <w:r>
        <w:t>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17 days, 23:57:20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|kg-topology-CloudEOSEdge2|.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17 days, 23:57:09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|kg-topology-CloudEosRR1|.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17 days, 23:57:20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enabled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enabled on |kg-topology-CloudEosRR2|.</w:t>
              <w:br/>
              <w:t>GIVEN expected TerminAttr enabled state: |True|.</w:t>
              <w:br/>
              <w:t>WHEN TerminAttr device enabled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17 days, 23:57:16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6.2 Test Case: Test if daemons are running </w:t>
      </w:r>
    </w:p>
    <w:p>
      <w:pPr>
        <w:pStyle w:val="Heading3"/>
      </w:pPr>
      <w:r>
        <w:t>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1737)</w:t>
              <w:br/>
              <w:t>Uptime: 17 days, 23:57:20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|kg-topology-CloudEOSEdge2|.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1738)</w:t>
              <w:br/>
              <w:t>Uptime: 17 days, 23:57:09 (Start time: Fri Oct 09 16:10:36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|kg-topology-CloudEosRR1|.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1678)</w:t>
              <w:br/>
              <w:t>Uptime: 17 days, 23:57:20 (Start time: Fri Oct 09 16:10:25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test_if_daemons_are_running_on_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daemons are running on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daemon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TerminAttr daemon running on |kg-topology-CloudEosRR2|.</w:t>
              <w:br/>
              <w:t>GIVEN expected TerminAttr running state: |True|.</w:t>
              <w:br/>
              <w:t>WHEN TerminAttr device running state is |True|.</w:t>
              <w:br/>
              <w:t>THEN test case result is |True|.</w:t>
              <w:br/>
              <w:t>OUTPUT of |show daemon| is :</w:t>
              <w:br/>
              <w:br/>
              <w:t>Process: TerminAttr (running with PID 1699)</w:t>
              <w:br/>
              <w:t>Uptime: 17 days, 23:57:16 (Start time: Fri Oct 09 16:10:29 2020)</w:t>
              <w:br/>
              <w:t>No configuration options stored.</w:t>
              <w:br/>
              <w:br/>
              <w:t>No status data stored.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7. Detailed Test Suite Results: System</w:t>
      </w:r>
    </w:p>
    <w:p>
      <w:pPr>
        <w:pStyle w:val="Heading2"/>
      </w:pPr>
      <w:r>
        <w:t xml:space="preserve">7.1 Test Case: Test if eos version is correct </w:t>
      </w:r>
    </w:p>
    <w:p>
      <w:pPr>
        <w:pStyle w:val="Heading3"/>
      </w:pPr>
      <w:r>
        <w:t>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23 hours and 58 minutes</w:t>
              <w:br/>
              <w:t>Total memory:           7818736 kB</w:t>
              <w:br/>
              <w:t>Free memory:            2865372 kB</w:t>
              <w:br/>
              <w:br/>
            </w:r>
          </w:p>
        </w:tc>
      </w:tr>
    </w:tbl>
    <w:p>
      <w:pPr>
        <w:pStyle w:val="Heading3"/>
      </w:pPr>
      <w:r>
        <w:t>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|kg-topology-CloudEOSEdge2|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|kg-topology-CloudEOSEdge2|.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23 hours and 58 minutes</w:t>
              <w:br/>
              <w:t>Total memory:           7761392 kB</w:t>
              <w:br/>
              <w:t>Free memory:            2812540 kB</w:t>
              <w:br/>
              <w:br/>
            </w:r>
          </w:p>
        </w:tc>
      </w:tr>
    </w:tbl>
    <w:p>
      <w:pPr>
        <w:pStyle w:val="Heading3"/>
      </w:pPr>
      <w:r>
        <w:t>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|kg-topology-CloudEosRR1|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|kg-topology-CloudEosRR1|.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23 hours and 58 minutes</w:t>
              <w:br/>
              <w:t>Total memory:           7818736 kB</w:t>
              <w:br/>
              <w:t>Free memory:            3022376 kB</w:t>
              <w:br/>
              <w:br/>
            </w:r>
          </w:p>
        </w:tc>
      </w:tr>
    </w:tbl>
    <w:p>
      <w:pPr>
        <w:pStyle w:val="Heading3"/>
      </w:pPr>
      <w:r>
        <w:t>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test_if_eos_version_is_correct_on_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EOS version running on the device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4.23.1F-cloud-16179785.jakartarel (engineering build)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4.24.0FX-cloud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router |kg-topology-CloudEosRR2| EOS version is |4.24.0FX-cloud%|, version should be |4.23.1F-cloud-16179785.jakartarel (engineering build)%|</w:t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EOS version running on the device on |kg-topology-CloudEosRR2|.</w:t>
              <w:br/>
              <w:t>GIVEN version is |4.23.1F-cloud-16179785.jakartarel (engineering build)|.</w:t>
              <w:br/>
              <w:t>WHEN version is |4.24.0FX-cloud|.</w:t>
              <w:br/>
              <w:t>THEN test case result is |False|.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23 hours and 58 minutes</w:t>
              <w:br/>
              <w:t>Total memory:           7818736 kB</w:t>
              <w:br/>
              <w:t>Free memory:            3039048 kB</w:t>
              <w:br/>
              <w:br/>
            </w:r>
          </w:p>
        </w:tc>
      </w:tr>
    </w:tbl>
    <w:p>
      <w:pPr>
        <w:pStyle w:val="Heading2"/>
      </w:pPr>
      <w:r>
        <w:t xml:space="preserve">7.2 Test Case: Test if there is agents have crashed </w:t>
      </w:r>
    </w:p>
    <w:p>
      <w:pPr>
        <w:pStyle w:val="Heading3"/>
      </w:pPr>
      <w:r>
        <w:t>7.2.1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|kg-topology-CloudEOSEdge2|.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|kg-topology-CloudEosRR1|.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3"/>
      </w:pPr>
      <w:r>
        <w:t>7.2.4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test_if_there_is_agents_have_crashed_on_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the agents logs crash is empty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number of agent crashes on |kg-topology-CloudEosRR2|.</w:t>
              <w:br/>
              <w:t>GIVEN |0| agent crashes.</w:t>
              <w:br/>
              <w:t>WHEN |0| agent crashes.</w:t>
              <w:br/>
              <w:t>THEN test case result is |True|.</w:t>
              <w:br/>
              <w:t>OUTPUT of |show agent logs crash| is:</w:t>
              <w:br/>
              <w:t>.</w:t>
              <w:br/>
            </w:r>
          </w:p>
        </w:tc>
      </w:tr>
    </w:tbl>
    <w:p>
      <w:pPr>
        <w:pStyle w:val="Heading1"/>
      </w:pPr>
      <w:r>
        <w:t>8. Detailed Test Suite Results: Extension</w:t>
      </w:r>
    </w:p>
    <w:p>
      <w:pPr>
        <w:pStyle w:val="Heading2"/>
      </w:pPr>
      <w:r>
        <w:t xml:space="preserve">8.1 Test Case: Test if extensions are erroring </w:t>
      </w:r>
    </w:p>
    <w:p>
      <w:pPr>
        <w:pStyle w:val="Heading3"/>
      </w:pPr>
      <w:r>
        <w:t>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|kg-topology-CloudEOSEdge2|.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|kg-topology-CloudEOSEdge2|.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|kg-topology-CloudEosRR1|.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|kg-topology-CloudEosRR1|.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test_if_extensions_are_erroring_on_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not erroring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not erroring on  |kg-topology-CloudEosRR2|.</w:t>
              <w:br/>
              <w:t>GIVEN awslogs.swix extenstion error state is |False|.</w:t>
              <w:br/>
              <w:t>WHEN awslogs.swix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not erroring on  |kg-topology-CloudEosRR2|.</w:t>
              <w:br/>
              <w:t>GIVEN awsha.rpm extenstion error state is |False|.</w:t>
              <w:br/>
              <w:t>WHEN awsha.rpm extenstion error state is |False|.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2"/>
      </w:pPr>
      <w:r>
        <w:t xml:space="preserve">8.2 Test Case: Test if extensions are installed </w:t>
      </w:r>
    </w:p>
    <w:p>
      <w:pPr>
        <w:pStyle w:val="Heading3"/>
      </w:pPr>
      <w:r>
        <w:t>8.2.1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|kg-topology-CloudEOSEdge2|.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|kg-topology-CloudEOSEdge2|.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|kg-topology-CloudEosRR1|.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|kg-topology-CloudEosRR1|.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3"/>
      </w:pPr>
      <w:r>
        <w:t>8.2.4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test_if_extensions_are_installed_on_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a list of extension are installed on a DUT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extensions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['installed', 'installed']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awslogs.swix extension installed on  |kg-topology-CloudEosRR2|.</w:t>
              <w:br/>
              <w:t>GIVEN awslogs.swix extenstion installation state is |installed|.</w:t>
              <w:br/>
              <w:t>WHEN awslogs.swix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  <w:t>TEST is awsha.rpm extension installed on  |kg-topology-CloudEosRR2|.</w:t>
              <w:br/>
              <w:t>GIVEN awsha.rpm extenstion installation state is |installed|.</w:t>
              <w:br/>
              <w:t>WHEN awsha.rpm extenstion installation state is |installed|.</w:t>
              <w:br/>
              <w:t>THEN test case result is |True|.</w:t>
              <w:br/>
              <w:t>OUTPUT of |show extensions| is:</w:t>
              <w:br/>
              <w:t>Name              Version/Release      Status      Extension</w:t>
              <w:br/>
              <w:t>----------------- -------------------- ----------- ---------</w:t>
              <w:br/>
              <w:t xml:space="preserve">awsha.rpm         0.1.1/1              A, I        1        </w:t>
              <w:br/>
              <w:t xml:space="preserve">awslogs.swix      1.4.0/1.el7          A, I        1        </w:t>
              <w:br/>
              <w:br/>
              <w:br/>
              <w:t>A: available | NA: not available | I: installed | NI: not installed | F: forced</w:t>
              <w:br/>
              <w:t>S: valid signature | NS: invalid signature</w:t>
              <w:br/>
              <w:t>.</w:t>
              <w:br/>
            </w:r>
          </w:p>
        </w:tc>
      </w:tr>
    </w:tbl>
    <w:p>
      <w:pPr>
        <w:pStyle w:val="Heading1"/>
      </w:pPr>
      <w:r>
        <w:t>9. Detailed Test Suite Results: Environment</w:t>
      </w:r>
    </w:p>
    <w:p>
      <w:pPr>
        <w:pStyle w:val="Heading2"/>
      </w:pPr>
      <w:r>
        <w:t xml:space="preserve">9.1 Test Case: Test if fan status is in spec </w:t>
      </w:r>
    </w:p>
    <w:p>
      <w:pPr>
        <w:pStyle w:val="Heading3"/>
      </w:pPr>
      <w:r>
        <w:t>9.1.1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fans.</w:t>
              <w:br/>
            </w:r>
          </w:p>
        </w:tc>
      </w:tr>
    </w:tbl>
    <w:p>
      <w:pPr>
        <w:pStyle w:val="Heading3"/>
      </w:pPr>
      <w:r>
        <w:t>9.1.2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fans.</w:t>
              <w:br/>
            </w:r>
          </w:p>
        </w:tc>
      </w:tr>
    </w:tbl>
    <w:p>
      <w:pPr>
        <w:pStyle w:val="Heading3"/>
      </w:pPr>
      <w:r>
        <w:t>9.1.3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fans.</w:t>
              <w:br/>
            </w:r>
          </w:p>
        </w:tc>
      </w:tr>
    </w:tbl>
    <w:p>
      <w:pPr>
        <w:pStyle w:val="Heading3"/>
      </w:pPr>
      <w:r>
        <w:t>9.1.4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test_if_fan_status_is_in_spec_on_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fan modules are functioning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fans.</w:t>
              <w:br/>
            </w:r>
          </w:p>
        </w:tc>
      </w:tr>
    </w:tbl>
    <w:p>
      <w:pPr>
        <w:pStyle w:val="Heading2"/>
      </w:pPr>
      <w:r>
        <w:t xml:space="preserve">9.2 Test Case: Test if sensors temp is in spec </w:t>
      </w:r>
    </w:p>
    <w:p>
      <w:pPr>
        <w:pStyle w:val="Heading3"/>
      </w:pPr>
      <w:r>
        <w:t>9.2.1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test_if_sensors_temp_is_in_spec_on_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sensors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9.3 Test Case: Test if system environment cooling is in spec </w:t>
      </w:r>
    </w:p>
    <w:p>
      <w:pPr>
        <w:pStyle w:val="Heading3"/>
      </w:pPr>
      <w:r>
        <w:t>9.3.1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test_if_system_environment_cooling_is_in_spec_on_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cooling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system environment cooling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2"/>
      </w:pPr>
      <w:r>
        <w:t xml:space="preserve">9.4 Test Case: Test if system environment power are in spec </w:t>
      </w:r>
    </w:p>
    <w:p>
      <w:pPr>
        <w:pStyle w:val="Heading3"/>
      </w:pPr>
      <w:r>
        <w:t>9.4.1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have power-supplies.</w:t>
              <w:br/>
            </w:r>
          </w:p>
        </w:tc>
      </w:tr>
    </w:tbl>
    <w:p>
      <w:pPr>
        <w:pStyle w:val="Heading3"/>
      </w:pPr>
      <w:r>
        <w:t>9.4.2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have power-supplies.</w:t>
              <w:br/>
            </w:r>
          </w:p>
        </w:tc>
      </w:tr>
    </w:tbl>
    <w:p>
      <w:pPr>
        <w:pStyle w:val="Heading3"/>
      </w:pPr>
      <w:r>
        <w:t>9.4.3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have power-supplies.</w:t>
              <w:br/>
            </w:r>
          </w:p>
        </w:tc>
      </w:tr>
    </w:tbl>
    <w:p>
      <w:pPr>
        <w:pStyle w:val="Heading3"/>
      </w:pPr>
      <w:r>
        <w:t>9.4.4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test_if_system_environment_power_are_in_spec_on_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power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have power-supplies.</w:t>
              <w:br/>
            </w:r>
          </w:p>
        </w:tc>
      </w:tr>
    </w:tbl>
    <w:p>
      <w:pPr>
        <w:pStyle w:val="Heading2"/>
      </w:pPr>
      <w:r>
        <w:t xml:space="preserve">9.5 Test Case: Test if system environment temp is in spec </w:t>
      </w:r>
    </w:p>
    <w:p>
      <w:pPr>
        <w:pStyle w:val="Heading3"/>
      </w:pPr>
      <w:r>
        <w:t>9.5.1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|kg-topology-CloudEOSEdge1| doesnt require cooling.</w:t>
              <w:br/>
            </w:r>
          </w:p>
        </w:tc>
      </w:tr>
    </w:tbl>
    <w:p>
      <w:pPr>
        <w:pStyle w:val="Heading3"/>
      </w:pPr>
      <w:r>
        <w:t>9.5.2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|kg-topology-CloudEOSEdge2| doesnt require cooling.</w:t>
              <w:br/>
            </w:r>
          </w:p>
        </w:tc>
      </w:tr>
    </w:tbl>
    <w:p>
      <w:pPr>
        <w:pStyle w:val="Heading3"/>
      </w:pPr>
      <w:r>
        <w:t>9.5.3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|kg-topology-CloudEosRR1| doesnt require cooling.</w:t>
              <w:br/>
            </w:r>
          </w:p>
        </w:tc>
      </w:tr>
    </w:tbl>
    <w:p>
      <w:pPr>
        <w:pStyle w:val="Heading3"/>
      </w:pPr>
      <w:r>
        <w:t>9.5.4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test_if_system_environment_temp_is_in_spec_on_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system temperature environmentals are functional within spec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INVALID TEST: CloudEOS router |kg-topology-CloudEosRR2| doesnt require cooling.</w:t>
              <w:br/>
            </w:r>
          </w:p>
        </w:tc>
      </w:tr>
    </w:tbl>
    <w:p>
      <w:pPr>
        <w:pStyle w:val="Heading1"/>
      </w:pPr>
      <w:r>
        <w:t>10. Detailed Test Suite Results: Filesystem</w:t>
      </w:r>
    </w:p>
    <w:p>
      <w:pPr>
        <w:pStyle w:val="Heading2"/>
      </w:pPr>
      <w:r>
        <w:t xml:space="preserve">10.1 Test Case: Test if files </w:t>
      </w:r>
    </w:p>
    <w:p>
      <w:pPr>
        <w:pStyle w:val="Heading3"/>
      </w:pPr>
      <w:r>
        <w:t>10.1.1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|kg-topology-CloudEOSEdge2|.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|kg-topology-CloudEOSEdge2|.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|kg-topology-CloudEOSEdge2|.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|kg-topology-CloudEosRR1|.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|kg-topology-CloudEosRR1|.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|kg-topology-CloudEosRR1|.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3"/>
      </w:pPr>
      <w:r>
        <w:t>10.1.4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test_if_files_on_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filesystem is correct and expected files are present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flash:startup-config file present on |kg-topology-CloudEosRR2|.</w:t>
              <w:br/>
              <w:t>GIVEN flash:startup-config file isDir state is: |False|.</w:t>
              <w:br/>
              <w:t>WHEN flash:startup-config file isDir state is |False|.</w:t>
              <w:br/>
              <w:t>THEN test case result is |True|.</w:t>
              <w:br/>
              <w:t>OUTPUT of |show file information flash:startup-config| is :</w:t>
              <w:br/>
              <w:br/>
              <w:t>[{'output': 'flash:/startup-config:\n  type is file\n'}].</w:t>
              <w:br/>
              <w:t>TEST is flash:veos-config file present on |kg-topology-CloudEosRR2|.</w:t>
              <w:br/>
              <w:t>GIVEN flash:veos-config file isDir state is: |False|.</w:t>
              <w:br/>
              <w:t>WHEN flash:veos-config file isDir state is |False|.</w:t>
              <w:br/>
              <w:t>THEN test case result is |True|.</w:t>
              <w:br/>
              <w:t>OUTPUT of |show file information flash:veos-config| is :</w:t>
              <w:br/>
              <w:br/>
              <w:t>[{'output': 'flash:/veos-config:\n  type is file\n'}].</w:t>
              <w:br/>
              <w:t>TEST is flash:zerotouch-config file present on |kg-topology-CloudEosRR2|.</w:t>
              <w:br/>
              <w:t>GIVEN flash:zerotouch-config file isDir state is: |False|.</w:t>
              <w:br/>
              <w:t>WHEN flash:zerotouch-config file isDir state is |False|.</w:t>
              <w:br/>
              <w:t>THEN test case result is |True|.</w:t>
              <w:br/>
              <w:t>OUTPUT of |show file information flash:zerotouch-config| is :</w:t>
              <w:br/>
              <w:br/>
              <w:t>[{'output': 'flash:/zerotouch-config:\n  type is file\n'}].</w:t>
              <w:br/>
            </w:r>
          </w:p>
        </w:tc>
      </w:tr>
    </w:tbl>
    <w:p>
      <w:pPr>
        <w:pStyle w:val="Heading1"/>
      </w:pPr>
      <w:r>
        <w:t>11. Detailed Test Suite Results: Host</w:t>
      </w:r>
    </w:p>
    <w:p>
      <w:pPr>
        <w:pStyle w:val="Heading2"/>
      </w:pPr>
      <w:r>
        <w:t xml:space="preserve">11.1 Test Case: Test if hostname is correcet </w:t>
      </w:r>
    </w:p>
    <w:p>
      <w:pPr>
        <w:pStyle w:val="Heading3"/>
      </w:pPr>
      <w:r>
        <w:t>11.1.1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|kg-topology-CloudEOSEdge1|.</w:t>
              <w:br/>
              <w:t>WHEN hostname is |kg-topology-CloudEOSEdge1|.</w:t>
              <w:br/>
              <w:t>THEN test case result is |True|.</w:t>
              <w:br/>
              <w:t>OUTPUT of |show hostname| is :</w:t>
              <w:br/>
              <w:br/>
              <w:t>Hostname: kg-topology-CloudEOSEdge1</w:t>
              <w:br/>
              <w:t>FQDN:     kg-topology-CloudEOSEdge1</w:t>
              <w:br/>
            </w:r>
          </w:p>
        </w:tc>
      </w:tr>
    </w:tbl>
    <w:p>
      <w:pPr>
        <w:pStyle w:val="Heading3"/>
      </w:pPr>
      <w:r>
        <w:t>11.1.2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|kg-topology-CloudEOSEdge2|.</w:t>
              <w:br/>
              <w:t>WHEN hostname is |kg-topology-CloudEOSEdge2|.</w:t>
              <w:br/>
              <w:t>THEN test case result is |True|.</w:t>
              <w:br/>
              <w:t>OUTPUT of |show hostname| is :</w:t>
              <w:br/>
              <w:br/>
              <w:t>Hostname: kg-topology-CloudEOSEdge2</w:t>
              <w:br/>
              <w:t>FQDN:     kg-topology-CloudEOSEdge2</w:t>
              <w:br/>
            </w:r>
          </w:p>
        </w:tc>
      </w:tr>
    </w:tbl>
    <w:p>
      <w:pPr>
        <w:pStyle w:val="Heading3"/>
      </w:pPr>
      <w:r>
        <w:t>11.1.3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|kg-topology-CloudEosRR1|.</w:t>
              <w:br/>
              <w:t>WHEN hostname is |kg-topology-CloudEosRR1|.</w:t>
              <w:br/>
              <w:t>THEN test case result is |True|.</w:t>
              <w:br/>
              <w:t>OUTPUT of |show hostname| is :</w:t>
              <w:br/>
              <w:br/>
              <w:t>Hostname: kg-topology-CloudEosRR1</w:t>
              <w:br/>
              <w:t>FQDN:     kg-topology-CloudEosRR1</w:t>
              <w:br/>
            </w:r>
          </w:p>
        </w:tc>
      </w:tr>
    </w:tbl>
    <w:p>
      <w:pPr>
        <w:pStyle w:val="Heading3"/>
      </w:pPr>
      <w:r>
        <w:t>11.1.4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test_if_hostname_is_correcet_on_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hostname is set on device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hostname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hostname correct.</w:t>
              <w:br/>
              <w:t>GIVEN hostname |kg-topology-CloudEosRR2|.</w:t>
              <w:br/>
              <w:t>WHEN hostname is |kg-topology-CloudEosRR2|.</w:t>
              <w:br/>
              <w:t>THEN test case result is |True|.</w:t>
              <w:br/>
              <w:t>OUTPUT of |show hostname| is :</w:t>
              <w:br/>
              <w:br/>
              <w:t>Hostname: kg-topology-CloudEosRR2</w:t>
              <w:br/>
              <w:t>FQDN:     kg-topology-CloudEosRR2</w:t>
              <w:br/>
            </w:r>
          </w:p>
        </w:tc>
      </w:tr>
    </w:tbl>
    <w:p>
      <w:pPr>
        <w:pStyle w:val="Heading1"/>
      </w:pPr>
      <w:r>
        <w:t>12. Detailed Test Suite Results: Interface</w:t>
      </w:r>
    </w:p>
    <w:p>
      <w:pPr>
        <w:pStyle w:val="Heading2"/>
      </w:pPr>
      <w:r>
        <w:t xml:space="preserve">12.1 Test Case: Test if interface errors </w:t>
      </w:r>
    </w:p>
    <w:p>
      <w:pPr>
        <w:pStyle w:val="Heading3"/>
      </w:pPr>
      <w:r>
        <w:t>12.1.1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56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22.9 kbps (- with framing overhead), 23 packets/sec</w:t>
              <w:br/>
              <w:t xml:space="preserve">  5 minutes output rate 43.2 kbps (- with framing overhead), 26 packets/sec</w:t>
              <w:br/>
              <w:t xml:space="preserve">     34967639 packets input, 4323350282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39320799 packets output, 7656717244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23 hours, 56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27735 packets input, 1164870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6295789 packets output, 383727789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23 hours, 54 minutes, 20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56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54 minutes, 20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57 minutes, 14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54 minutes, 18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54 minutes, 18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0, 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TEST if interface |Ethernet2|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|Ethernet2|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|Ethernet2|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|Ethernet2|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|Ethernet2|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|Ethernet2|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56 minutes, 42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22.5 kbps (- with framing overhead), 23 packets/sec</w:t>
              <w:br/>
              <w:t xml:space="preserve">  5 minutes output rate 43.2 kbps (- with framing overhead), 26 packets/sec</w:t>
              <w:br/>
              <w:t xml:space="preserve">     34215107 packets input, 4233225481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38400329 packets output, 7601783607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23 hours, 56 minutes, 42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27734 packets input, 1164828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6293671 packets output, 383600602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23 hours, 54 minutes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56 minutes, 40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54 minutes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57 minutes, 4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53 minutes, 56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53 minutes, 56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56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19.5 kbps (- with framing overhead), 19 packets/sec</w:t>
              <w:br/>
              <w:t xml:space="preserve">  5 minutes output rate 36.4 kbps (- with framing overhead), 21 packets/sec</w:t>
              <w:br/>
              <w:t xml:space="preserve">     34222435 packets input, 4241349518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38400827 packets output, 7182783858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56 minutes, 56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54 minutes, 26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57 minutes, 13 seconds</w:t>
              <w:br/>
              <w:t>.</w:t>
              <w:br/>
            </w:r>
          </w:p>
        </w:tc>
      </w:tr>
    </w:tbl>
    <w:p>
      <w:pPr>
        <w:pStyle w:val="Heading3"/>
      </w:pPr>
      <w:r>
        <w:t>12.1.4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test_if_interface_errors_on_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0, 0, 0, 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Rx Errors is correct.</w:t>
              <w:br/>
              <w:t>GIVEN Rx errors is |0|.</w:t>
              <w:br/>
              <w:t>WHEN Rx errors is |0|.</w:t>
              <w:br/>
              <w:t>THEN test case result is |True|.</w:t>
              <w:br/>
              <w:br/>
              <w:t>TEST if interface |Ethernet1| Giant Frames is correct.</w:t>
              <w:br/>
              <w:t>GIVEN Giant Frames is |0|.</w:t>
              <w:br/>
              <w:t>WHEN Giant Frames is |0|.</w:t>
              <w:br/>
              <w:t>THEN test case result is |True|.</w:t>
              <w:br/>
              <w:br/>
              <w:t>TEST if interface |Ethernet1| Tx Errors is correct.</w:t>
              <w:br/>
              <w:t>GIVEN Tx Errors is |0|.</w:t>
              <w:br/>
              <w:t>WHEN Tx Errors is |0|.</w:t>
              <w:br/>
              <w:t>THEN test case result is |True|.</w:t>
              <w:br/>
              <w:br/>
              <w:t>TEST if interface |Ethernet1| Runt Frames is correct.</w:t>
              <w:br/>
              <w:t>GIVEN Runt Frames is |0|.</w:t>
              <w:br/>
              <w:t>WHEN Runt Frames is |0|.</w:t>
              <w:br/>
              <w:t>THEN test case result is |True|.</w:t>
              <w:br/>
              <w:br/>
              <w:t>TEST if interface |Ethernet1| FCS Errors is correct.</w:t>
              <w:br/>
              <w:t>GIVEN FCS Errors is |0|.</w:t>
              <w:br/>
              <w:t>WHEN FCS Errors is |0|.</w:t>
              <w:br/>
              <w:t>THEN test case result is |True|.</w:t>
              <w:br/>
              <w:br/>
              <w:t>TEST if interface |Ethernet1| Alignment Errors is correct.</w:t>
              <w:br/>
              <w:t>GIVEN Alignment Errors is |0|.</w:t>
              <w:br/>
              <w:t>WHEN Alignment Errors is |0|.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56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22.9 kbps (- with framing overhead), 23 packets/sec</w:t>
              <w:br/>
              <w:t xml:space="preserve">  5 minutes output rate 41.1 kbps (- with framing overhead), 26 packets/sec</w:t>
              <w:br/>
              <w:t xml:space="preserve">     34430466 packets input, 4267488796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38686908 packets output, 7174207601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56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54 minutes, 18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57 minutes, 10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12.2 Test Case: Test if interface in counters are discarding </w:t>
      </w:r>
    </w:p>
    <w:p>
      <w:pPr>
        <w:pStyle w:val="Heading3"/>
      </w:pPr>
      <w:r>
        <w:t>12.2.1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TEST if interface |Ethernet2| counters has inbound discards on |kg-topology-CloudEOSEdge2|.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|kg-topology-CloudEosRR1|.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test_if_intf_in_counters_are_discarding_on_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inDiscards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inbound discards on |kg-topology-CloudEosRR2|.</w:t>
              <w:br/>
              <w:t>GIVEN interface inbound discards are |0|.</w:t>
              <w:br/>
              <w:t>WHEN interface inbound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12.3 Test Case: Test if interface link status is connected </w:t>
      </w:r>
    </w:p>
    <w:p>
      <w:pPr>
        <w:pStyle w:val="Heading3"/>
      </w:pPr>
      <w:r>
        <w:t>12.3.1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['connected', 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TEST if interface |Ethernet2| link status on |kg-topology-CloudEOSEdge2|.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|kg-topology-CloudEosRR1|.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test_if_intf_link_status_is_connected_on_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['connected']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status on |kg-topology-CloudEosRR2|.</w:t>
              <w:br/>
              <w:t>GIVEN interface status is |connected|.</w:t>
              <w:br/>
              <w:t>WHEN interface status is |connected|.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12.4 Test Case: Test if interface mtu is correct </w:t>
      </w:r>
    </w:p>
    <w:p>
      <w:pPr>
        <w:pStyle w:val="Heading3"/>
      </w:pPr>
      <w:r>
        <w:t>12.4.1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|kg-topology-CloudEOSEdge1|.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56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22.9 kbps (- with framing overhead), 23 packets/sec</w:t>
              <w:br/>
              <w:t xml:space="preserve">  5 minutes output rate 43.2 kbps (- with framing overhead), 26 packets/sec</w:t>
              <w:br/>
              <w:t xml:space="preserve">     34967639 packets input, 4323350282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39320799 packets output, 7656717244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23 hours, 56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27735 packets input, 1164870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6295789 packets output, 383727789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23 hours, 54 minutes, 20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56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54 minutes, 20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57 minutes, 14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54 minutes, 18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54 minutes, 18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[10178, 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[1500, 9000]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  <w:t>On interface |Ethernet2|: interface MTU is |9000|,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|kg-topology-CloudEOSEdge2|.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TEST if interface |Ethernet2| MTU is correct on |kg-topology-CloudEOSEdge2|.</w:t>
              <w:br/>
              <w:t>GIVEN MTU of |10178|.</w:t>
              <w:br/>
              <w:t>WHEN interface MTU is |9000|.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56 minutes, 42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22.5 kbps (- with framing overhead), 23 packets/sec</w:t>
              <w:br/>
              <w:t xml:space="preserve">  5 minutes output rate 43.2 kbps (- with framing overhead), 26 packets/sec</w:t>
              <w:br/>
              <w:t xml:space="preserve">     34215107 packets input, 4233225481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38400329 packets output, 7601783607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23 hours, 56 minutes, 42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27734 packets input, 1164828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6293671 packets output, 383600602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23 hours, 54 minutes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56 minutes, 40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54 minutes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57 minutes, 4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53 minutes, 56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53 minutes, 56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|kg-topology-CloudEosRR1|.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56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19.5 kbps (- with framing overhead), 19 packets/sec</w:t>
              <w:br/>
              <w:t xml:space="preserve">  5 minutes output rate 36.4 kbps (- with framing overhead), 21 packets/sec</w:t>
              <w:br/>
              <w:t xml:space="preserve">     34222435 packets input, 4241349518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38400827 packets output, 7182783858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56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54 minutes, 25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57 minutes, 13 seconds</w:t>
              <w:br/>
              <w:t>.</w:t>
              <w:br/>
            </w:r>
          </w:p>
        </w:tc>
      </w:tr>
    </w:tbl>
    <w:p>
      <w:pPr>
        <w:pStyle w:val="Heading3"/>
      </w:pPr>
      <w:r>
        <w:t>12.4.4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test_if_intf_mtu_is_correct_on_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MTU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[10178]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[1500]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interface MTU is |1500|, correct MTU is |10178|.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MTU is correct on |kg-topology-CloudEosRR2|.</w:t>
              <w:br/>
              <w:t>GIVEN MTU of |10178|.</w:t>
              <w:br/>
              <w:t>WHEN interface MTU is |1500|.</w:t>
              <w:br/>
              <w:t>THEN test case result is |False|.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56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22.9 kbps (- with framing overhead), 23 packets/sec</w:t>
              <w:br/>
              <w:t xml:space="preserve">  5 minutes output rate 41.1 kbps (- with framing overhead), 26 packets/sec</w:t>
              <w:br/>
              <w:t xml:space="preserve">     34430466 packets input, 4267488796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38686908 packets output, 7174207601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56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54 minutes, 18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57 minutes, 10 seconds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12.5 Test Case: Test if interface out counters are discarding </w:t>
      </w:r>
    </w:p>
    <w:p>
      <w:pPr>
        <w:pStyle w:val="Heading3"/>
      </w:pPr>
      <w:r>
        <w:t>12.5.1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[0, 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TEST if interface |Ethernet2| counters has outbound discards on |kg-topology-CloudEOSEdge2|.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Et2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|kg-topology-CloudEosRR1|.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test_if_intf_out_counters_are_discarding_on_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have no outDiscards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counters discards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[0]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counters has outbound discards on |kg-topology-CloudEosRR2|.</w:t>
              <w:br/>
              <w:t>GIVEN interface outbound discards are |0|</w:t>
              <w:br/>
              <w:t>WHEN interface outbound discards are |0|.</w:t>
              <w:br/>
              <w:t>THEN test case result is |True|.</w:t>
              <w:br/>
              <w:br/>
              <w:t>OUTPUT of |show interfaces counters discards| is :</w:t>
              <w:br/>
              <w:br/>
              <w:t xml:space="preserve">Port               InDiscards    OutDiscards </w:t>
              <w:br/>
              <w:t xml:space="preserve">--------------- ---------------- ----------- </w:t>
              <w:br/>
              <w:t xml:space="preserve">Et1                         0              0 </w:t>
              <w:br/>
              <w:t xml:space="preserve">Et100                       0              0 </w:t>
              <w:br/>
              <w:t xml:space="preserve">---------           ---------      --------- </w:t>
              <w:br/>
              <w:t xml:space="preserve">Totals                      0              0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12.6 Test Case: Test if interface phy status connected </w:t>
      </w:r>
    </w:p>
    <w:p>
      <w:pPr>
        <w:pStyle w:val="Heading3"/>
      </w:pPr>
      <w:r>
        <w:t>12.6.1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|kg-topology-CloudEOSEdge1| is vEOS instance.  Test is invalid.</w:t>
            </w:r>
          </w:p>
        </w:tc>
      </w:tr>
    </w:tbl>
    <w:p>
      <w:pPr>
        <w:pStyle w:val="Heading3"/>
      </w:pPr>
      <w:r>
        <w:t>12.6.2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|kg-topology-CloudEOSEdge2| is vEOS instance.  Test is invalid.</w:t>
            </w:r>
          </w:p>
        </w:tc>
      </w:tr>
    </w:tbl>
    <w:p>
      <w:pPr>
        <w:pStyle w:val="Heading3"/>
      </w:pPr>
      <w:r>
        <w:t>12.6.3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|kg-topology-CloudEosRR1| is vEOS instance.  Test is invalid.</w:t>
            </w:r>
          </w:p>
        </w:tc>
      </w:tr>
    </w:tbl>
    <w:p>
      <w:pPr>
        <w:pStyle w:val="Heading3"/>
      </w:pPr>
      <w:r>
        <w:t>12.6.4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test_if_intf_phy_status_connected_on_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link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phy detail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linkUp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|kg-topology-CloudEosRR2| is vEOS instance.  Test is invalid.</w:t>
            </w:r>
          </w:p>
        </w:tc>
      </w:tr>
    </w:tbl>
    <w:p>
      <w:pPr>
        <w:pStyle w:val="Heading2"/>
      </w:pPr>
      <w:r>
        <w:t xml:space="preserve">12.7 Test Case: Test if interface protocol status is connected </w:t>
      </w:r>
    </w:p>
    <w:p>
      <w:pPr>
        <w:pStyle w:val="Heading3"/>
      </w:pPr>
      <w:r>
        <w:t>12.7.1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['up', 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TEST if interface |Ethernet2| link prootocol statuses on |kg-topology-CloudEOSEdge2|.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       Flags Encapsulation</w:t>
              <w:br/>
              <w:t xml:space="preserve">Et1               connected    routed   full   unconf 10/100/1000                            </w:t>
              <w:br/>
              <w:t xml:space="preserve">Et2               connected    routed   full   unconf 10/100/1000                            </w:t>
              <w:br/>
              <w:t xml:space="preserve">Et2.102           connected    routed   full   unconf dot1q-encapsulation       102          </w:t>
              <w:br/>
              <w:t xml:space="preserve">Et100             connected    routed   full   10G    10/100/1000       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|kg-topology-CloudEosRR1|.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12.7.4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test_if_intf_protocol_status_is_connected_on_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the interfaces of interest protocol statuses are connected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['up']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link prootocol statuses on |kg-topology-CloudEosRR2|.</w:t>
              <w:br/>
              <w:t>GIVEN interface status is |up|.</w:t>
              <w:br/>
              <w:t>WHEN interface status is |up|.</w:t>
              <w:br/>
              <w:t>THEN test case result is |True|.</w:t>
              <w:br/>
              <w:br/>
              <w:t>OUTPUT of |show interfaces status| is :</w:t>
              <w:br/>
              <w:br/>
              <w:t>Port       Name   Status       Vlan     Duplex Speed  Type         Flags Encapsulation</w:t>
              <w:br/>
              <w:t xml:space="preserve">Et1               connected    routed   full   unconf 10/100/1000                     </w:t>
              <w:br/>
              <w:t xml:space="preserve">Et100             connected    routed   full   10G    10/100/1000             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12.8 Test Case: Test interface utilization </w:t>
      </w:r>
    </w:p>
    <w:p>
      <w:pPr>
        <w:pStyle w:val="Heading3"/>
      </w:pPr>
      <w:r>
        <w:t>12.8.1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|0.0002268104150720051|.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|0.00043083607069984364|.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|5.952273061113009e-08|.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|1.977168950108861e-05|.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02c7.3dc2.7cd6 (bia 02c7.3dc2.7cd6)</w:t>
              <w:br/>
              <w:t xml:space="preserve">  Internet address is 11.201.14.101/25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56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22.9 kbps (- with framing overhead), 23 packets/sec</w:t>
              <w:br/>
              <w:t xml:space="preserve">  5 minutes output rate 43.2 kbps (- with framing overhead), 26 packets/sec</w:t>
              <w:br/>
              <w:t xml:space="preserve">     34967639 packets input, 4323350282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39320799 packets output, 7656717244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0294.6168.0558 (bia 0294.6168.0558)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23 hours, 56 minutes, 59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27735 packets input, 1164870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6295789 packets output, 383727789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0294.6168.0558</w:t>
              <w:br/>
              <w:t xml:space="preserve">  Internet address is 11.201.14.201/25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23 hours, 54 minutes, 20 seconds</w:t>
              <w:br/>
              <w:t>Ethernet100 is up, line protocol is up (connected)</w:t>
              <w:br/>
              <w:t xml:space="preserve">  Hardware is Ethernet, address is 02c7.3dc5.48ec (bia 02c7.3dc5.48ec)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56 minutes, 57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11.201.0.1/32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54 minutes, 20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198.18.0.101/24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57 minutes, 14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54 minutes, 18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54 minutes, 18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11.201.0.1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|0.00022305392835787746|.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|0.0004309775729887119|.</w:t>
              <w:br/>
              <w:t>THEN test case result is |True|.</w:t>
              <w:br/>
              <w:br/>
              <w:t>TEST if interface |Ethernet2| input bw utilization is correct.</w:t>
              <w:br/>
              <w:t>GIVEN bw utilization is |70|.</w:t>
              <w:br/>
              <w:t>WHEN bw utilization is |6.164726426425219e-08|.</w:t>
              <w:br/>
              <w:t>THEN test case result is |True|.</w:t>
              <w:br/>
              <w:br/>
              <w:t>TEST if interface |Ethernet2| output bw utilization is correct.</w:t>
              <w:br/>
              <w:t>GIVEN bw utilization is |70|.</w:t>
              <w:br/>
              <w:t>WHEN bw utilization is |1.9760710014441383e-05|.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068a.f2da.dab0 (bia 068a.f2da.dab0)</w:t>
              <w:br/>
              <w:t xml:space="preserve">  Internet address is 11.201.15.101/25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56 minutes, 42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22.5 kbps (- with framing overhead), 23 packets/sec</w:t>
              <w:br/>
              <w:t xml:space="preserve">  5 minutes output rate 43.2 kbps (- with framing overhead), 26 packets/sec</w:t>
              <w:br/>
              <w:t xml:space="preserve">     34215107 packets input, 4233225481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38400329 packets output, 7601783607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 is up, line protocol is up (connected)</w:t>
              <w:br/>
              <w:t xml:space="preserve">  Hardware is Ethernet, address is 06e3.0711.dc7c (bia 06e3.0711.dc7c)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</w:t>
              <w:br/>
              <w:t xml:space="preserve">  Full-duplex, Unconfigured, auto negotiation: off, uni-link: n/a</w:t>
              <w:br/>
              <w:t xml:space="preserve">  Up 17 days, 23 hours, 56 minutes, 42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6 bps (- with framing overhead), 0 packets/sec</w:t>
              <w:br/>
              <w:t xml:space="preserve">  5 minutes output rate 1.98 kbps (- with framing overhead), 4 packets/sec</w:t>
              <w:br/>
              <w:t xml:space="preserve">     27734 packets input, 1164828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6293671 packets output, 383600602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Ethernet2.102 is up, line protocol is up (connected)</w:t>
              <w:br/>
              <w:t xml:space="preserve">  Hardware is Subinterface, address is 06e3.0711.dc7c</w:t>
              <w:br/>
              <w:t xml:space="preserve">  Internet address is 11.201.15.201/25</w:t>
              <w:br/>
              <w:t xml:space="preserve">  Broadcast address is 255.255.255.255</w:t>
              <w:br/>
              <w:t xml:space="preserve">  IP MTU 9000 bytes (default)</w:t>
              <w:br/>
              <w:t xml:space="preserve">  Up 17 days, 23 hours, 54 minutes</w:t>
              <w:br/>
              <w:t>Ethernet100 is up, line protocol is up (connected)</w:t>
              <w:br/>
              <w:t xml:space="preserve">  Hardware is Ethernet, address is 068a.f245.1896 (bia 068a.f245.1896)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56 minutes, 40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11.201.0.2/32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54 minutes, 1 second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198.18.0.102/24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57 minutes, 4 seconds</w:t>
              <w:br/>
              <w:t>Vlan4093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53 minutes, 56 seconds</w:t>
              <w:br/>
              <w:t>Vlan4094 is down, line protocol is lowerlayerdown (notconnect)</w:t>
              <w:br/>
              <w:t xml:space="preserve">  Hardware is Vlan, address is 0000.0000.0000 (bia 0000.0000.0000)</w:t>
              <w:br/>
              <w:t xml:space="preserve">  IP MTU 9164 bytes (default)</w:t>
              <w:br/>
              <w:t xml:space="preserve">  Down 17 days, 23 hours, 53 minutes, 56 seconds</w:t>
              <w:br/>
              <w:t>Vxlan1 is up, line protocol is up (connected)</w:t>
              <w:br/>
              <w:t xml:space="preserve">  Hardware is Vxlan</w:t>
              <w:br/>
              <w:t xml:space="preserve">  Source interface is Loopback0 and is active with 11.201.0.2</w:t>
              <w:br/>
              <w:t xml:space="preserve">  Replication/Flood Mode is headend with Flood List Source: CLI</w:t>
              <w:br/>
              <w:t xml:space="preserve">  Remote MAC learning is disabled</w:t>
              <w:br/>
              <w:t xml:space="preserve">  VNI mapping to VLANs</w:t>
              <w:br/>
              <w:t xml:space="preserve">  Static VLAN to VNI mapping is </w:t>
              <w:br/>
              <w:t xml:space="preserve">  Dynamic VLAN to VNI mapping for 'evpn' is</w:t>
              <w:br/>
              <w:t xml:space="preserve">    [4093, 101]       [4094, 102]      </w:t>
              <w:br/>
              <w:t xml:space="preserve">  Note: All Dynamic VLANs used by VCS are internal VLANs.</w:t>
              <w:br/>
              <w:t xml:space="preserve">        Use 'show vxlan vni' for details.</w:t>
              <w:br/>
              <w:t xml:space="preserve">  Static VRF to VNI mapping is </w:t>
              <w:br/>
              <w:t xml:space="preserve">   [default, 101]</w:t>
              <w:br/>
              <w:t xml:space="preserve">   [prod, 102]</w:t>
              <w:br/>
              <w:t xml:space="preserve">  MLAG Shared Router MAC is 0000.0000.0000</w:t>
              <w:br/>
              <w:t>.</w:t>
              <w:br/>
            </w:r>
          </w:p>
        </w:tc>
      </w:tr>
    </w:tbl>
    <w:p>
      <w:pPr>
        <w:pStyle w:val="Heading3"/>
      </w:pPr>
      <w:r>
        <w:t>12.8.3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|0.00019489125309496945|.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|0.0003638437167667848|.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02df.de91.1b6c (bia 02df.de91.1b6c)</w:t>
              <w:br/>
              <w:t xml:space="preserve">  Internet address is 11.201.12.101/24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56 minutes, 58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19.5 kbps (- with framing overhead), 19 packets/sec</w:t>
              <w:br/>
              <w:t xml:space="preserve">  5 minutes output rate 36.4 kbps (- with framing overhead), 21 packets/sec</w:t>
              <w:br/>
              <w:t xml:space="preserve">     34222435 packets input, 4241349518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38400827 packets output, 7182783858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02df.de50.a8f9 (bia 02df.de50.a8f9)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56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11.201.0.3/32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54 minutes, 25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198.18.0.103/24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57 minutes, 13 seconds</w:t>
              <w:br/>
              <w:t>.</w:t>
              <w:br/>
            </w:r>
          </w:p>
        </w:tc>
      </w:tr>
    </w:tbl>
    <w:p>
      <w:pPr>
        <w:pStyle w:val="Heading3"/>
      </w:pPr>
      <w:r>
        <w:t>12.8.4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test_interface_utilization_on_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interfaces L1 errors (Rx, Giants, Tx, Runts, FCS, Align)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interfaces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input bw utilization is correct.</w:t>
              <w:br/>
              <w:t>GIVEN bw utilization is |70|.</w:t>
              <w:br/>
              <w:t>WHEN bw utilization is |0.0002283579166336905|.</w:t>
              <w:br/>
              <w:t>THEN test case result is |True|.</w:t>
              <w:br/>
              <w:br/>
              <w:t>TEST if interface |Ethernet1| output bw utilization is correct.</w:t>
              <w:br/>
              <w:t>GIVEN bw utilization is |70|.</w:t>
              <w:br/>
              <w:t>WHEN bw utilization is |0.00039772673375857104|.</w:t>
              <w:br/>
              <w:t>THEN test case result is |True|.</w:t>
              <w:br/>
              <w:br/>
              <w:t>OUTPUT of |show interfaces| is :</w:t>
              <w:br/>
              <w:br/>
              <w:t>Ethernet1 is up, line protocol is up (connected)</w:t>
              <w:br/>
              <w:t xml:space="preserve">  Hardware is Ethernet, address is 06aa.1ae9.e132 (bia 06aa.1ae9.e132)</w:t>
              <w:br/>
              <w:t xml:space="preserve">  Internet address is 11.201.13.101/24</w:t>
              <w:br/>
              <w:t xml:space="preserve">  Broadcast address is 255.255.255.255</w:t>
              <w:br/>
              <w:t xml:space="preserve">  Address determined by DHCP</w:t>
              <w:br/>
              <w:t xml:space="preserve">  IP MTU 1500 bytes (default)</w:t>
              <w:br/>
              <w:t xml:space="preserve">  Full-duplex, Unconfigured, auto negotiation: off, uni-link: n/a</w:t>
              <w:br/>
              <w:t xml:space="preserve">  Up 17 days, 23 hours, 56 minutes, 55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22.9 kbps (- with framing overhead), 23 packets/sec</w:t>
              <w:br/>
              <w:t xml:space="preserve">  5 minutes output rate 41.1 kbps (- with framing overhead), 26 packets/sec</w:t>
              <w:br/>
              <w:t xml:space="preserve">     34430466 packets input, 4267488796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38686908 packets output, 7174207601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Ethernet100 is up, line protocol is up (connected)</w:t>
              <w:br/>
              <w:t xml:space="preserve">  Hardware is Ethernet, address is 06aa.1af7.287f (bia 06aa.1af7.287f)</w:t>
              <w:br/>
              <w:t xml:space="preserve">  Internet address is 11.201.8.1/22</w:t>
              <w:br/>
              <w:t xml:space="preserve">  Broadcast address is 255.255.255.255</w:t>
              <w:br/>
              <w:t xml:space="preserve">  IP MTU 1400 bytes , BW 10000000 kbit</w:t>
              <w:br/>
              <w:t xml:space="preserve">  Full-duplex, 10Gb/s, auto negotiation: off, uni-link: n/a</w:t>
              <w:br/>
              <w:t xml:space="preserve">  Up 17 days, 23 hours, 56 minutes, 53 seconds</w:t>
              <w:br/>
              <w:t xml:space="preserve">  Loopback Mode : None</w:t>
              <w:br/>
              <w:t xml:space="preserve">  3 link status changes since last clear</w:t>
              <w:br/>
              <w:t xml:space="preserve">  Last clearing of "show interface" counters never</w:t>
              <w:br/>
              <w:t xml:space="preserve">  5 minutes input rate 0 bps (0.0% with framing overhead), 0 packets/sec</w:t>
              <w:br/>
              <w:t xml:space="preserve">  5 minutes output rate 0 bps (0.0% with framing overhead), 0 packets/sec</w:t>
              <w:br/>
              <w:t xml:space="preserve">     0 packets input, 0 bytes</w:t>
              <w:br/>
              <w:t xml:space="preserve">     Received 0 broadcasts, 0 multicast</w:t>
              <w:br/>
              <w:t xml:space="preserve">     0 runts, 0 giants</w:t>
              <w:br/>
              <w:t xml:space="preserve">     0 input errors, 0 CRC, 0 alignment, 0 symbol, 0 input discards</w:t>
              <w:br/>
              <w:t xml:space="preserve">     0 PAUSE input</w:t>
              <w:br/>
              <w:t xml:space="preserve">     0 packets output, 0 bytes</w:t>
              <w:br/>
              <w:t xml:space="preserve">     Sent 0 broadcasts, 0 multicast</w:t>
              <w:br/>
              <w:t xml:space="preserve">     0 output errors, 0 collisions</w:t>
              <w:br/>
              <w:t xml:space="preserve">     0 late collision, 0 deferred, 0 output discards</w:t>
              <w:br/>
              <w:t xml:space="preserve">     0 PAUSE output</w:t>
              <w:br/>
              <w:t>Loopback0 is up, line protocol is up (connected)</w:t>
              <w:br/>
              <w:t xml:space="preserve">  Hardware is Loopback</w:t>
              <w:br/>
              <w:t xml:space="preserve">  Internet address is 11.201.0.4/32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54 minutes, 18 seconds</w:t>
              <w:br/>
              <w:t>Loopback10 is up, line protocol is up (connected)</w:t>
              <w:br/>
              <w:t xml:space="preserve">  Hardware is Loopback</w:t>
              <w:br/>
              <w:t xml:space="preserve">  Internet address is 198.18.0.104/24</w:t>
              <w:br/>
              <w:t xml:space="preserve">  Broadcast address is 255.255.255.255</w:t>
              <w:br/>
              <w:t xml:space="preserve">  IP MTU 65535 bytes (default)</w:t>
              <w:br/>
              <w:t xml:space="preserve">  Up 17 days, 23 hours, 57 minutes, 10 seconds</w:t>
              <w:br/>
              <w:t>.</w:t>
              <w:br/>
            </w:r>
          </w:p>
        </w:tc>
      </w:tr>
    </w:tbl>
    <w:p>
      <w:pPr>
        <w:pStyle w:val="Heading1"/>
      </w:pPr>
      <w:r>
        <w:t>13. Detailed Test Suite Results: Lldp</w:t>
      </w:r>
    </w:p>
    <w:p>
      <w:pPr>
        <w:pStyle w:val="Heading2"/>
      </w:pPr>
      <w:r>
        <w:t xml:space="preserve">13.1 Test Case: Test if lldp interface id is correct </w:t>
      </w:r>
    </w:p>
    <w:p>
      <w:pPr>
        <w:pStyle w:val="Heading3"/>
      </w:pPr>
      <w:r>
        <w:t>13.1.1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kg-topology-CloudEOSEdge1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['interfaceName', 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kg-topology-CloudEOSEdge2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br/>
              <w:t>TEST if kg-topology-CloudEOSEdge2 LLDP interfaceIdType is correct on interface |Ethernet2|.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kg-topology-CloudEosRR1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test_if_lldp_interface_id_is_correct_on_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interfaceIdType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['interfaceName']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br/>
              <w:t>TEST if kg-topology-CloudEosRR2 LLDP interfaceIdType is correct on interface |Ethernet1|.</w:t>
              <w:br/>
              <w:t>GIVEN LLDP interfaceIdType is |interfaceName|.</w:t>
              <w:br/>
              <w:t>WHEN LLDP interfaceIdType is |interfaceName|.</w:t>
              <w:br/>
              <w:t>THEN test case result is |True|.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13.2 Test Case: Test if lldp max frame size is correct </w:t>
      </w:r>
    </w:p>
    <w:p>
      <w:pPr>
        <w:pStyle w:val="Heading3"/>
      </w:pPr>
      <w:r>
        <w:t>13.2.1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|kg-topology-CloudEOSEdge1|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[10200, 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[9236, 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  <w:t>On interface |Ethernet2|: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|kg-topology-CloudEOSEdge2|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TEST if |kg-topology-CloudEOSEdge2| LLDP maxFrameSize is correct on interface |Ethernet2|.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|kg-topology-CloudEosRR1|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test_if_lldp_max_frame_size_is_correct_on_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maxFrameSize is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[10200]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[9236]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t>On interface |Ethernet1|: LLDP local-info maxFrameSize is |9236|, correct maxFrameSize is |10200|.</w:t>
              <w:br/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|kg-topology-CloudEosRR2| LLDP maxFrameSize is correct on interface |Ethernet1|.</w:t>
              <w:br/>
              <w:t>GIVEN LLDP maxFrameSize is |10200|.</w:t>
              <w:br/>
              <w:t>WHEN LLDP maxFrameSize is |9236|.</w:t>
              <w:br/>
              <w:t>THEN test case result is |False|.</w:t>
              <w:br/>
              <w:br/>
              <w:t>OUTPUT of |show lldp local-info| is :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13.3 Test Case: Test if lldp rx is enabled </w:t>
      </w:r>
    </w:p>
    <w:p>
      <w:pPr>
        <w:pStyle w:val="Heading3"/>
      </w:pPr>
      <w:r>
        <w:t>13.3.1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test_if_lldp_rx_is_enabled_on_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receive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13.4 Test Case: Test if lldp system name is correct </w:t>
      </w:r>
    </w:p>
    <w:p>
      <w:pPr>
        <w:pStyle w:val="Heading3"/>
      </w:pPr>
      <w:r>
        <w:t>13.4.1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kg-topology-CloudEOSEdge1.</w:t>
              <w:br/>
              <w:t>GIVEN hostname is |kg-topology-CloudEOSEdge1|.</w:t>
              <w:br/>
              <w:t>WHEN LLDP system name is |kg-topology-CloudEOSEdge1|.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kg-topology-CloudEOSEdge2.</w:t>
              <w:br/>
              <w:t>GIVEN hostname is |kg-topology-CloudEOSEdge2|.</w:t>
              <w:br/>
              <w:t>WHEN LLDP system name is |kg-topology-CloudEOSEdge2|.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kg-topology-CloudEosRR1.</w:t>
              <w:br/>
              <w:t>GIVEN hostname is |kg-topology-CloudEosRR1|.</w:t>
              <w:br/>
              <w:t>WHEN LLDP system name is |kg-topology-CloudEosRR1|.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3"/>
      </w:pPr>
      <w:r>
        <w:t>13.4.4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test_if_lldp_system_name_is_correct_on_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show lldp local-info hostname is the system's name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 local-info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lldp system name matches hostname on dut kg-topology-CloudEosRR2.</w:t>
              <w:br/>
              <w:t>GIVEN hostname is |kg-topology-CloudEosRR2|.</w:t>
              <w:br/>
              <w:t>WHEN LLDP system name is |kg-topology-CloudEosRR2|.</w:t>
              <w:br/>
              <w:t>THEN test case result is |True|.</w:t>
              <w:br/>
              <w:t>OUTPUT of |show lldp local-info| is:</w:t>
              <w:br/>
              <w:br/>
            </w:r>
          </w:p>
        </w:tc>
      </w:tr>
    </w:tbl>
    <w:p>
      <w:pPr>
        <w:pStyle w:val="Heading2"/>
      </w:pPr>
      <w:r>
        <w:t xml:space="preserve">13.5 Test Case: Test if lldp tx is enabled </w:t>
      </w:r>
    </w:p>
    <w:p>
      <w:pPr>
        <w:pStyle w:val="Heading3"/>
      </w:pPr>
      <w:r>
        <w:t>13.5.1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TEST if interface |Ethernet2| LLDP receive is enabled on |kg-topology-CloudEOSEdge2|.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Et2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|kg-topology-CloudEosRR1|.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13.5.4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test_if_lldp_tx_is_enabled_on_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LLDP transmit is enabled on interesting interfaces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lldp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interface |Ethernet1| LLDP receive is enabled on |kg-topology-CloudEosRR2|.</w:t>
              <w:br/>
              <w:t>GIVEN LLDP receive state is |True|.</w:t>
              <w:br/>
              <w:t>WHEN LLDP receive state is |True|.</w:t>
              <w:br/>
              <w:t>THEN test case result is |True|.</w:t>
              <w:br/>
              <w:br/>
              <w:t>OUTPUT of |show lldp| is :</w:t>
              <w:br/>
              <w:br/>
              <w:t>LLDP transmit interval      : 30 seconds</w:t>
              <w:br/>
              <w:t>LLDP transmit holdtime      : 120 seconds</w:t>
              <w:br/>
              <w:t>LLDP reinitialization delay : 2 seconds</w:t>
              <w:br/>
              <w:t>LLDP Management Address VRF : default</w:t>
              <w:br/>
              <w:br/>
              <w:t>Enabled optional TLVs:</w:t>
              <w:br/>
              <w:t xml:space="preserve">  Port Description</w:t>
              <w:br/>
              <w:t xml:space="preserve">  System Name</w:t>
              <w:br/>
              <w:t xml:space="preserve">  System Description</w:t>
              <w:br/>
              <w:t xml:space="preserve">  System Capabilities</w:t>
              <w:br/>
              <w:t xml:space="preserve">  Management Address (best)</w:t>
              <w:br/>
              <w:t xml:space="preserve">  IEEE802.1 Port VLAN ID</w:t>
              <w:br/>
              <w:t xml:space="preserve">  IEEE802.3 Link Aggregation</w:t>
              <w:br/>
              <w:t xml:space="preserve">  IEEE802.3 Maximum Frame Size</w:t>
              <w:br/>
              <w:t xml:space="preserve">  IEEE802.3 Power Via MDI</w:t>
              <w:br/>
              <w:t xml:space="preserve">  LLDP-MED Capabilities</w:t>
              <w:br/>
              <w:t xml:space="preserve">  LLDP-MED Network Policy</w:t>
              <w:br/>
              <w:br/>
              <w:t xml:space="preserve">Port           Tx Enabled    Rx Enabled </w:t>
              <w:br/>
              <w:t xml:space="preserve">----------- ---------------- ---------- </w:t>
              <w:br/>
              <w:t xml:space="preserve">Et1            Yes           Yes        </w:t>
              <w:br/>
              <w:t xml:space="preserve">Et100          Yes           Yes        </w:t>
              <w:br/>
              <w:br/>
              <w:t>.</w:t>
              <w:br/>
            </w:r>
          </w:p>
        </w:tc>
      </w:tr>
    </w:tbl>
    <w:p>
      <w:pPr>
        <w:pStyle w:val="Heading1"/>
      </w:pPr>
      <w:r>
        <w:t>14. Detailed Test Suite Results: Logging</w:t>
      </w:r>
    </w:p>
    <w:p>
      <w:pPr>
        <w:pStyle w:val="Heading2"/>
      </w:pPr>
      <w:r>
        <w:t xml:space="preserve">14.1 Test Case: Test if log messages appear </w:t>
      </w:r>
    </w:p>
    <w:p>
      <w:pPr>
        <w:pStyle w:val="Heading3"/>
      </w:pPr>
      <w:r>
        <w:t>14.1.1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19:29:51 kg-topology-CloudEOSEdge1 Aaa: %AAA-5-LOGIN: user cvpsystem logged in [from: localhost] [service: TerminAttr]</w:t>
              <w:br/>
              <w:t>Oct 26 19:29:51 kg-topology-CloudEOSEdge1 Aaa: %AAA-5-LOGOUT: user cvpsystem logged out [from: localhost] [service: TerminAttr]</w:t>
              <w:br/>
              <w:t>Oct 26 19:29:51 kg-topology-CloudEOSEdge1 Aaa: %AAA-5-LOGIN: user cvpsystem logged in [from: localhost] [service: TerminAttr]</w:t>
              <w:br/>
              <w:t>Oct 26 19:29:52 kg-topology-CloudEOSEdge1 ConfigAgent: %SYS-5-CONFIG_SESSION_ENTERED: User cvpsystem entered configuration session capiVerify-1520-9e79fbbc17c111ebbd89020000000000 on TerminAttr (localhost)</w:t>
              <w:br/>
              <w:t>Oct 26 19:29:53 kg-topology-CloudEOSEdge1 ConfigAgent: %SYS-5-CONFIG_SESSION_EXITED: User cvpsystem exited configuration session capiVerify-1520-9e79fbbc17c111ebbd89020000000000 on TerminAttr (localhost)</w:t>
              <w:br/>
              <w:t>Oct 26 19:29:53 kg-topology-CloudEOSEdge1 ConfigAgent: %SYS-5-CONFIG_SESSION_ABORTED: User cvpsystem aborted configuration session capiVerify-1520-9e79fbbc17c111ebbd89020000000000 on TerminAttr (localhost)</w:t>
              <w:br/>
              <w:t>Oct 26 19:29:53 kg-topology-CloudEOSEdge1 Aaa: %AAA-5-LOGOUT: user cvpsystem logged out [from: localhost] [service: TerminAttr]</w:t>
              <w:br/>
              <w:t>Oct 26 19:29:54 kg-topology-CloudEOSEdge1 Aaa: %AAA-5-LOGIN: user cvpsystem logged in [from: localhost] [service: TerminAttr]</w:t>
              <w:br/>
              <w:t>Oct 26 19:29:54 kg-topology-CloudEOSEdge1 Aaa: %AAA-5-LOGOUT: user cvpsystem logged out [from: localhost] [service: TerminAttr]</w:t>
              <w:br/>
              <w:t>Oct 26 19:29:54 kg-topology-CloudEOSEdge1 Aaa: %AAA-5-LOGIN: user cvpsystem logged in [from: localhost] [service: TerminAttr]</w:t>
              <w:br/>
              <w:t>Oct 26 19:29:54 kg-topology-CloudEOSEdge1 ConfigAgent: %SYS-5-CONFIG_SESSION_ENTERED: User cvpsystem entered configuration session capiVerify-1520-9fdafe9817c111ebb86b020000000000 on TerminAttr (localhost)</w:t>
              <w:br/>
              <w:t>Oct 26 19:29:55 kg-topology-CloudEOSEdge1 ConfigAgent: %SYS-5-CONFIG_SESSION_EXITED: User cvpsystem exited configuration session capiVerify-1520-9fdafe9817c111ebb86b020000000000 on TerminAttr (localhost)</w:t>
              <w:br/>
              <w:t>Oct 26 19:29:55 kg-topology-CloudEOSEdge1 ConfigAgent: %SYS-5-CONFIG_SESSION_ABORTED: User cvpsystem aborted configuration session capiVerify-1520-9fdafe9817c111ebb86b020000000000 on TerminAttr (localhost)</w:t>
              <w:br/>
              <w:t>Oct 26 19:29:55 kg-topology-CloudEOSEdge1 Aaa: %AAA-5-LOGOUT: user cvpsystem logged out [from: localhost] [service: TerminAttr]</w:t>
              <w:br/>
              <w:t>Oct 26 19:29:56 kg-topology-CloudEOSEdge1 Aaa: %AAA-5-LOGIN: user cvpsystem logged in [from: localhost] [service: TerminAttr]</w:t>
              <w:br/>
              <w:t>Oct 26 19:29:56 kg-topology-CloudEOSEdge1 Aaa: %AAA-5-LOGOUT: user cvpsystem logged out [from: localhost] [service: TerminAttr]</w:t>
              <w:br/>
              <w:t>Oct 26 19:29:56 kg-topology-CloudEOSEdge1 Aaa: %AAA-5-LOGIN: user cvpsystem logged in [from: localhost] [service: TerminAttr]</w:t>
              <w:br/>
              <w:t>Oct 26 19:29:56 kg-topology-CloudEOSEdge1 ConfigAgent: %SYS-5-CONFIG_SESSION_ENTERED: User cvpsystem entered configuration session capiVerify-1520-a14175b417c111eba855020000000000 on TerminAttr (localhost)</w:t>
              <w:br/>
              <w:t>Oct 26 19:29:57 kg-topology-CloudEOSEdge1 ConfigAgent: %SYS-5-CONFIG_SESSION_EXITED: User cvpsystem exited configuration session capiVerify-1520-a14175b417c111eba855020000000000 on TerminAttr (localhost)</w:t>
              <w:br/>
              <w:t>Oct 26 19:29:57 kg-topology-CloudEOSEdge1 ConfigAgent: %SYS-5-CONFIG_SESSION_ABORTED: User cvpsystem aborted configuration session capiVerify-1520-a14175b417c111eba855020000000000 on TerminAttr (localhost)</w:t>
              <w:br/>
              <w:t>Oct 26 19:29:57 kg-topology-CloudEOSEdge1 Aaa: %AAA-5-LOGOUT: user cvpsystem logged out [from: localhost] [service: TerminAttr]</w:t>
              <w:br/>
              <w:t>Oct 26 20:21:12 kg-topology-CloudEOSEdge1 Aaa: %AAA-5-LOGIN: user kgrozis logged in [from: 173.79.124.35] [service: command-api]</w:t>
              <w:br/>
              <w:t>Oct 26 20:21:22 kg-topology-CloudEOSEdge1 Aaa: %AAA-5-LOGOUT: user kgrozis logged out [from: 173.79.124.35] [service: command-api]</w:t>
              <w:br/>
              <w:t>Oct 26 20:21:41 kg-topology-CloudEOSEdge1 Aaa: %AAA-5-LOGIN: user kgrozis logged in [from: 173.79.124.35] [service: command-api]</w:t>
              <w:br/>
              <w:t>Oct 26 20:22:00 kg-topology-CloudEOSEdge1 Aaa: %AAA-5-LOGOUT: user kgrozis logged out [from: 173.79.124.35] [service: command-api]</w:t>
              <w:br/>
              <w:t>Oct 27 10:14:52 kg-topology-CloudEOSEdge1 Aaa: %AAA-4-LOGIN_FAILED: user admin failed to login [from: 110.36.229.50] [service: sshd] [reason: Authentication failed - Bad user]</w:t>
              <w:br/>
              <w:t>Oct 27 10:14:58 kg-topology-CloudEOSEdge1 Aaa: %AAA-4-LOGIN_FAILED: user admin failed to login [from: 110.36.229.50] [service: sshd] [reason: Authentication failed - Bad user]</w:t>
              <w:br/>
              <w:t>Oct 27 12:33:54 kg-topology-CloudEOSEdge1 Aaa: %AAA-5-LOGIN: user kgrozis logged in [from: 173.79.124.35] [service: command-api]</w:t>
              <w:br/>
              <w:t>Oct 27 12:34:05 kg-topology-CloudEOSEdge1 Aaa: %AAA-5-LOGOUT: user kgrozis logged out [from: 173.79.124.35] [service: command-api]</w:t>
              <w:br/>
              <w:t>Oct 27 12:34:31 kg-topology-CloudEOSEdge1 Aaa: %AAA-5-LOGIN: user kgrozis logged in [from: 173.79.124.35] [service: command-api]</w:t>
              <w:br/>
              <w:t>Oct 27 12:34:48 kg-topology-CloudEOSEdge1 Aaa: %AAA-5-LOGOUT: user kgrozis logged out [from: 173.79.124.35] [service: command-api]</w:t>
              <w:br/>
              <w:t>Oct 27 16:07:40 kg-topology-CloudEOSEdge1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|kg-topology-CloudEOSEdge2|.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19:29:50 kg-topology-CloudEOSEdge2 Aaa: %AAA-5-LOGIN: user cvpsystem logged in [from: localhost] [service: TerminAttr]</w:t>
              <w:br/>
              <w:t>Oct 26 19:29:50 kg-topology-CloudEOSEdge2 Aaa: %AAA-5-LOGOUT: user cvpsystem logged out [from: localhost] [service: TerminAttr]</w:t>
              <w:br/>
              <w:t>Oct 26 19:29:50 kg-topology-CloudEOSEdge2 Aaa: %AAA-5-LOGIN: user cvpsystem logged in [from: localhost] [service: TerminAttr]</w:t>
              <w:br/>
              <w:t>Oct 26 19:29:50 kg-topology-CloudEOSEdge2 ConfigAgent: %SYS-5-CONFIG_SESSION_ENTERED: User cvpsystem entered configuration session capiVerify-1580-9d74341c17c111eb90c3020000000000 on TerminAttr (localhost)</w:t>
              <w:br/>
              <w:t>Oct 26 19:29:52 kg-topology-CloudEOSEdge2 ConfigAgent: %SYS-5-CONFIG_SESSION_EXITED: User cvpsystem exited configuration session capiVerify-1580-9d74341c17c111eb90c3020000000000 on TerminAttr (localhost)</w:t>
              <w:br/>
              <w:t>Oct 26 19:29:52 kg-topology-CloudEOSEdge2 ConfigAgent: %SYS-5-CONFIG_SESSION_ABORTED: User cvpsystem aborted configuration session capiVerify-1580-9d74341c17c111eb90c3020000000000 on TerminAttr (localhost)</w:t>
              <w:br/>
              <w:t>Oct 26 19:29:52 kg-topology-CloudEOSEdge2 Aaa: %AAA-5-LOGOUT: user cvpsystem logged out [from: localhost] [service: TerminAttr]</w:t>
              <w:br/>
              <w:t>Oct 26 19:29:53 kg-topology-CloudEOSEdge2 Aaa: %AAA-5-LOGIN: user cvpsystem logged in [from: localhost] [service: TerminAttr]</w:t>
              <w:br/>
              <w:t>Oct 26 19:29:53 kg-topology-CloudEOSEdge2 Aaa: %AAA-5-LOGOUT: user cvpsystem logged out [from: localhost] [service: TerminAttr]</w:t>
              <w:br/>
              <w:t>Oct 26 19:29:53 kg-topology-CloudEOSEdge2 Aaa: %AAA-5-LOGIN: user cvpsystem logged in [from: localhost] [service: TerminAttr]</w:t>
              <w:br/>
              <w:t>Oct 26 19:29:53 kg-topology-CloudEOSEdge2 ConfigAgent: %SYS-5-CONFIG_SESSION_ENTERED: User cvpsystem entered configuration session capiVerify-1580-9f96a0b817c111eb8776020000000000 on TerminAttr (localhost)</w:t>
              <w:br/>
              <w:t>Oct 26 19:29:55 kg-topology-CloudEOSEdge2 ConfigAgent: %SYS-5-CONFIG_SESSION_EXITED: User cvpsystem exited configuration session capiVerify-1580-9f96a0b817c111eb8776020000000000 on TerminAttr (localhost)</w:t>
              <w:br/>
              <w:t>Oct 26 19:29:55 kg-topology-CloudEOSEdge2 ConfigAgent: %SYS-5-CONFIG_SESSION_ABORTED: User cvpsystem aborted configuration session capiVerify-1580-9f96a0b817c111eb8776020000000000 on TerminAttr (localhost)</w:t>
              <w:br/>
              <w:t>Oct 26 19:29:55 kg-topology-CloudEOSEdge2 Aaa: %AAA-5-LOGOUT: user cvpsystem logged out [from: localhost] [service: TerminAttr]</w:t>
              <w:br/>
              <w:t>Oct 26 19:29:57 kg-topology-CloudEOSEdge2 Aaa: %AAA-5-LOGIN: user cvpsystem logged in [from: localhost] [service: TerminAttr]</w:t>
              <w:br/>
              <w:t>Oct 26 19:29:57 kg-topology-CloudEOSEdge2 Aaa: %AAA-5-LOGOUT: user cvpsystem logged out [from: localhost] [service: TerminAttr]</w:t>
              <w:br/>
              <w:t>Oct 26 19:29:57 kg-topology-CloudEOSEdge2 Aaa: %AAA-5-LOGIN: user cvpsystem logged in [from: localhost] [service: TerminAttr]</w:t>
              <w:br/>
              <w:t>Oct 26 19:29:57 kg-topology-CloudEOSEdge2 ConfigAgent: %SYS-5-CONFIG_SESSION_ENTERED: User cvpsystem entered configuration session capiVerify-1580-a1a87c0017c111eb8af4020000000000 on TerminAttr (localhost)</w:t>
              <w:br/>
              <w:t>Oct 26 19:29:59 kg-topology-CloudEOSEdge2 ConfigAgent: %SYS-5-CONFIG_SESSION_EXITED: User cvpsystem exited configuration session capiVerify-1580-a1a87c0017c111eb8af4020000000000 on TerminAttr (localhost)</w:t>
              <w:br/>
              <w:t>Oct 26 19:29:59 kg-topology-CloudEOSEdge2 ConfigAgent: %SYS-5-CONFIG_SESSION_ABORTED: User cvpsystem aborted configuration session capiVerify-1580-a1a87c0017c111eb8af4020000000000 on TerminAttr (localhost)</w:t>
              <w:br/>
              <w:t>Oct 26 19:29:59 kg-topology-CloudEOSEdge2 Aaa: %AAA-5-LOGOUT: user cvpsystem logged out [from: localhost] [service: TerminAttr]</w:t>
              <w:br/>
              <w:t>Oct 26 20:21:12 kg-topology-CloudEOSEdge2 Aaa: %AAA-5-LOGIN: user kgrozis logged in [from: 173.79.124.35] [service: command-api]</w:t>
              <w:br/>
              <w:t>Oct 26 20:21:23 kg-topology-CloudEOSEdge2 Aaa: %AAA-5-LOGOUT: user kgrozis logged out [from: 173.79.124.35] [service: command-api]</w:t>
              <w:br/>
              <w:t>Oct 26 20:21:51 kg-topology-CloudEOSEdge2 Aaa: %AAA-5-LOGIN: user kgrozis logged in [from: 173.79.124.35] [service: command-api]</w:t>
              <w:br/>
              <w:t>Oct 26 20:22:05 kg-topology-CloudEOSEdge2 Aaa: %AAA-5-LOGOUT: user kgrozis logged out [from: 173.79.124.35] [service: command-api]</w:t>
              <w:br/>
              <w:t>Oct 27 12:33:54 kg-topology-CloudEOSEdge2 Aaa: %AAA-5-LOGIN: user kgrozis logged in [from: 173.79.124.35] [service: command-api]</w:t>
              <w:br/>
              <w:t>Oct 27 12:34:06 kg-topology-CloudEOSEdge2 Aaa: %AAA-5-LOGOUT: user kgrozis logged out [from: 173.79.124.35] [service: command-api]</w:t>
              <w:br/>
              <w:t>Oct 27 12:34:40 kg-topology-CloudEOSEdge2 Aaa: %AAA-5-LOGIN: user kgrozis logged in [from: 173.79.124.35] [service: command-api]</w:t>
              <w:br/>
              <w:t>Oct 27 12:34:56 kg-topology-CloudEOSEdge2 Aaa: %AAA-5-LOGOUT: user kgrozis logged out [from: 173.79.124.35] [service: command-api]</w:t>
              <w:br/>
              <w:t>Oct 27 13:36:16 kg-topology-CloudEOSEdge2 Aaa: %AAA-4-LOGIN_FAILED: user admin failed to login [from: 45.168.57.183] [service: sshd] [reason: Authentication failed - Bad user]</w:t>
              <w:br/>
              <w:t>Oct 27 13:36:24 kg-topology-CloudEOSEdge2 Aaa: %AAA-4-LOGIN_FAILED: user admin failed to login [from: 45.168.57.183] [service: sshd] [reason: Authentication failed - Bad user]</w:t>
              <w:br/>
              <w:t>Oct 27 16:07:40 kg-topology-CloudEOSEdge2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139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|kg-topology-CloudEosRR1|.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19:29:30 kg-topology-CloudEosRR1 Aaa: %AAA-5-LOGIN: user cvpsystem logged in [from: localhost] [service: TerminAttr]</w:t>
              <w:br/>
              <w:t>Oct 26 19:29:30 kg-topology-CloudEosRR1 Aaa: %AAA-5-LOGOUT: user cvpsystem logged out [from: localhost] [service: TerminAttr]</w:t>
              <w:br/>
              <w:t>Oct 26 19:29:30 kg-topology-CloudEosRR1 Aaa: %AAA-5-LOGIN: user cvpsystem logged in [from: localhost] [service: TerminAttr]</w:t>
              <w:br/>
              <w:t>Oct 26 19:29:30 kg-topology-CloudEosRR1 ConfigAgent: %SYS-5-CONFIG_SESSION_ENTERED: User cvpsystem entered configuration session capiVerify-1545-91c93b7617c111eb8386020000000000 on TerminAttr (localhost)</w:t>
              <w:br/>
              <w:t>Oct 26 19:29:31 kg-topology-CloudEosRR1 ConfigAgent: %SYS-5-CONFIG_SESSION_EXITED: User cvpsystem exited configuration session capiVerify-1545-91c93b7617c111eb8386020000000000 on TerminAttr (localhost)</w:t>
              <w:br/>
              <w:t>Oct 26 19:29:31 kg-topology-CloudEosRR1 ConfigAgent: %SYS-5-CONFIG_SESSION_ABORTED: User cvpsystem aborted configuration session capiVerify-1545-91c93b7617c111eb8386020000000000 on TerminAttr (localhost)</w:t>
              <w:br/>
              <w:t>Oct 26 19:29:31 kg-topology-CloudEosRR1 Aaa: %AAA-5-LOGOUT: user cvpsystem logged out [from: localhost] [service: TerminAttr]</w:t>
              <w:br/>
              <w:t>Oct 26 19:29:43 kg-topology-CloudEosRR1 Aaa: %AAA-5-LOGIN: user cvpsystem logged in [from: localhost] [service: TerminAttr]</w:t>
              <w:br/>
              <w:t>Oct 26 19:29:43 kg-topology-CloudEosRR1 Aaa: %AAA-5-LOGOUT: user cvpsystem logged out [from: localhost] [service: TerminAttr]</w:t>
              <w:br/>
              <w:t>Oct 26 19:29:43 kg-topology-CloudEosRR1 Aaa: %AAA-5-LOGIN: user cvpsystem logged in [from: localhost] [service: TerminAttr]</w:t>
              <w:br/>
              <w:t>Oct 26 19:29:43 kg-topology-CloudEosRR1 ConfigAgent: %SYS-5-CONFIG_SESSION_ENTERED: User cvpsystem entered configuration session capiVerify-1545-996c51ba17c111ebb66b020000000000 on TerminAttr (localhost)</w:t>
              <w:br/>
              <w:t>Oct 26 19:29:44 kg-topology-CloudEosRR1 ConfigAgent: %SYS-5-CONFIG_SESSION_EXITED: User cvpsystem exited configuration session capiVerify-1545-996c51ba17c111ebb66b020000000000 on TerminAttr (localhost)</w:t>
              <w:br/>
              <w:t>Oct 26 19:29:44 kg-topology-CloudEosRR1 ConfigAgent: %SYS-5-CONFIG_SESSION_ABORTED: User cvpsystem aborted configuration session capiVerify-1545-996c51ba17c111ebb66b020000000000 on TerminAttr (localhost)</w:t>
              <w:br/>
              <w:t>Oct 26 19:29:44 kg-topology-CloudEosRR1 Aaa: %AAA-5-LOGOUT: user cvpsystem logged out [from: localhost] [service: TerminAttr]</w:t>
              <w:br/>
              <w:t>Oct 26 19:29:53 kg-topology-CloudEosRR1 Aaa: %AAA-5-LOGIN: user cvpsystem logged in [from: localhost] [service: TerminAttr]</w:t>
              <w:br/>
              <w:t>Oct 26 19:29:53 kg-topology-CloudEosRR1 Aaa: %AAA-5-LOGOUT: user cvpsystem logged out [from: localhost] [service: TerminAttr]</w:t>
              <w:br/>
              <w:t>Oct 26 19:29:53 kg-topology-CloudEosRR1 Aaa: %AAA-5-LOGIN: user cvpsystem logged in [from: localhost] [service: TerminAttr]</w:t>
              <w:br/>
              <w:t>Oct 26 19:29:53 kg-topology-CloudEosRR1 ConfigAgent: %SYS-5-CONFIG_SESSION_ENTERED: User cvpsystem entered configuration session capiVerify-1545-9f69dd2617c111eb905c020000000000 on TerminAttr (localhost)</w:t>
              <w:br/>
              <w:t>Oct 26 19:29:54 kg-topology-CloudEosRR1 ConfigAgent: %SYS-5-CONFIG_SESSION_EXITED: User cvpsystem exited configuration session capiVerify-1545-9f69dd2617c111eb905c020000000000 on TerminAttr (localhost)</w:t>
              <w:br/>
              <w:t>Oct 26 19:29:54 kg-topology-CloudEosRR1 ConfigAgent: %SYS-5-CONFIG_SESSION_ABORTED: User cvpsystem aborted configuration session capiVerify-1545-9f69dd2617c111eb905c020000000000 on TerminAttr (localhost)</w:t>
              <w:br/>
              <w:t>Oct 26 19:29:54 kg-topology-CloudEosRR1 Aaa: %AAA-5-LOGOUT: user cvpsystem logged out [from: localhost] [service: TerminAttr]</w:t>
              <w:br/>
              <w:t>Oct 26 20:21:12 kg-topology-CloudEosRR1 Aaa: %AAA-5-LOGIN: user kgrozis logged in [from: 173.79.124.35] [service: command-api]</w:t>
              <w:br/>
              <w:t>Oct 26 20:21:22 kg-topology-CloudEosRR1 Aaa: %AAA-5-LOGOUT: user kgrozis logged out [from: 173.79.124.35] [service: command-api]</w:t>
              <w:br/>
              <w:t>Oct 26 20:21:24 kg-topology-CloudEosRR1 Aaa: %AAA-5-LOGIN: user kgrozis logged in [from: 173.79.124.35] [service: command-api]</w:t>
              <w:br/>
              <w:t>Oct 26 20:21:41 kg-topology-CloudEosRR1 Aaa: %AAA-5-LOGOUT: user kgrozis logged out [from: 173.79.124.35] [service: command-api]</w:t>
              <w:br/>
              <w:t>Oct 27 01:21:03 kg-topology-CloudEosRR1 Aaa: %AAA-4-LOGIN_FAILED: user admin failed to login [from: 203.142.34.100] [service: sshd] [reason: Authentication failed - Bad user]</w:t>
              <w:br/>
              <w:t>Oct 27 01:21:13 kg-topology-CloudEosRR1 Aaa: %AAA-4-LOGIN_FAILED: user admin failed to login [from: 203.142.34.100] [service: sshd] [reason: Authentication failed - Bad user]</w:t>
              <w:br/>
              <w:t>Oct 27 12:33:54 kg-topology-CloudEosRR1 Aaa: %AAA-5-LOGIN: user kgrozis logged in [from: 173.79.124.35] [service: command-api]</w:t>
              <w:br/>
              <w:t>Oct 27 12:34:05 kg-topology-CloudEosRR1 Aaa: %AAA-5-LOGOUT: user kgrozis logged out [from: 173.79.124.35] [service: command-api]</w:t>
              <w:br/>
              <w:t>Oct 27 12:34:08 kg-topology-CloudEosRR1 Aaa: %AAA-5-LOGIN: user kgrozis logged in [from: 173.79.124.35] [service: command-api]</w:t>
              <w:br/>
              <w:t>Oct 27 12:34:26 kg-topology-CloudEosRR1 Aaa: %AAA-5-LOGOUT: user kgrozis logged out [from: 173.79.124.35] [service: command-api]</w:t>
              <w:br/>
              <w:t>Oct 27 16:07:40 kg-topology-CloudEosRR1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3"/>
      </w:pPr>
      <w:r>
        <w:t>14.1.4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test_if_log_messages_appear_on_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local log messages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logging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[False, False, False, False, 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for log message |critical|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|warning|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|ECC|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|servers errors|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Test for log message |parity| on |kg-topology-CloudEosRR2|.</w:t>
              <w:br/>
              <w:t>GIVEN message presence is |False|.</w:t>
              <w:br/>
              <w:t>WHEN message presence is |False|.</w:t>
              <w:br/>
              <w:t>THEN test case result is |True|.</w:t>
              <w:br/>
              <w:br/>
              <w:t>OUTPUT of |show logging| is :</w:t>
              <w:br/>
              <w:br/>
              <w:t>Syslog logging: enabled</w:t>
              <w:br/>
              <w:t xml:space="preserve">    Buffer logging: level debugging</w:t>
              <w:br/>
              <w:t xml:space="preserve">    Console logging: level errors</w:t>
              <w:br/>
              <w:t xml:space="preserve">    Persistent logging: disabled</w:t>
              <w:br/>
              <w:t xml:space="preserve">    Monitor logging: level errors</w:t>
              <w:br/>
              <w:t xml:space="preserve">    Synchronous logging: disabled</w:t>
              <w:br/>
              <w:t xml:space="preserve">    Trap logging: level informational</w:t>
              <w:br/>
              <w:t xml:space="preserve">    Sequence numbers: disabled</w:t>
              <w:br/>
              <w:t xml:space="preserve">    Syslog facility: local4</w:t>
              <w:br/>
              <w:t xml:space="preserve">    Hostname format: Hostname only</w:t>
              <w:br/>
              <w:t xml:space="preserve">    Repeat logging interval: disabled</w:t>
              <w:br/>
              <w:t xml:space="preserve">    Repeat messages: disabled</w:t>
              <w:br/>
              <w:br/>
              <w:t>Facility                   Severity            Effective Severity</w:t>
              <w:br/>
              <w:t>--------------------       -------------       ------------------</w:t>
              <w:br/>
              <w:t xml:space="preserve">aaa                        debugging           debugging    </w:t>
              <w:br/>
              <w:t xml:space="preserve">accounting                 debugging           debugging    </w:t>
              <w:br/>
              <w:t xml:space="preserve">acl                        debugging           debugging    </w:t>
              <w:br/>
              <w:t xml:space="preserve">agent                      debugging           debugging    </w:t>
              <w:br/>
              <w:t xml:space="preserve">ale                        debugging           debugging    </w:t>
              <w:br/>
              <w:t xml:space="preserve">arp                        debugging           debugging    </w:t>
              <w:br/>
              <w:t xml:space="preserve">bfd                        debugging           debugging    </w:t>
              <w:br/>
              <w:t xml:space="preserve">bgp                        debugging           debugging    </w:t>
              <w:br/>
              <w:t xml:space="preserve">bmp                        debugging           debugging    </w:t>
              <w:br/>
              <w:t xml:space="preserve">capacity                   debugging           debugging    </w:t>
              <w:br/>
              <w:t xml:space="preserve">capi                       debugging           debugging    </w:t>
              <w:br/>
              <w:t xml:space="preserve">clear                      debugging           debugging    </w:t>
              <w:br/>
              <w:t xml:space="preserve">cvx                        debugging           debugging    </w:t>
              <w:br/>
              <w:t xml:space="preserve">dataplane                  debugging           debugging    </w:t>
              <w:br/>
              <w:t xml:space="preserve">dhcp                       debugging           debugging    </w:t>
              <w:br/>
              <w:t xml:space="preserve">dot1x                      debugging           debugging    </w:t>
              <w:br/>
              <w:t xml:space="preserve">dscp                       debugging           debugging    </w:t>
              <w:br/>
              <w:t xml:space="preserve">envmon                     debugging           debugging    </w:t>
              <w:br/>
              <w:t xml:space="preserve">eth                        debugging           debugging    </w:t>
              <w:br/>
              <w:t xml:space="preserve">eventmon                   debugging           debugging    </w:t>
              <w:br/>
              <w:t xml:space="preserve">extension                  debugging           debugging    </w:t>
              <w:br/>
              <w:t xml:space="preserve">fhrp                       debugging           debugging    </w:t>
              <w:br/>
              <w:t xml:space="preserve">flow                       debugging           debugging    </w:t>
              <w:br/>
              <w:t xml:space="preserve">forwarding                 debugging           debugging    </w:t>
              <w:br/>
              <w:t xml:space="preserve">fru                        debugging           debugging    </w:t>
              <w:br/>
              <w:t xml:space="preserve">fwk                        debugging           debugging    </w:t>
              <w:br/>
              <w:t xml:space="preserve">gmp                        debugging           debugging    </w:t>
              <w:br/>
              <w:t xml:space="preserve">hardware                   debugging           debugging    </w:t>
              <w:br/>
              <w:t xml:space="preserve">health                     debugging           debugging    </w:t>
              <w:br/>
              <w:t xml:space="preserve">httpservice                debugging           debugging    </w:t>
              <w:br/>
              <w:t xml:space="preserve">igmp                       debugging           debugging    </w:t>
              <w:br/>
              <w:t xml:space="preserve">igmpsnooping               debugging           debugging    </w:t>
              <w:br/>
              <w:t xml:space="preserve">int                        debugging           debugging    </w:t>
              <w:br/>
              <w:t xml:space="preserve">intf                       debugging           debugging    </w:t>
              <w:br/>
              <w:t xml:space="preserve">ip6routing                 debugging           debugging    </w:t>
              <w:br/>
              <w:t xml:space="preserve">iprib                      debugging           debugging    </w:t>
              <w:br/>
              <w:t xml:space="preserve">ira                        debugging           debugging    </w:t>
              <w:br/>
              <w:t xml:space="preserve">isis                       debugging           debugging    </w:t>
              <w:br/>
              <w:t xml:space="preserve">kernelfib                  debugging           debugging    </w:t>
              <w:br/>
              <w:t xml:space="preserve">lacp                       debugging           debugging    </w:t>
              <w:br/>
              <w:t xml:space="preserve">lag                        debugging           debugging    </w:t>
              <w:br/>
              <w:t xml:space="preserve">launcher                   debugging           debugging    </w:t>
              <w:br/>
              <w:t xml:space="preserve">ldp                        debugging           debugging    </w:t>
              <w:br/>
              <w:t xml:space="preserve">license                    debugging           debugging    </w:t>
              <w:br/>
              <w:t xml:space="preserve">lineproto                  debugging           debugging    </w:t>
              <w:br/>
              <w:t xml:space="preserve">lldp                       debugging           debugging    </w:t>
              <w:br/>
              <w:t xml:space="preserve">loadbalancer               debugging           debugging    </w:t>
              <w:br/>
              <w:t xml:space="preserve">logmgr                     debugging           debugging    </w:t>
              <w:br/>
              <w:t xml:space="preserve">loopback                   debugging           debugging    </w:t>
              <w:br/>
              <w:t xml:space="preserve">loopprotect                debugging           debugging    </w:t>
              <w:br/>
              <w:t xml:space="preserve">mapreducemonitor           debugging           debugging    </w:t>
              <w:br/>
              <w:t xml:space="preserve">mcs                        debugging           debugging    </w:t>
              <w:br/>
              <w:t xml:space="preserve">mirroring                  debugging           debugging    </w:t>
              <w:br/>
              <w:t xml:space="preserve">mka                        debugging           debugging    </w:t>
              <w:br/>
              <w:t xml:space="preserve">mlag                       debugging           debugging    </w:t>
              <w:br/>
              <w:t xml:space="preserve">mldsnooping                debugging           debugging    </w:t>
              <w:br/>
              <w:t xml:space="preserve">mmode                      debugging           debugging    </w:t>
              <w:br/>
              <w:t xml:space="preserve">mroute                     debugging           debugging    </w:t>
              <w:br/>
              <w:t xml:space="preserve">mrp                        debugging           debugging    </w:t>
              <w:br/>
              <w:t xml:space="preserve">msdp                       debugging           debugging    </w:t>
              <w:br/>
              <w:t xml:space="preserve">msrp                       debugging           debugging    </w:t>
              <w:br/>
              <w:t xml:space="preserve">msspolicymonitor           debugging           debugging    </w:t>
              <w:br/>
              <w:t xml:space="preserve">mvrp                       debugging           debugging    </w:t>
              <w:br/>
              <w:t xml:space="preserve">nat                        debugging           debugging    </w:t>
              <w:br/>
              <w:t xml:space="preserve">openconfig                 debugging           debugging    </w:t>
              <w:br/>
              <w:t xml:space="preserve">openflow                   debugging           debugging    </w:t>
              <w:br/>
              <w:t xml:space="preserve">ospf                       debugging           debugging    </w:t>
              <w:br/>
              <w:t xml:space="preserve">ospf3                      debugging           debugging    </w:t>
              <w:br/>
              <w:t xml:space="preserve">package                    debugging           debugging    </w:t>
              <w:br/>
              <w:t xml:space="preserve">pfc                        debugging           debugging    </w:t>
              <w:br/>
              <w:t xml:space="preserve">pimbsr                     debugging           debugging    </w:t>
              <w:br/>
              <w:t xml:space="preserve">portsecurity               debugging           debugging    </w:t>
              <w:br/>
              <w:t xml:space="preserve">ptp                        debugging           debugging    </w:t>
              <w:br/>
              <w:t xml:space="preserve">pwrmgmt                    debugging           debugging    </w:t>
              <w:br/>
              <w:t xml:space="preserve">qos                        debugging           debugging    </w:t>
              <w:br/>
              <w:t xml:space="preserve">queuemonitor               debugging           debugging    </w:t>
              <w:br/>
              <w:t xml:space="preserve">radius                     debugging           debugging    </w:t>
              <w:br/>
              <w:t xml:space="preserve">redundancy                 debugging           debugging    </w:t>
              <w:br/>
              <w:t xml:space="preserve">rib                        debugging           debugging    </w:t>
              <w:br/>
              <w:t xml:space="preserve">routing                    debugging           debugging    </w:t>
              <w:br/>
              <w:t xml:space="preserve">security                   debugging           debugging    </w:t>
              <w:br/>
              <w:t xml:space="preserve">servermonitor              debugging           debugging    </w:t>
              <w:br/>
              <w:t xml:space="preserve">spantree                   debugging           debugging    </w:t>
              <w:br/>
              <w:t xml:space="preserve">sso                        debugging           debugging    </w:t>
              <w:br/>
              <w:t xml:space="preserve">stagemgr                   debugging           debugging    </w:t>
              <w:br/>
              <w:t xml:space="preserve">sys                        debugging           debugging    </w:t>
              <w:br/>
              <w:t xml:space="preserve">sysdb                      debugging           debugging    </w:t>
              <w:br/>
              <w:t xml:space="preserve">tapagg                     debugging           debugging    </w:t>
              <w:br/>
              <w:t xml:space="preserve">tcp                        debugging           debugging    </w:t>
              <w:br/>
              <w:t xml:space="preserve">transceiver                debugging           debugging    </w:t>
              <w:br/>
              <w:t xml:space="preserve">tunnel                     debugging           debugging    </w:t>
              <w:br/>
              <w:t xml:space="preserve">tunnelintf                 debugging           debugging    </w:t>
              <w:br/>
              <w:t xml:space="preserve">vmtracersess               debugging           debugging    </w:t>
              <w:br/>
              <w:t xml:space="preserve">vmwarevi                   debugging           debugging    </w:t>
              <w:br/>
              <w:t xml:space="preserve">vmwarevs                   debugging           debugging    </w:t>
              <w:br/>
              <w:t xml:space="preserve">vrf                        debugging           debugging    </w:t>
              <w:br/>
              <w:t xml:space="preserve">vrrp                       debugging           debugging    </w:t>
              <w:br/>
              <w:t xml:space="preserve">vxlan                      debugging           debugging    </w:t>
              <w:br/>
              <w:t xml:space="preserve">xmpp                       debugging           debugging    </w:t>
              <w:br/>
              <w:t xml:space="preserve">ztp                        debugging           debugging    </w:t>
              <w:br/>
              <w:br/>
              <w:t>Log Buffer:</w:t>
              <w:br/>
              <w:t>Oct 26 19:29:39 kg-topology-CloudEosRR2 Aaa: %AAA-5-LOGIN: user cvpsystem logged in [from: localhost] [service: TerminAttr]</w:t>
              <w:br/>
              <w:t>Oct 26 19:29:39 kg-topology-CloudEosRR2 Aaa: %AAA-5-LOGOUT: user cvpsystem logged out [from: localhost] [service: TerminAttr]</w:t>
              <w:br/>
              <w:t>Oct 26 19:29:39 kg-topology-CloudEosRR2 Aaa: %AAA-5-LOGIN: user cvpsystem logged in [from: localhost] [service: TerminAttr]</w:t>
              <w:br/>
              <w:t>Oct 26 19:29:39 kg-topology-CloudEosRR2 ConfigAgent: %SYS-5-CONFIG_SESSION_ENTERED: User cvpsystem entered configuration session capiVerify-1569-96e5de1617c111eba9a2020000000000 on TerminAttr (localhost)</w:t>
              <w:br/>
              <w:t>Oct 26 19:29:40 kg-topology-CloudEosRR2 ConfigAgent: %SYS-5-CONFIG_SESSION_EXITED: User cvpsystem exited configuration session capiVerify-1569-96e5de1617c111eba9a2020000000000 on TerminAttr (localhost)</w:t>
              <w:br/>
              <w:t>Oct 26 19:29:40 kg-topology-CloudEosRR2 ConfigAgent: %SYS-5-CONFIG_SESSION_ABORTED: User cvpsystem aborted configuration session capiVerify-1569-96e5de1617c111eba9a2020000000000 on TerminAttr (localhost)</w:t>
              <w:br/>
              <w:t>Oct 26 19:29:40 kg-topology-CloudEosRR2 Aaa: %AAA-5-LOGOUT: user cvpsystem logged out [from: localhost] [service: TerminAttr]</w:t>
              <w:br/>
              <w:t>Oct 26 19:29:43 kg-topology-CloudEosRR2 Aaa: %AAA-5-LOGIN: user cvpsystem logged in [from: localhost] [service: TerminAttr]</w:t>
              <w:br/>
              <w:t>Oct 26 19:29:43 kg-topology-CloudEosRR2 Aaa: %AAA-5-LOGOUT: user cvpsystem logged out [from: localhost] [service: TerminAttr]</w:t>
              <w:br/>
              <w:t>Oct 26 19:29:43 kg-topology-CloudEosRR2 Aaa: %AAA-5-LOGIN: user cvpsystem logged in [from: localhost] [service: TerminAttr]</w:t>
              <w:br/>
              <w:t>Oct 26 19:29:43 kg-topology-CloudEosRR2 ConfigAgent: %SYS-5-CONFIG_SESSION_ENTERED: User cvpsystem entered configuration session capiVerify-1569-9962c94217c111eb92fd020000000000 on TerminAttr (localhost)</w:t>
              <w:br/>
              <w:t>Oct 26 19:29:44 kg-topology-CloudEosRR2 ConfigAgent: %SYS-5-CONFIG_SESSION_EXITED: User cvpsystem exited configuration session capiVerify-1569-9962c94217c111eb92fd020000000000 on TerminAttr (localhost)</w:t>
              <w:br/>
              <w:t>Oct 26 19:29:44 kg-topology-CloudEosRR2 ConfigAgent: %SYS-5-CONFIG_SESSION_ABORTED: User cvpsystem aborted configuration session capiVerify-1569-9962c94217c111eb92fd020000000000 on TerminAttr (localhost)</w:t>
              <w:br/>
              <w:t>Oct 26 19:29:44 kg-topology-CloudEosRR2 Aaa: %AAA-5-LOGOUT: user cvpsystem logged out [from: localhost] [service: TerminAttr]</w:t>
              <w:br/>
              <w:t>Oct 26 19:29:54 kg-topology-CloudEosRR2 Aaa: %AAA-5-LOGIN: user cvpsystem logged in [from: localhost] [service: TerminAttr]</w:t>
              <w:br/>
              <w:t>Oct 26 19:29:54 kg-topology-CloudEosRR2 Aaa: %AAA-5-LOGOUT: user cvpsystem logged out [from: localhost] [service: TerminAttr]</w:t>
              <w:br/>
              <w:t>Oct 26 19:29:54 kg-topology-CloudEosRR2 Aaa: %AAA-5-LOGIN: user cvpsystem logged in [from: localhost] [service: TerminAttr]</w:t>
              <w:br/>
              <w:t>Oct 26 19:29:54 kg-topology-CloudEosRR2 ConfigAgent: %SYS-5-CONFIG_SESSION_ENTERED: User cvpsystem entered configuration session capiVerify-1569-9fdfba3c17c111eb8f4c020000000000 on TerminAttr (localhost)</w:t>
              <w:br/>
              <w:t>Oct 26 19:29:55 kg-topology-CloudEosRR2 ConfigAgent: %SYS-5-CONFIG_SESSION_EXITED: User cvpsystem exited configuration session capiVerify-1569-9fdfba3c17c111eb8f4c020000000000 on TerminAttr (localhost)</w:t>
              <w:br/>
              <w:t>Oct 26 19:29:55 kg-topology-CloudEosRR2 ConfigAgent: %SYS-5-CONFIG_SESSION_ABORTED: User cvpsystem aborted configuration session capiVerify-1569-9fdfba3c17c111eb8f4c020000000000 on TerminAttr (localhost)</w:t>
              <w:br/>
              <w:t>Oct 26 19:29:55 kg-topology-CloudEosRR2 Aaa: %AAA-5-LOGOUT: user cvpsystem logged out [from: localhost] [service: TerminAttr]</w:t>
              <w:br/>
              <w:t>Oct 26 20:21:12 kg-topology-CloudEosRR2 Aaa: %AAA-5-LOGIN: user kgrozis logged in [from: 173.79.124.35] [service: command-api]</w:t>
              <w:br/>
              <w:t>Oct 26 20:21:22 kg-topology-CloudEosRR2 Aaa: %AAA-5-LOGOUT: user kgrozis logged out [from: 173.79.124.35] [service: command-api]</w:t>
              <w:br/>
              <w:t>Oct 26 20:21:30 kg-topology-CloudEosRR2 Aaa: %AAA-5-LOGIN: user kgrozis logged in [from: 173.79.124.35] [service: command-api]</w:t>
              <w:br/>
              <w:t>Oct 26 20:21:48 kg-topology-CloudEosRR2 Aaa: %AAA-5-LOGOUT: user kgrozis logged out [from: 173.79.124.35] [service: command-api]</w:t>
              <w:br/>
              <w:t>Oct 27 04:18:22 kg-topology-CloudEosRR2 Aaa: %AAA-4-LOGIN_FAILED: user admin failed to login [from: 173.15.233.161] [service: sshd] [reason: Authentication failed - Bad user]</w:t>
              <w:br/>
              <w:t>Oct 27 04:18:30 kg-topology-CloudEosRR2 Aaa: %AAA-4-LOGIN_FAILED: user admin failed to login [from: 173.15.233.161] [service: sshd] [reason: Authentication failed - Bad user]</w:t>
              <w:br/>
              <w:t>Oct 27 12:33:54 kg-topology-CloudEosRR2 Aaa: %AAA-5-LOGIN: user kgrozis logged in [from: 173.79.124.35] [service: command-api]</w:t>
              <w:br/>
              <w:t>Oct 27 12:34:05 kg-topology-CloudEosRR2 Aaa: %AAA-5-LOGOUT: user kgrozis logged out [from: 173.79.124.35] [service: command-api]</w:t>
              <w:br/>
              <w:t>Oct 27 12:34:15 kg-topology-CloudEosRR2 Aaa: %AAA-5-LOGIN: user kgrozis logged in [from: 173.79.124.35] [service: command-api]</w:t>
              <w:br/>
              <w:t>Oct 27 12:34:33 kg-topology-CloudEosRR2 Aaa: %AAA-5-LOGOUT: user kgrozis logged out [from: 173.79.124.35] [service: command-api]</w:t>
              <w:br/>
              <w:t>Oct 27 16:07:40 kg-topology-CloudEosRR2 Aaa: %AAA-5-LOGIN: user kgrozis logged in [from: 173.79.124.35] [service: command-api]</w:t>
              <w:br/>
              <w:t>.</w:t>
              <w:br/>
            </w:r>
          </w:p>
        </w:tc>
      </w:tr>
    </w:tbl>
    <w:p>
      <w:pPr>
        <w:pStyle w:val="Heading1"/>
      </w:pPr>
      <w:r>
        <w:t>15. Detailed Test Suite Results: Api</w:t>
      </w:r>
    </w:p>
    <w:p>
      <w:pPr>
        <w:pStyle w:val="Heading2"/>
      </w:pPr>
      <w:r>
        <w:t xml:space="preserve">15.1 Test Case: Test if management http api server is running </w:t>
      </w:r>
    </w:p>
    <w:p>
      <w:pPr>
        <w:pStyle w:val="Heading3"/>
      </w:pPr>
      <w:r>
        <w:t>15.1.1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173</w:t>
              <w:br/>
              <w:t>Last hit:           0 seconds ago</w:t>
              <w:br/>
              <w:t>Bytes in:           59143</w:t>
              <w:br/>
              <w:t>Bytes out:          3839346</w:t>
              <w:br/>
              <w:t>Requests:           158</w:t>
              <w:br/>
              <w:t>Commands:           1670</w:t>
              <w:br/>
              <w:t>Duration:           122.007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158            59143          3839346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|kg-topology-CloudEOSEdge2|.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175</w:t>
              <w:br/>
              <w:t>Last hit:           0 seconds ago</w:t>
              <w:br/>
              <w:t>Bytes in:           60427</w:t>
              <w:br/>
              <w:t>Bytes out:          4009327</w:t>
              <w:br/>
              <w:t>Requests:           160</w:t>
              <w:br/>
              <w:t>Commands:           1716</w:t>
              <w:br/>
              <w:t>Duration:           148.083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160            60427          4009327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|kg-topology-CloudEosRR1|.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175</w:t>
              <w:br/>
              <w:t>Last hit:           0 seconds ago</w:t>
              <w:br/>
              <w:t>Bytes in:           60427</w:t>
              <w:br/>
              <w:t>Bytes out:          3565240</w:t>
              <w:br/>
              <w:t>Requests:           160</w:t>
              <w:br/>
              <w:t>Commands:           1716</w:t>
              <w:br/>
              <w:t>Duration:           125.720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160            60427          3565240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 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 API running on |kg-topology-CloudEosRR2|.</w:t>
              <w:br/>
              <w:t xml:space="preserve"> GIVEN HTTP API enabled is |False|.</w:t>
              <w:br/>
              <w:t>WHEN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176</w:t>
              <w:br/>
              <w:t>Last hit:           0 seconds ago</w:t>
              <w:br/>
              <w:t>Bytes in:           60572</w:t>
              <w:br/>
              <w:t>Bytes out:          3563720</w:t>
              <w:br/>
              <w:t>Requests:           161</w:t>
              <w:br/>
              <w:t>Commands:           1718</w:t>
              <w:br/>
              <w:t>Duration:           123.777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161            60572          3563720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15.2 Test Case: Test if management https api server is enabled </w:t>
      </w:r>
    </w:p>
    <w:p>
      <w:pPr>
        <w:pStyle w:val="Heading3"/>
      </w:pPr>
      <w:r>
        <w:t>15.2.1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173</w:t>
              <w:br/>
              <w:t>Last hit:           0 seconds ago</w:t>
              <w:br/>
              <w:t>Bytes in:           59143</w:t>
              <w:br/>
              <w:t>Bytes out:          3839346</w:t>
              <w:br/>
              <w:t>Requests:           158</w:t>
              <w:br/>
              <w:t>Commands:           1670</w:t>
              <w:br/>
              <w:t>Duration:           122.007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158            59143          3839346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|kg-topology-CloudEOSEdge2|.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175</w:t>
              <w:br/>
              <w:t>Last hit:           0 seconds ago</w:t>
              <w:br/>
              <w:t>Bytes in:           60427</w:t>
              <w:br/>
              <w:t>Bytes out:          4009327</w:t>
              <w:br/>
              <w:t>Requests:           160</w:t>
              <w:br/>
              <w:t>Commands:           1716</w:t>
              <w:br/>
              <w:t>Duration:           148.083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160            60427          4009327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|kg-topology-CloudEosRR1|.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175</w:t>
              <w:br/>
              <w:t>Last hit:           0 seconds ago</w:t>
              <w:br/>
              <w:t>Bytes in:           60427</w:t>
              <w:br/>
              <w:t>Bytes out:          3565240</w:t>
              <w:br/>
              <w:t>Requests:           160</w:t>
              <w:br/>
              <w:t>Commands:           1716</w:t>
              <w:br/>
              <w:t>Duration:           125.720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160            60427          3565240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test_if_management_https_api_server_is_enabled_on_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enabled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enabled on |kg-topology-CloudEosRR2|.</w:t>
              <w:br/>
              <w:t xml:space="preserve"> GIVEN HTTPS API enabled is |True|.</w:t>
              <w:br/>
              <w:t>WHEN HTTPS API enabled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176</w:t>
              <w:br/>
              <w:t>Last hit:           0 seconds ago</w:t>
              <w:br/>
              <w:t>Bytes in:           60572</w:t>
              <w:br/>
              <w:t>Bytes out:          3563720</w:t>
              <w:br/>
              <w:t>Requests:           161</w:t>
              <w:br/>
              <w:t>Commands:           1718</w:t>
              <w:br/>
              <w:t>Duration:           123.777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161            60572          3563720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15.3 Test Case: Test if management https api server is running </w:t>
      </w:r>
    </w:p>
    <w:p>
      <w:pPr>
        <w:pStyle w:val="Heading3"/>
      </w:pPr>
      <w:r>
        <w:t>15.3.1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149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173</w:t>
              <w:br/>
              <w:t>Last hit:           0 seconds ago</w:t>
              <w:br/>
              <w:t>Bytes in:           59143</w:t>
              <w:br/>
              <w:t>Bytes out:          3839346</w:t>
              <w:br/>
              <w:t>Requests:           158</w:t>
              <w:br/>
              <w:t>Commands:           1670</w:t>
              <w:br/>
              <w:t>Duration:           122.007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158            59143          3839346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|kg-topology-CloudEOSEdge2|.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175</w:t>
              <w:br/>
              <w:t>Last hit:           0 seconds ago</w:t>
              <w:br/>
              <w:t>Bytes in:           60427</w:t>
              <w:br/>
              <w:t>Bytes out:          4009327</w:t>
              <w:br/>
              <w:t>Requests:           160</w:t>
              <w:br/>
              <w:t>Commands:           1716</w:t>
              <w:br/>
              <w:t>Duration:           148.083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160            60427          4009327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|kg-topology-CloudEosRR1|.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175</w:t>
              <w:br/>
              <w:t>Last hit:           0 seconds ago</w:t>
              <w:br/>
              <w:t>Bytes in:           60427</w:t>
              <w:br/>
              <w:t>Bytes out:          3565240</w:t>
              <w:br/>
              <w:t>Requests:           160</w:t>
              <w:br/>
              <w:t>Commands:           1716</w:t>
              <w:br/>
              <w:t>Duration:           125.720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160            60427          3565240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https server is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running on |kg-topology-CloudEosRR2|.</w:t>
              <w:br/>
              <w:t xml:space="preserve"> GIVEN HTTPS API state is |True|.</w:t>
              <w:br/>
              <w:t>WHEN HTTPS API state is |True|.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176</w:t>
              <w:br/>
              <w:t>Last hit:           0 seconds ago</w:t>
              <w:br/>
              <w:t>Bytes in:           60572</w:t>
              <w:br/>
              <w:t>Bytes out:          3563720</w:t>
              <w:br/>
              <w:t>Requests:           161</w:t>
              <w:br/>
              <w:t>Commands:           1718</w:t>
              <w:br/>
              <w:t>Duration:           123.777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161            60572          3563720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15.4 Test Case: Test if management https api server port is correct </w:t>
      </w:r>
    </w:p>
    <w:p>
      <w:pPr>
        <w:pStyle w:val="Heading3"/>
      </w:pPr>
      <w:r>
        <w:t>15.4.1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173</w:t>
              <w:br/>
              <w:t>Last hit:           0 seconds ago</w:t>
              <w:br/>
              <w:t>Bytes in:           59143</w:t>
              <w:br/>
              <w:t>Bytes out:          3839346</w:t>
              <w:br/>
              <w:t>Requests:           158</w:t>
              <w:br/>
              <w:t>Commands:           1670</w:t>
              <w:br/>
              <w:t>Duration:           122.007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158            59143          3839346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|kg-topology-CloudEOSEdge2|.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175</w:t>
              <w:br/>
              <w:t>Last hit:           0 seconds ago</w:t>
              <w:br/>
              <w:t>Bytes in:           60427</w:t>
              <w:br/>
              <w:t>Bytes out:          4009327</w:t>
              <w:br/>
              <w:t>Requests:           160</w:t>
              <w:br/>
              <w:t>Commands:           1716</w:t>
              <w:br/>
              <w:t>Duration:           148.083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160            60427          4009327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|kg-topology-CloudEosRR1|.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175</w:t>
              <w:br/>
              <w:t>Last hit:           0 seconds ago</w:t>
              <w:br/>
              <w:t>Bytes in:           60427</w:t>
              <w:br/>
              <w:t>Bytes out:          3565240</w:t>
              <w:br/>
              <w:t>Requests:           160</w:t>
              <w:br/>
              <w:t>Commands:           1716</w:t>
              <w:br/>
              <w:t>Duration:           125.720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160            60427          3565240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test_if_management_https_api_server_port_is_correct_on_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https server is enabled on port 443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443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HTTPS API port on |kg-topology-CloudEosRR2|.</w:t>
              <w:br/>
              <w:t xml:space="preserve"> GIVEN HTTPS API port is |443|.</w:t>
              <w:br/>
              <w:t>WHEN HTTPS API port is |443|.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176</w:t>
              <w:br/>
              <w:t>Last hit:           0 seconds ago</w:t>
              <w:br/>
              <w:t>Bytes in:           60572</w:t>
              <w:br/>
              <w:t>Bytes out:          3563720</w:t>
              <w:br/>
              <w:t>Requests:           161</w:t>
              <w:br/>
              <w:t>Commands:           1718</w:t>
              <w:br/>
              <w:t>Duration:           123.777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161            60572          3563720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2"/>
      </w:pPr>
      <w:r>
        <w:t xml:space="preserve">15.5 Test Case: Test if management local http api server is running </w:t>
      </w:r>
    </w:p>
    <w:p>
      <w:pPr>
        <w:pStyle w:val="Heading3"/>
      </w:pPr>
      <w:r>
        <w:t>15.5.1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173</w:t>
              <w:br/>
              <w:t>Last hit:           0 seconds ago</w:t>
              <w:br/>
              <w:t>Bytes in:           59143</w:t>
              <w:br/>
              <w:t>Bytes out:          3839346</w:t>
              <w:br/>
              <w:t>Requests:           158</w:t>
              <w:br/>
              <w:t>Commands:           1670</w:t>
              <w:br/>
              <w:t>Duration:           122.007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158            59143          3839346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https://11.201.14.101:443 </w:t>
              <w:br/>
              <w:t xml:space="preserve">Ethernet2   : https://11.201.14.201:443 </w:t>
              <w:br/>
              <w:t xml:space="preserve">Ethernet100 : https://11.201.8.1:443    </w:t>
              <w:br/>
              <w:t xml:space="preserve">Loopback0   : https://11.201.0.1:443    </w:t>
              <w:br/>
              <w:t xml:space="preserve">Loopback10  : https://198.18.0.101:443  </w:t>
              <w:br/>
              <w:br/>
            </w:r>
          </w:p>
        </w:tc>
      </w:tr>
    </w:tbl>
    <w:p>
      <w:pPr>
        <w:pStyle w:val="Heading3"/>
      </w:pPr>
      <w:r>
        <w:t>15.5.2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|kg-topology-CloudEOSEdge2|.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173</w:t>
              <w:br/>
              <w:t>Last hit:           0 seconds ago</w:t>
              <w:br/>
              <w:t>Bytes in:           59143</w:t>
              <w:br/>
              <w:t>Bytes out:          3873307</w:t>
              <w:br/>
              <w:t>Requests:           158</w:t>
              <w:br/>
              <w:t>Commands:           1670</w:t>
              <w:br/>
              <w:t>Duration:           144.917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158            59143          3873307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https://11.201.15.101:443 </w:t>
              <w:br/>
              <w:t xml:space="preserve">Ethernet2   : https://11.201.15.201:443 </w:t>
              <w:br/>
              <w:t xml:space="preserve">Ethernet100 : https://11.201.8.1:443    </w:t>
              <w:br/>
              <w:t xml:space="preserve">Loopback0   : https://11.201.0.2:443    </w:t>
              <w:br/>
              <w:t xml:space="preserve">Loopback10  : https://198.18.0.102:443  </w:t>
              <w:br/>
              <w:br/>
            </w:r>
          </w:p>
        </w:tc>
      </w:tr>
    </w:tbl>
    <w:p>
      <w:pPr>
        <w:pStyle w:val="Heading3"/>
      </w:pPr>
      <w:r>
        <w:t>15.5.3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159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|kg-topology-CloudEosRR1|.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175</w:t>
              <w:br/>
              <w:t>Last hit:           0 seconds ago</w:t>
              <w:br/>
              <w:t>Bytes in:           60427</w:t>
              <w:br/>
              <w:t>Bytes out:          3565240</w:t>
              <w:br/>
              <w:t>Requests:           160</w:t>
              <w:br/>
              <w:t>Commands:           1716</w:t>
              <w:br/>
              <w:t>Duration:           125.720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160            60427          3565240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https://11.201.12.101:443 </w:t>
              <w:br/>
              <w:t xml:space="preserve">Ethernet100 : https://11.201.8.1:443    </w:t>
              <w:br/>
              <w:t xml:space="preserve">Loopback0   : https://11.201.0.3:443    </w:t>
              <w:br/>
              <w:t xml:space="preserve">Loopback10  : https://198.18.0.103:443  </w:t>
              <w:br/>
              <w:br/>
            </w:r>
          </w:p>
        </w:tc>
      </w:tr>
    </w:tbl>
    <w:p>
      <w:pPr>
        <w:pStyle w:val="Heading3"/>
      </w:pPr>
      <w:r>
        <w:t>15.5.4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test_if_management_local_http_api_server_is_running_on_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management api local httpserver is not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local HTTP API running on |kg-topology-CloudEosRR2|.</w:t>
              <w:br/>
              <w:t xml:space="preserve"> GIVEN local HTTP API enabled is |False|.</w:t>
              <w:br/>
              <w:t>WHEN local HTTP API enabled is |False|.</w:t>
              <w:br/>
              <w:t>THEN test case result is |True|.</w:t>
              <w:br/>
              <w:t>OUTPUT of |show management api http-commands| is :</w:t>
              <w:br/>
              <w:br/>
              <w:t>Enabled:            Yes</w:t>
              <w:br/>
              <w:t>HTTPS server:       running, set to use port 443</w:t>
              <w:br/>
              <w:t>HTTP server:        shutdown, set to use port 80</w:t>
              <w:br/>
              <w:t>Local HTTP server:  shutdown, no authentication, set to use port 8080</w:t>
              <w:br/>
              <w:t>Unix Socket server: shutdown, no authentication</w:t>
              <w:br/>
              <w:t>VRFs:               default</w:t>
              <w:br/>
              <w:t>Hits:               176</w:t>
              <w:br/>
              <w:t>Last hit:           0 seconds ago</w:t>
              <w:br/>
              <w:t>Bytes in:           60572</w:t>
              <w:br/>
              <w:t>Bytes out:          3563720</w:t>
              <w:br/>
              <w:t>Requests:           161</w:t>
              <w:br/>
              <w:t>Commands:           1718</w:t>
              <w:br/>
              <w:t>Duration:           123.777 seconds</w:t>
              <w:br/>
              <w:t>SSL Profile:        none</w:t>
              <w:br/>
              <w:t>FIPS Mode:          No</w:t>
              <w:br/>
              <w:t>QoS DSCP:           0</w:t>
              <w:br/>
              <w:t>Log Level:          none</w:t>
              <w:br/>
              <w:t>CSP Frame Ancestor: None</w:t>
              <w:br/>
              <w:t>TLS Protocols:      1.0 1.1 1.2</w:t>
              <w:br/>
              <w:t xml:space="preserve">   User          Requests       Bytes in       Bytes out    Last hit      </w:t>
              <w:br/>
              <w:t xml:space="preserve">------------- -------------- -------------- --------------- ------------- </w:t>
              <w:br/>
              <w:t xml:space="preserve">   kgrozis       161            60572          3563720      0 seconds ago </w:t>
              <w:br/>
              <w:br/>
              <w:t xml:space="preserve">URLs                                    </w:t>
              <w:br/>
              <w:t xml:space="preserve">--------------------------------------- </w:t>
              <w:br/>
              <w:t xml:space="preserve">Ethernet1   : https://11.201.13.101:443 </w:t>
              <w:br/>
              <w:t xml:space="preserve">Ethernet100 : https://11.201.8.1:443    </w:t>
              <w:br/>
              <w:t xml:space="preserve">Loopback0   : https://11.201.0.4:443    </w:t>
              <w:br/>
              <w:t xml:space="preserve">Loopback10  : https://198.18.0.104:443  </w:t>
              <w:br/>
              <w:br/>
            </w:r>
          </w:p>
        </w:tc>
      </w:tr>
    </w:tbl>
    <w:p>
      <w:pPr>
        <w:pStyle w:val="Heading1"/>
      </w:pPr>
      <w:r>
        <w:t>16. Detailed Test Suite Results: Ntp</w:t>
      </w:r>
    </w:p>
    <w:p>
      <w:pPr>
        <w:pStyle w:val="Heading2"/>
      </w:pPr>
      <w:r>
        <w:t xml:space="preserve">16.1 Test Case: Test if ntp associated with peers </w:t>
      </w:r>
    </w:p>
    <w:p>
      <w:pPr>
        <w:pStyle w:val="Heading3"/>
      </w:pPr>
      <w:r>
        <w:t>16.1.1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571  1024  377    0.127   -0.039   0.073</w:t>
              <w:br/>
              <w:t>.</w:t>
              <w:br/>
            </w:r>
          </w:p>
        </w:tc>
      </w:tr>
    </w:tbl>
    <w:p>
      <w:pPr>
        <w:pStyle w:val="Heading3"/>
      </w:pPr>
      <w:r>
        <w:t>16.1.2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|kg-topology-CloudEOSEdge2|.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971  1024  377    0.148    0.145   0.202</w:t>
              <w:br/>
              <w:t>.</w:t>
              <w:br/>
            </w:r>
          </w:p>
        </w:tc>
      </w:tr>
    </w:tbl>
    <w:p>
      <w:pPr>
        <w:pStyle w:val="Heading3"/>
      </w:pPr>
      <w:r>
        <w:t>16.1.3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|kg-topology-CloudEosRR1|.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315  1024  377    0.119     0.07   0.026</w:t>
              <w:br/>
              <w:t>.</w:t>
              <w:br/>
            </w:r>
          </w:p>
        </w:tc>
      </w:tr>
    </w:tbl>
    <w:p>
      <w:pPr>
        <w:pStyle w:val="Heading3"/>
      </w:pPr>
      <w:r>
        <w:t>16.1.4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test_if_ntp_associated_with_peers_on_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peers are correct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associations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associations with peers on |kg-topology-CloudEosRR2|.</w:t>
              <w:br/>
              <w:t>GIVEN associated are greater than or equal to |1|.</w:t>
              <w:br/>
              <w:t>WHEN NTP associated peers are |1|.</w:t>
              <w:br/>
              <w:t>THEN test case result is |True|.</w:t>
              <w:br/>
              <w:t>OUTPUT of |show ntp associations| is:</w:t>
              <w:br/>
              <w:t xml:space="preserve">     remote          refid      st t when  poll reach   delay   offset  jitter</w:t>
              <w:br/>
              <w:t>==============================================================================</w:t>
              <w:br/>
              <w:t>*169.254.169.123 169.254.169.12  3 l  885  1024  377    0.109    0.127   0.033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16.2 Test Case: Test if ntp is synchronized </w:t>
      </w:r>
    </w:p>
    <w:p>
      <w:pPr>
        <w:pStyle w:val="Heading3"/>
      </w:pPr>
      <w:r>
        <w:t>16.2.1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40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|kg-topology-CloudEOSEdge2|.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30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|kg-topology-CloudEosRR1|.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36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test_if_ntp_is_synchronized_on_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ntp is setup and working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ntp status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synchronised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 synchronized on |kg-topology-CloudEosRR2|.</w:t>
              <w:br/>
              <w:t>GIVEN NTP synchronized is |synchronised|.</w:t>
              <w:br/>
              <w:t>WHEN NTP synchronized is |synchronised|.</w:t>
              <w:br/>
              <w:t>THEN test case result is |True|.</w:t>
              <w:br/>
              <w:t>OUTPUT of |show ntp status| is:</w:t>
              <w:br/>
              <w:t>synchronised to NTP server (169.254.169.123) at stratum 4</w:t>
              <w:br/>
              <w:t xml:space="preserve">   time correct to within 45 ms</w:t>
              <w:br/>
              <w:t xml:space="preserve">   polling server every 1024 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16.3 Test Case: Test if ntp servers are reachable </w:t>
      </w:r>
    </w:p>
    <w:p>
      <w:pPr>
        <w:pStyle w:val="Heading3"/>
      </w:pPr>
      <w:r>
        <w:t>16.3.1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169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16.3.4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test_if_ntp_servers_are_reachable_on_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|169.254.169.123|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|169.254.169.123|.</w:t>
              <w:br/>
              <w:t>WHEN exception is |bytes from| string.</w:t>
              <w:br/>
              <w:t>THEN test case result is |False|.</w:t>
              <w:br/>
              <w:t>OUTPUT of |ping 169.254.169.123| is :</w:t>
              <w:br/>
              <w:br/>
              <w:t>PING 169.254.169.123 (169.254.169.123) 72(100) bytes of data.</w:t>
              <w:br/>
              <w:br/>
              <w:t>--- 169.254.169.123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2"/>
      </w:pPr>
      <w:r>
        <w:t xml:space="preserve">16.4 Test Case: Test if process is running </w:t>
      </w:r>
    </w:p>
    <w:p>
      <w:pPr>
        <w:pStyle w:val="Heading3"/>
      </w:pPr>
      <w:r>
        <w:t>16.4.1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16:07:45 up 17 days, 23:58,  0 users,  load average: 1.61, 1.39, 1.35</w:t>
              <w:br/>
              <w:t xml:space="preserve">  PID %CPU %MEM TT       STAT  STARTED     TIME CMD</w:t>
              <w:br/>
              <w:t xml:space="preserve"> 1954  102  3.7 ?        Sl     Oct 09 18-10:09:25 Sfe</w:t>
              <w:br/>
              <w:t>20695  2.2  0.9 ?        SNl  15:45:06 00:00:30 python2.7 /var/awslogs/bin/aws logs push --config-file /mnt/flash/awslogs/awslogs.conf --additional-configs-dir /mnt/flash/awslogs/config</w:t>
              <w:br/>
              <w:t xml:space="preserve"> 1737  0.4  2.0 ?        Sl     Oct 09 01:50:20 /usr/bin/TerminAttr -cvaddr=apiserver.arista.io:443 -cvcompression=gzip -cvauth=token-secure,/tmp/token -smashexcludes=ale,flexCounter,hardware,kni,pulse,strata-ingestexclude=/Sysdb/cell/1/agent,/Sysdb/cell/2/agent -cvvrf=default -cvsourceip=11.201.14.101 -taillogs -grpcaddr=0.0.0.0:6042</w:t>
              <w:br/>
              <w:t xml:space="preserve"> 1244  0.1  0.9 ?        S      Oct 09 00:46:16 ProcMgr-worker</w:t>
              <w:br/>
              <w:t xml:space="preserve"> 1520  0.1  7.3 ?        Sl     Oct 09 00:37:17 ConfigAgent</w:t>
              <w:br/>
              <w:t xml:space="preserve"> 3521  0.1  1.3 ?        S      Oct 09 00:46:50 Fhrp</w:t>
              <w:br/>
              <w:t xml:space="preserve">    1  0.0  0.0 ?        Ss     Oct 09 00:02:28 /sbin/init</w:t>
              <w:br/>
              <w:t xml:space="preserve">    2  0.0  0.0 ?        S      Oct 09 00:00:00 [kthreadd]</w:t>
              <w:br/>
              <w:t xml:space="preserve">    3  0.0  0.0 ?        S      Oct 09 00:00:12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00:00:21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00:00:42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412  0.0  0.0 ?        Ss     Oct 09 00:00:00 /usr/sbin/lvmetad -f</w:t>
              <w:br/>
              <w:t xml:space="preserve">  505  0.0  0.0 ?        S&lt;     Oct 09 00:00:00 [ena]</w:t>
              <w:br/>
              <w:t xml:space="preserve">  746  0.0  0.1 ?        Ss     Oct 09 00:01:30 /usr/bin/dbus-daemon --system --address=systemd: --nofork --nopidfile --systemd-activation</w:t>
              <w:br/>
              <w:t xml:space="preserve">  752  0.0  0.0 ?        S      Oct 09 00:00:00 [kworker/1:1]</w:t>
              <w:br/>
              <w:t xml:space="preserve">  757  0.0  0.0 ?        Ss     Oct 09 00:00:00 /usr/sbin/mcelog --ignorenodev --daemon --foreground</w:t>
              <w:br/>
              <w:t xml:space="preserve">  767  0.0  0.0 ?        Ss     Oct 09 00:00:42 /usr/lib/systemd/systemd-logind</w:t>
              <w:br/>
              <w:t xml:space="preserve">  768  0.0  0.0 ?        Ss     Oct 09 00:00:30 /usr/bin/ProcMonitor</w:t>
              <w:br/>
              <w:t xml:space="preserve">  793  0.0  0.0 ?        Ss     Oct 09 00:00:07 /usr/sbin/crond -n</w:t>
              <w:br/>
              <w:t xml:space="preserve">  807  0.0  0.0 ?        S&lt;s    Oct 09 00:00:11 /usr/bin/wdogdev -t 60</w:t>
              <w:br/>
              <w:t xml:space="preserve">  812  0.0  0.0 ?        Ss     Oct 09 00:00:02 /usr/sbin/xinetd -stayalive -pidfile /var/run/xinetd.pid</w:t>
              <w:br/>
              <w:t xml:space="preserve">  983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1002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1019  0.0  0.0 pts/1    Ss+    Oct 09 00:00:00 inotifywait -m -r -e modify -e create -e delete -e attrib -e move .</w:t>
              <w:br/>
              <w:t xml:space="preserve"> 1035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1037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1066  0.0  0.0 ?        Ss     Oct 09 00:00:00 /bin/bash /usr/sbin/core_annotate_util daemon</w:t>
              <w:br/>
              <w:t xml:space="preserve"> 1190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1191  0.0  0.1 ?        S      Oct 09 00:00:00 /usr/bin/ConnMgr -p /var/run/ConnMgr.pid</w:t>
              <w:br/>
              <w:t xml:space="preserve"> 1223  0.0  0.0 ?        S      Oct 09 00:00:00 inotifywait -e modify /var/lib/rpm</w:t>
              <w:br/>
              <w:t xml:space="preserve"> 1227  0.0  0.3 ?        S      Oct 09 00:00:00 netnsd-watcher  -d -i --dlopen -p -f  -l libLoadDynamicLibs.so procmgr libProcMgrSetup.so --daemonize</w:t>
              <w:br/>
              <w:t xml:space="preserve"> 1229  0.0  0.3 ?        S      Oct 09 00:00:00 netnsd-server   -d -i --dlopen -p -f  -l libLoadDynamicLibs.so procmgr libProcMgrSetup.so --daemonize</w:t>
              <w:br/>
              <w:t xml:space="preserve"> 1243  0.0  0.9 ?        S      Oct 09 00:00:00 ProcMgr-master</w:t>
              <w:br/>
              <w:t xml:space="preserve"> 1416  0.0  0.0 ?        S      Oct 09 00:05:44 /usr/bin/EosOomAdjust</w:t>
              <w:br/>
              <w:t xml:space="preserve"> 1424  0.0  0.0 ?        S      Oct 09 00:00:08 [rbfd_vrf_cleanu]</w:t>
              <w:br/>
              <w:t xml:space="preserve"> 1439  0.0  0.0 ?        Ss     Oct 09 00:00:00 /usr/sbin/acpid</w:t>
              <w:br/>
              <w:t xml:space="preserve"> 1476  0.0  0.0 ?        S      Oct 09 00:01:15 /usr/bin/SlabMonitor</w:t>
              <w:br/>
              <w:t xml:space="preserve"> 1477  0.0  2.6 ?        S      Oct 09 00:23:19 Sysdb</w:t>
              <w:br/>
              <w:t xml:space="preserve"> 1519  0.0  1.2 ?        S      Oct 09 00:00:22 StageMgr</w:t>
              <w:br/>
              <w:t xml:space="preserve"> 1522  0.0  1.4 ?        S      Oct 09 00:01:08 Fru</w:t>
              <w:br/>
              <w:t xml:space="preserve"> 1523  0.0  1.8 ?        S      Oct 09 00:00:24 Launcher</w:t>
              <w:br/>
              <w:t xml:space="preserve"> 1725  0.0  0.0 ?        S      Oct 09 00:00:00 netns --agenttitle=Lldp --demuxerOpts=271521201210,271520936063,tbl://sysdb/+n,Sysdb (pid:1477) --sysdbfd=7 --dlopen procmgr /usr/bin/Lldp</w:t>
              <w:br/>
              <w:t xml:space="preserve"> 1726  0.0  0.0 ?        S      Oct 09 00:00:00 netns --agenttitle=McastCommon --demuxerOpts=271553536409,271553339388,tbl://sysdb/+n,Sysdb (pid:1477) --sysdbfd=7 --dlopen procmgr /usr/bin/McastCommon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1.2 ?        S      Oct 09 00:04:48 Lldp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1731  0.0  1.2 ?        S      Oct 09 00:01:56 McastCommon</w:t>
              <w:br/>
              <w:t xml:space="preserve"> 1732  0.0  0.0 ?        S      Oct 09 00:00:00 netns --agenttitle=PortSec --demuxerOpts=274902280425,274894065915,tbl://sysdb/+n,Sysdb (pid:1477) --sysdbfd=7 --dlopen procmgr /usr/bin/PortSec</w:t>
              <w:br/>
              <w:t xml:space="preserve"> 1734  0.0  0.3 ?        Ss     Oct 09 00:00:00 netnsd-session  -d -i --dlopen -p -f  -l libLoadDynamicLibs.so procmgr libProcMgrSetup.so --daemonize</w:t>
              <w:br/>
              <w:t xml:space="preserve"> 1736  0.0  1.1 ?        S      Oct 09 00:01:18 PortSec</w:t>
              <w:br/>
              <w:t xml:space="preserve"> 1750  0.0  0.0 ?        S&lt;     Oct 09 00:00:00 [kworker/1:1H]</w:t>
              <w:br/>
              <w:t xml:space="preserve"> 1754  0.0  0.0 ?        S      Oct 09 00:00:00 netns --agenttitle=Bfd --demuxerOpts=275071374973,274994945700,tbl://sysdb/+n,Sysdb (pid:1477) --sysdbfd=7 --dlopen procmgr /usr/bin/Bfd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1.3 ?        S      Oct 09 00:02:27 Bfd</w:t>
              <w:br/>
              <w:t xml:space="preserve"> 1758  0.0  0.0 ?        S      Oct 09 00:00:00 netns --agenttitle=Lag --demuxerOpts=275586307003,275502389964,tbl://sysdb/+n,Sysdb (pid:1477) --sysdbfd=7 --dlopen procmgr /usr/bin/Lag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1762  0.0  1.3 ?        S      Oct 09 00:09:38 Lag</w:t>
              <w:br/>
              <w:t xml:space="preserve"> 1765  0.0  1.7 ?        S      Oct 09 00:18:22 SuperServer</w:t>
              <w:br/>
              <w:t xml:space="preserve"> 1776  0.0  0.0 ?        S      Oct 09 00:00:00 netns --agenttitle=Ira --demuxerOpts=279491456522,275838066821,tbl://sysdb/+n,Sysdb (pid:1477) --sysdbfd=7 --dlopen procmgr /usr/bin/Ira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1.5 ?        S      Oct 09 00:02:13 Ira</w:t>
              <w:br/>
              <w:t xml:space="preserve"> 1782  0.0  0.0 ?        S      Oct 09 00:00:00 netns --agenttitle=LedPolicy --demuxerOpts=279701475599,279548161921,tbl://sysdb/+n,Sysdb (pid:1477) --sysdbfd=7 --dlopen procmgr /usr/bin/LedPolicy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--agenttitle=EventMgr --demuxerOpts=279890031590,279849469825,tbl://sysdb/+n,Sysdb (pid:1477) --sysdbfd=7 --dlopen procmgr /usr/bin/EventMgr</w:t>
              <w:br/>
              <w:t xml:space="preserve"> 1785  0.0  1.2 ?        S      Oct 09 00:01:44 LedPolicy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1.3 ?        S      Oct 09 00:04:12 EventMgr</w:t>
              <w:br/>
              <w:t xml:space="preserve"> 1788  0.0  0.0 ?        S      Oct 09 00:00:00 netns --agenttitle=StpTxRx --demuxerOpts=280009470276,279928751393,tbl://sysdb/+n,Sysdb (pid:1477) --sysdbfd=7 --dlopen procmgr /usr/bin/StpTxRx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1790  0.0  1.2 ?        S      Oct 09 00:14:04 StpTxRx</w:t>
              <w:br/>
              <w:t xml:space="preserve"> 1791  0.0  0.0 ?        S      Oct 09 00:00:00 netns --agenttitle=StandbyCpld --demuxerOpts=280118876811,280081027107,tbl://sysdb/+n,Sysdb (pid:1477) --sysdbfd=7 --dlopen procmgr /usr/bin/StandbyCpld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1.1 ?        S      Oct 09 00:00:19 StandbyCpld</w:t>
              <w:br/>
              <w:t xml:space="preserve"> 1795  0.0  0.0 ?        S      Oct 09 00:00:00 netns --agenttitle=AgentMonitor --demuxerOpts=283590805590,283535014383,tbl://sysdb/+n,Sysdb (pid:1477) --sysdbfd=7 --dlopen procmgr /usr/bin/AgentMonitor</w:t>
              <w:br/>
              <w:t xml:space="preserve"> 1796  0.0  0.3 ?        Ss     Oct 09 00:00:00 netnsd-session  -d -i --dlopen -p -f  -l libLoadDynamicLibs.so procmgr libProcMgrSetup.so --daemonize</w:t>
              <w:br/>
              <w:t xml:space="preserve"> 1797  0.0  1.0 ?        S      Oct 09 00:21:25 AgentMonitor</w:t>
              <w:br/>
              <w:t xml:space="preserve"> 1798  0.0  0.0 ?        S      Oct 09 00:00:00 netns --agenttitle=Tunnel --demuxerOpts=283744428617,283665622451,tbl://sysdb/+n,Sysdb (pid:1477) --sysdbfd=7 --dlopen procmgr /usr/bin/Tunnel</w:t>
              <w:br/>
              <w:t xml:space="preserve"> 1799  0.0  1.5 ?        Sl     Oct 09 00:00:49 Aaa</w:t>
              <w:br/>
              <w:t xml:space="preserve"> 1800  0.0  0.3 ?        Ss     Oct 09 00:00:00 netnsd-session  -d -i --dlopen -p -f  -l libLoadDynamicLibs.so procmgr libProcMgrSetup.so --daemonize</w:t>
              <w:br/>
              <w:t xml:space="preserve"> 1801  0.0  1.2 ?        S      Oct 09 00:00:44 Tunnel</w:t>
              <w:br/>
              <w:t xml:space="preserve"> 1802  0.0  0.0 ?        S      Oct 09 00:00:00 netns --agenttitle=StpTopology --demuxerOpts=283952204546,283952010629,tbl://sysdb/+n,Sysdb (pid:1477) --sysdbfd=7 --dlopen procmgr /usr/bin/StpTopology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00:02:02 StpTopology</w:t>
              <w:br/>
              <w:t xml:space="preserve"> 1806  0.0  0.0 ?        S      Oct 09 00:00:00 netns --agenttitle=Acl --demuxerOpts=284172859769,284172613971,tbl://sysdb/+n,Sysdb (pid:1477) --sysdbfd=7 --dlopen procmgr /usr/bin/Acl</w:t>
              <w:br/>
              <w:t xml:space="preserve"> 1807  0.0  0.3 ?        Ss     Oct 09 00:00:00 netnsd-session  -d -i --dlopen -p -f  -l libLoadDynamicLibs.so procmgr libProcMgrSetup.so --daemonize</w:t>
              <w:br/>
              <w:t xml:space="preserve"> 1808  0.0  1.4 ?        S      Oct 09 00:11:38 Acl</w:t>
              <w:br/>
              <w:t xml:space="preserve"> 1809  0.0  0.0 ?        S      Oct 09 00:00:00 netns --agenttitle=Stp --demuxerOpts=284402031123,284371995418,tbl://sysdb/+n,Sysdb (pid:1477) --sysdbfd=7 --dlopen procmgr /usr/bin/Stp</w:t>
              <w:br/>
              <w:t xml:space="preserve"> 1810  0.0  0.3 ?        Ss     Oct 09 00:00:00 netnsd-session  -d -i --dlopen -p -f  -l libLoadDynamicLibs.so procmgr libProcMgrSetup.so --daemonize</w:t>
              <w:br/>
              <w:t xml:space="preserve"> 1811  0.0  0.0 ?        S      Oct 09 00:00:00 netns --agenttitle=KernelNetworkInfo --demuxerOpts=287852581767,287850967470,tbl://sysdb/+n,Sysdb (pid:1477) --sysdbfd=7 --dlopen procmgr /usr/bin/KernelNetworkInfo</w:t>
              <w:br/>
              <w:t xml:space="preserve"> 1812  0.0  1.1 ?        S      Oct 09 00:02:48 Stp</w:t>
              <w:br/>
              <w:t xml:space="preserve"> 1814  0.0  0.3 ?        Ss     Oct 09 00:00:00 netnsd-session  -d -i --dlopen -p -f  -l libLoadDynamicLibs.so procmgr libProcMgrSetup.so --daemonize</w:t>
              <w:br/>
              <w:t xml:space="preserve"> 1815  0.0  1.1 ?        S      Oct 09 00:01:06 KernelNetworkInfo</w:t>
              <w:br/>
              <w:t xml:space="preserve"> 1816  0.0  0.0 ?        S      Oct 09 00:00:00 netns --agenttitle=McastCommon6 --demuxerOpts=288017511630,288017301475,tbl://sysdb/+n,Sysdb (pid:1477) --sysdbfd=7 --dlopen procmgr /usr/bin/McastCommon6</w:t>
              <w:br/>
              <w:t xml:space="preserve"> 1818  0.0  0.3 ?        Ss     Oct 09 00:00:00 netnsd-session  -d -i --dlopen -p -f  -l libLoadDynamicLibs.so procmgr libProcMgrSetup.so --daemonize</w:t>
              <w:br/>
              <w:t xml:space="preserve"> 1819  0.0  1.2 ?        S      Oct 09 00:01:52 McastCommon6</w:t>
              <w:br/>
              <w:t xml:space="preserve"> 1820  0.0  0.0 ?        S      Oct 09 00:00:00 netns --agenttitle=LacpTxAgent --demuxerOpts=288224202808,288206982434,tbl://sysdb/+n,Sysdb (pid:1477) --sysdbfd=7 --dlopen procmgr /usr/bin/LacpTxAgent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1.2 ?        S      Oct 09 00:01:56 LacpTxAgent</w:t>
              <w:br/>
              <w:t xml:space="preserve"> 1826  0.0  0.0 ?        S      Oct 09 00:00:00 netns --agenttitle=Arp --demuxerOpts=288516871502,288409525692,tbl://sysdb/+n,Sysdb (pid:1477) --sysdbfd=7 --dlopen procmgr /usr/bin/Arp</w:t>
              <w:br/>
              <w:t xml:space="preserve"> 1827  0.0  0.3 ?        Ss     Oct 09 00:00:00 netnsd-session  -d -i --dlopen -p -f  -l libLoadDynamicLibs.so procmgr libProcMgrSetup.so --daemonize</w:t>
              <w:br/>
              <w:t xml:space="preserve"> 1828  0.0  1.5 ?        S      Oct 09 00:02:54 Arp</w:t>
              <w:br/>
              <w:t xml:space="preserve"> 1830  0.0  0.0 ?        S      Oct 09 00:00:00 netns --agenttitle=KernelFib --demuxerOpts=292154469402,288691835445,tbl://sysdb/+n,Sysdb (pid:1477) --sysdbfd=7 --dlopen procmgr /usr/bin/KernelFib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1.3 ?        S      Oct 09 00:02:08 KernelFib</w:t>
              <w:br/>
              <w:t xml:space="preserve"> 1834  0.0  0.0 ?        S      Oct 09 00:00:00 netns --agenttitle=Qos --demuxerOpts=292391068490,292229931595,tbl://sysdb/+n,Sysdb (pid:1477) --sysdbfd=7 --dlopen procmgr /usr/bin/Qos</w:t>
              <w:br/>
              <w:t xml:space="preserve"> 1835  0.0  0.3 ?        Ss     Oct 09 00:00:00 netnsd-session  -d -i --dlopen -p -f  -l libLoadDynamicLibs.so procmgr libProcMgrSetup.so --daemonize</w:t>
              <w:br/>
              <w:t xml:space="preserve"> 1836  0.0  1.2 ?        S      Oct 09 00:01:38 Qos</w:t>
              <w:br/>
              <w:t xml:space="preserve"> 1837  0.0  0.0 ?        S      Oct 09 00:00:00 netns --agenttitle=Thermostat --demuxerOpts=292653323546,292503125498,tbl://sysdb/+n,Sysdb (pid:1477) --sysdbfd=7 --dlopen procmgr /usr/bin/Thermostat</w:t>
              <w:br/>
              <w:t xml:space="preserve"> 1840  0.0  0.3 ?        Ss     Oct 09 00:00:00 netnsd-session  -d -i --dlopen -p -f  -l libLoadDynamicLibs.so procmgr libProcMgrSetup.so --daemonize</w:t>
              <w:br/>
              <w:t xml:space="preserve"> 1841  0.0  0.0 ?        S      Oct 09 00:00:00 netns --agenttitle=L2Rib --demuxerOpts=292781932487,292761826016,tbl://sysdb/+n,Sysdb (pid:1477) --sysdbfd=7 --dlopen procmgr /usr/bin/L2Rib</w:t>
              <w:br/>
              <w:t xml:space="preserve"> 1842  0.0  1.1 ?        S      Oct 09 00:01:01 Thermostat</w:t>
              <w:br/>
              <w:t xml:space="preserve"> 1847  0.0  0.3 ?        Ss     Oct 09 00:00:00 netnsd-session  -d -i --dlopen -p -f  -l libLoadDynamicLibs.so procmgr libProcMgrSetup.so --daemonize</w:t>
              <w:br/>
              <w:t xml:space="preserve"> 1849  0.0  1.2 ?        S      Oct 09 00:00:35 L2Rib</w:t>
              <w:br/>
              <w:t xml:space="preserve"> 1850  0.0  0.0 ?        S      Oct 09 00:00:00 netns --agenttitle=TopoAgent --demuxerOpts=293027249168,292979573221,tbl://sysdb/+n,Sysdb (pid:1477) --sysdbfd=7 --dlopen procmgr /usr/bin/TopoAgent --scheduled</w:t>
              <w:br/>
              <w:t xml:space="preserve"> 1852  0.0  0.3 ?        Ss     Oct 09 00:00:00 netnsd-session  -d -i --dlopen -p -f  -l libLoadDynamicLibs.so procmgr libProcMgrSetup.so --daemonize</w:t>
              <w:br/>
              <w:t xml:space="preserve"> 1853  0.0  1.2 ?        S      Oct 09 00:01:12 TopoAgent</w:t>
              <w:br/>
              <w:t xml:space="preserve"> 1855  0.0  0.0 ?        S      Oct 09 00:00:00 netns --agenttitle=PowerFuse --demuxerOpts=296601593960,296492906696,tbl://sysdb/+n,Sysdb (pid:1477) --sysdbfd=7 --dlopen procmgr /usr/bin/PowerFuse</w:t>
              <w:br/>
              <w:t xml:space="preserve"> 1856  0.0  0.3 ?        Ss     Oct 09 00:00:00 netnsd-session  -d -i --dlopen -p -f  -l libLoadDynamicLibs.so procmgr libProcMgrSetup.so --daemonize</w:t>
              <w:br/>
              <w:t xml:space="preserve"> 1858  0.0  0.0 ?        S      Oct 09 00:00:00 netns --agenttitle=PowerManager --demuxerOpts=296728233953,296724900486,tbl://sysdb/+n,Sysdb (pid:1477) --sysdbfd=7 --dlopen procmgr /usr/bin/PowerManager</w:t>
              <w:br/>
              <w:t xml:space="preserve"> 1859  0.0  1.1 ?        S      Oct 09 00:00:19 PowerFuse</w:t>
              <w:br/>
              <w:t xml:space="preserve"> 1860  0.0  0.3 ?        Ss     Oct 09 00:00:00 netnsd-session  -d -i --dlopen -p -f  -l libLoadDynamicLibs.so procmgr libProcMgrSetup.so --daemonize</w:t>
              <w:br/>
              <w:t xml:space="preserve"> 1863  0.0  1.1 ?        S      Oct 09 00:00:19 PowerManager</w:t>
              <w:br/>
              <w:t xml:space="preserve"> 1864  0.0  0.0 ?        S      Oct 09 00:00:00 netns --agenttitle=Ebra --demuxerOpts=296921127640,296920912379,tbl://sysdb/+n,Sysdb (pid:1477) --sysdbfd=7 --dlopen procmgr /usr/bin/Ebra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1868  0.0  1.4 ?        S      Oct 09 00:03:41 Ebra</w:t>
              <w:br/>
              <w:t xml:space="preserve"> 1869  0.0  0.0 ?        S      Oct 09 00:00:00 netns --agenttitle=ReloadCauseAgent --demuxerOpts=297209443189,297091547491,tbl://sysdb/+n,Sysdb (pid:1477) --sysdbfd=7 --dlopen procmgr /usr/bin/ReloadCauseAgent</w:t>
              <w:br/>
              <w:t xml:space="preserve"> 1874  0.0  0.3 ?        Ss     Oct 09 00:00:00 netnsd-session  -d -i --dlopen -p -f  -l libLoadDynamicLibs.so procmgr libProcMgrSetup.so --daemonize</w:t>
              <w:br/>
              <w:t xml:space="preserve"> 1876  0.0  0.0 ?        S      Oct 09 00:00:00 netns --agenttitle=SharedSecretProfile --demuxerOpts=297331465944,297308578543,tbl://sysdb/+n,Sysdb (pid:1477) --sysdbfd=7 --dlopen procmgr /usr/bin/SharedSecretProfile</w:t>
              <w:br/>
              <w:t xml:space="preserve"> 1883  0.0  1.1 ?        S      Oct 09 00:00:19 ReloadCauseAgent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1889  0.0  1.5 ?        S      Oct 09 00:02:13 IgmpSnooping</w:t>
              <w:br/>
              <w:t xml:space="preserve"> 1892  0.0  1.1 ?        S      Oct 09 00:00:19 SharedSecretProfile</w:t>
              <w:br/>
              <w:t xml:space="preserve"> 1906  0.0  0.0 ?        S      Oct 09 00:00:00 netns --agenttitle=StaticRoute --demuxerOpts=301582768548,301582509040,tbl://sysdb/+n,Sysdb (pid:1477) --sysdbfd=7 --dlopen procmgr /usr/bin/StaticRoute --scheduled</w:t>
              <w:br/>
              <w:t xml:space="preserve"> 1909  0.0  0.3 ?        Ss     Oct 09 00:00:00 netnsd-session  -d -i --dlopen -p -f  -l libLoadDynamicLibs.so procmgr libProcMgrSetup.so --daemonize</w:t>
              <w:br/>
              <w:t xml:space="preserve"> 1911  0.0  1.3 ?        S      Oct 09 00:00:59 StaticRoute</w:t>
              <w:br/>
              <w:t xml:space="preserve"> 1912  0.0  0.0 ?        S      Oct 09 00:00:00 netns --agenttitle=IpRib --demuxerOpts=305064840725,305064581389,tbl://sysdb/+n,Sysdb (pid:1477) --sysdbfd=7 --dlopen procmgr /usr/bin/IpRib --scheduled</w:t>
              <w:br/>
              <w:t xml:space="preserve"> 1917  0.0  0.3 ?        Ss     Oct 09 00:00:00 netnsd-session  -d -i --dlopen -p -f  -l libLoadDynamicLibs.so procmgr libProcMgrSetup.so --daemonize</w:t>
              <w:br/>
              <w:t xml:space="preserve"> 1920  0.0  0.0 ?        S      Oct 09 00:00:00 netns --agenttitle=BgpCliHelper --demuxerOpts=305232197713,305231975754,tbl://sysdb/+n,Sysdb (pid:1477) --sysdbfd=7 --dlopen procmgr /usr/bin/BgpCliHelper --scheduled</w:t>
              <w:br/>
              <w:t xml:space="preserve"> 1922  0.0  1.6 ?        S      Oct 09 00:04:18 IpRib</w:t>
              <w:br/>
              <w:t xml:space="preserve"> 1924  0.0  0.3 ?        Ss     Oct 09 00:00:00 netnsd-session  -d -i --dlopen -p -f  -l libLoadDynamicLibs.so procmgr libProcMgrSetup.so --daemonize</w:t>
              <w:br/>
              <w:t xml:space="preserve"> 1926  0.0  1.9 ?        S      Oct 09 00:01:11 BgpCliHelper</w:t>
              <w:br/>
              <w:t xml:space="preserve"> 1928  0.0  0.0 ?        S      Oct 09 00:00:00 netns --agenttitle=ConnectedRoute --demuxerOpts=305439070301,305437068667,tbl://sysdb/+n,Sysdb (pid:1477) --sysdbfd=7 --dlopen procmgr /usr/bin/ConnectedRoute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1.2 ?        S      Oct 09 00:02:12 ConnectedRoute</w:t>
              <w:br/>
              <w:t xml:space="preserve"> 1935  0.0  0.0 ?        S      Oct 09 00:00:00 netns --agenttitle=RouteInput --demuxerOpts=305658141411,305618854294,tbl://sysdb/+n,Sysdb (pid:1477) --sysdbfd=7 --dlopen procmgr /usr/bin/RouteInput</w:t>
              <w:br/>
              <w:t xml:space="preserve"> 1937  0.0  0.3 ?        Ss     Oct 09 00:00:00 netnsd-session  -d -i --dlopen -p -f  -l libLoadDynamicLibs.so procmgr libProcMgrSetup.so --daemonize</w:t>
              <w:br/>
              <w:t xml:space="preserve"> 1938  0.0  1.3 ?        S      Oct 09 00:01:01 RouteInput</w:t>
              <w:br/>
              <w:t xml:space="preserve"> 1940  0.0  2.3 ?        Sl     Oct 09 00:07:14 Bgp</w:t>
              <w:br/>
              <w:t xml:space="preserve"> 1950  0.0  0.0 ?        S      Oct 09 00:00:00 netns --agenttitle=Sfe --demuxerOpts=309581446345,305926964721,tbl://sysdb/+n,Sysdb (pid:1477) --sysdbfd=7 --dlopen procmgr /usr/bin/Sfe</w:t>
              <w:br/>
              <w:t xml:space="preserve"> 1953  0.0  0.3 ?        Ss     Oct 09 00:00:00 netnsd-session  -d -i --dlopen -p -f  -l libLoadDynamicLibs.so procmgr libProcMgrSetup.so --daemonize</w:t>
              <w:br/>
              <w:t xml:space="preserve"> 2308  0.0  0.0 ?        Ssl    Oct 09 00:00:15 /usr/sbin/rsyslogd -n</w:t>
              <w:br/>
              <w:t xml:space="preserve"> 2467  0.0  0.0 ?        S      Oct 09 00:00:00 netns --agenttitle=LicenseManager --demuxerOpts=353180209543,353179956273,tbl://sysdb/+n,Sysdb (pid:1477) --sysdbfd=7 --dlopen procmgr /usr/bin/LicenseManager</w:t>
              <w:br/>
              <w:t xml:space="preserve"> 2471  0.0  0.3 ?        Ss     Oct 09 00:00:00 netnsd-session  -d -i --dlopen -p -f  -l libLoadDynamicLibs.so procmgr libProcMgrSetup.so --daemonize</w:t>
              <w:br/>
              <w:t xml:space="preserve"> 2473  0.0  1.1 ?        S      Oct 09 00:00:20 LicenseManager</w:t>
              <w:br/>
              <w:t xml:space="preserve"> 2664  0.0  0.0 ?        S      Oct 09 00:00:00 /usr/bin/conlogd</w:t>
              <w:br/>
              <w:t xml:space="preserve"> 2665  0.0  0.0 ttyS0    Ss+    Oct 09 00:00:00 /sbin/mingetty --noclear /dev/ttyS0</w:t>
              <w:br/>
              <w:t xml:space="preserve"> 2666  0.0  0.0 tty1     Ss+    Oct 09 00:00:00 /sbin/agetty --noclear tty1 linux</w:t>
              <w:br/>
              <w:t xml:space="preserve"> 2670  0.0  0.0 ?        S      Oct 09 00:00:00 sh -c /usr/bin/tail -n 0 --retry --follow=name --pid=2664 /var/log/eos-console | sed 's/\(.*\)/\1\r/'</w:t>
              <w:br/>
              <w:t xml:space="preserve"> 2673  0.0  0.0 ?        S      Oct 09 00:00:10 /usr/bin/tail -n 0 --retry --follow=name --pid=2664 /var/log/eos-console</w:t>
              <w:br/>
              <w:t xml:space="preserve"> 2674  0.0  0.0 ?        S      Oct 09 00:00:00 sed s/\(.*\)/\1\r/</w:t>
              <w:br/>
              <w:t xml:space="preserve"> 2699  0.0  0.0 ?        Zs     Oct 09 00:00:00 [SuperServer] &lt;defunct&gt;</w:t>
              <w:br/>
              <w:t xml:space="preserve"> 2725  0.0  0.0 ?        S      Oct 09 00:00:00 netns --agenttitle=Ipsec --demuxerOpts=374234569378,374234336312,tbl://sysdb/+n,Sysdb (pid:1477) --sysdbfd=7 --dlopen procmgr /usr/bin/Ipsec</w:t>
              <w:br/>
              <w:t xml:space="preserve"> 2726  0.0  0.3 ?        Ss     Oct 09 00:00:00 netnsd-session  -d -i --dlopen -p -f  -l libLoadDynamicLibs.so procmgr libProcMgrSetup.so --daemonize</w:t>
              <w:br/>
              <w:t xml:space="preserve"> 2727  0.0  1.2 ?        S      Oct 09 00:04:57 Ipsec</w:t>
              <w:br/>
              <w:t xml:space="preserve"> 2734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2760  0.0  0.1 ?        Ssl    Oct 09 00:00:30 ntpd -u ntp:ntp -g -p /var/run/ntpd.pid</w:t>
              <w:br/>
              <w:t xml:space="preserve"> 2764  0.0  0.0 ?        Ss     Oct 09 00:00:00 fusermount -o rw,nosuid,nodev,allow_other,auto_unmount,subtype=MfibFuse -- /BessProc</w:t>
              <w:br/>
              <w:t xml:space="preserve"> 3353  0.0  0.0 ?        S      Oct 09 00:00:00 netns --agenttitle=Nat --demuxerOpts=1048691633697,1048691229094,tbl://sysdb/+n,Sysdb (pid:1477) --sysdbfd=7 --dlopen procmgr /usr/bin/Nat</w:t>
              <w:br/>
              <w:t xml:space="preserve"> 3355  0.0  0.3 ?        Ss     Oct 09 00:00:00 netnsd-session  -d -i --dlopen -p -f  -l libLoadDynamicLibs.so procmgr libProcMgrSetup.so --daemonize</w:t>
              <w:br/>
              <w:t xml:space="preserve"> 3357  0.0  0.0 ?        S      Oct 09 00:00:00 netns --agenttitle=Vxlan --demuxerOpts=1048829900347,1048829438291,tbl://sysdb/+n,Sysdb (pid:1477) --sysdbfd=7 --dlopen procmgr /usr/bin/Vxlan</w:t>
              <w:br/>
              <w:t xml:space="preserve"> 3359  0.0  1.2 ?        S      Oct 09 00:02:15 Nat</w:t>
              <w:br/>
              <w:t xml:space="preserve"> 3361  0.0  0.3 ?        Ss     Oct 09 00:00:00 netnsd-session  -d -i --dlopen -p -f  -l libLoadDynamicLibs.so procmgr libProcMgrSetup.so --daemonize</w:t>
              <w:br/>
              <w:t xml:space="preserve"> 3363  0.0  1.3 ?        S      Oct 09 00:01:59 Vxlan</w:t>
              <w:br/>
              <w:t xml:space="preserve"> 3369  0.0  0.0 ?        S      Oct 09 00:00:00 netns --agenttitle=VxlanSwFwd --demuxerOpts=1052390336317,1048894623126,tbl://sysdb/+n,Sysdb (pid:1477) --sysdbfd=7 --dlopen procmgr /usr/bin/VxlanSwFwd</w:t>
              <w:br/>
              <w:t xml:space="preserve"> 3377  0.0  0.3 ?        Ss     Oct 09 00:00:00 netnsd-session  -d -i --dlopen -p -f  -l libLoadDynamicLibs.so procmgr libProcMgrSetup.so --daemonize</w:t>
              <w:br/>
              <w:t xml:space="preserve"> 3383  0.0  1.3 ?        S      Oct 09 00:02:10 VxlanSwFwd</w:t>
              <w:br/>
              <w:t xml:space="preserve"> 3474  0.0  0.0 ?        S      Oct 09 00:00:00 /usr/sbin/dnsmasq</w:t>
              <w:br/>
              <w:t xml:space="preserve"> 3511  0.0  0.0 ?        S      Oct 09 00:00:00 [kworker/u8:3]</w:t>
              <w:br/>
              <w:t xml:space="preserve"> 3519  0.0  0.0 ?        S      Oct 09 00:00:00 netns --agenttitle=Fhrp --demuxerOpts=1060861320791,1060861101654,tbl://sysdb/+n,Sysdb (pid:1477) --sysdbfd=7 --dlopen procmgr /usr/bin/Fhrp --scheduled</w:t>
              <w:br/>
              <w:t xml:space="preserve"> 3520  0.0  0.3 ?        Ss     Oct 09 00:00:00 netnsd-session  -d -i --dlopen -p -f  -l libLoadDynamicLibs.so procmgr libProcMgrSetup.so --daemonize</w:t>
              <w:br/>
              <w:t xml:space="preserve"> 3547  0.0  0.0 ?        Ss     Oct 09 00:00:00 /usr/libexec/strongswan/starter --daemon charon</w:t>
              <w:br/>
              <w:t xml:space="preserve"> 3549  0.0  0.1 ?        Ssl    Oct 09 00:00:49 /usr/libexec/strongswan/charon --use-syslog</w:t>
              <w:br/>
              <w:t xml:space="preserve"> 4884  0.0  0.0 ?        S      Oct 09 00:00:00 netns --agenttitle=CapiApp --demuxerOpts=6125135729910,6125135441086,tbl://sysdb/+n,Sysdb (pid:1477) --sysdbfd=7 --dlopen procmgr /usr/bin/CapiApp --ini /etc/uwsgi/CapiApp.ini</w:t>
              <w:br/>
              <w:t xml:space="preserve"> 4885  0.0  0.3 ?        Ss     Oct 09 00:00:00 netnsd-session  -d -i --dlopen -p -f  -l libLoadDynamicLibs.so procmgr libProcMgrSetup.so --daemonize</w:t>
              <w:br/>
              <w:t xml:space="preserve"> 4886  0.0  1.3 ?        Sl     Oct 09 00:00:21 CapiApp         -d -i --dlopen -p -f  -l libLoadDynamicLibs.so procmgr libProcMgrSetup.so --daemonize</w:t>
              <w:br/>
              <w:t xml:space="preserve"> 4930  0.0  0.0 ?        Ss     Oct 09 00:00:00 nginx: master process /usr/sbin/nginx -c /etc/nginx/nginx.conf -g pid /var/run/nginx.pid;</w:t>
              <w:br/>
              <w:t xml:space="preserve"> 4932  0.0  0.1 ?        S      Oct 09 00:00:00 nginx: worker process                                              </w:t>
              <w:br/>
              <w:t>20616  0.0  0.0 ?        S    15:45:01 00:00:00 [kworker/0:2]</w:t>
              <w:br/>
              <w:t>20676  0.0  0.0 ?        S    15:45:05 00:00:00 /bin/sh /var/awslogs/bin/awslogs-agent-launcher.sh</w:t>
              <w:br/>
              <w:t>21396  0.0  0.0 ?        S    15:56:01 00:00:00 [kworker/0:1]</w:t>
              <w:br/>
              <w:t>21766  0.0  0.0 ?        S    16:01:01 00:00:00 [kworker/0:4]</w:t>
              <w:br/>
              <w:t>22159  0.0  0.0 ?        S    16:07:01 00:00:00 [kworker/0:0]</w:t>
              <w:br/>
              <w:t>22454  0.0  0.2 ?        Rs   16:07:45 00:00:00 python /bin/FetchLogs dump -n -l /var/log -m eos(?=($|\..*\.gz))</w:t>
              <w:br/>
              <w:t>22455  0.0  0.0 ?        Ss   16:07:45 00:00:00 tail -n 32</w:t>
              <w:br/>
              <w:t>22458  0.0  0.0 ?        Rs   16:07:45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16.4.2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|kg-topology-CloudEOSEdge2|.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16:07:45 up 17 days, 23:58,  0 users,  load average: 1.12, 1.29, 1.25</w:t>
              <w:br/>
              <w:t xml:space="preserve">  PID %CPU %MEM TT       STAT  STARTED     TIME CMD</w:t>
              <w:br/>
              <w:t xml:space="preserve"> 2097  101  3.7 ?        Sl     Oct 09 18-06:12:53 Sfe</w:t>
              <w:br/>
              <w:t xml:space="preserve"> 1738  2.4  1.9 ?        Sl     Oct 09 10:31:35 /usr/bin/TerminAttr -cvaddr=apiserver.arista.io:443 -cvcompression=gzip -cvauth=token-secure,/tmp/token -smashexcludes=ale,flexCounter,hardware,kni,pulse,strata-ingestexclude=/Sysdb/cell/1/agent,/Sysdb/cell/2/agent -cvvrf=default -cvsourceip=11.201.15.101 -taillogs -grpcaddr=0.0.0.0:6042</w:t>
              <w:br/>
              <w:t>20320  0.5  0.8 ?        SNl    Oct 26 00:11:51 python2.7 /var/awslogs/bin/aws logs push --config-file /mnt/flash/awslogs/awslogs.conf --additional-configs-dir /mnt/flash/awslogs/config</w:t>
              <w:br/>
              <w:t xml:space="preserve"> 1232  0.2  0.9 ?        S      Oct 09 01:03:03 ProcMgr-worker</w:t>
              <w:br/>
              <w:t xml:space="preserve"> 1503  0.2  2.6 ?        S      Oct 09 01:14:33 Sysdb</w:t>
              <w:br/>
              <w:t xml:space="preserve"> 1580  0.2  7.4 ?        Sl     Oct 09 01:14:41 ConfigAgent</w:t>
              <w:br/>
              <w:t xml:space="preserve"> 1767  0.1  1.7 ?        S      Oct 09 00:34:10 SuperServer</w:t>
              <w:br/>
              <w:t xml:space="preserve"> 1782  0.1  1.2 ?        S      Oct 09 00:27:13 StpTxRx</w:t>
              <w:br/>
              <w:t xml:space="preserve"> 1790  0.1  1.0 ?        S      Oct 09 00:51:35 AgentMonitor</w:t>
              <w:br/>
              <w:t xml:space="preserve"> 2017  0.1  1.7 ?        S      Oct 09 00:49:14 IpRib</w:t>
              <w:br/>
              <w:t xml:space="preserve"> 3570  0.1  1.4 ?        S      Oct 09 00:49:06 Fhrp</w:t>
              <w:br/>
              <w:t xml:space="preserve">    1  0.0  0.0 ?        Ss     Oct 09 00:03:49 /sbin/init</w:t>
              <w:br/>
              <w:t xml:space="preserve">    2  0.0  0.0 ?        S      Oct 09 00:00:00 [kthreadd]</w:t>
              <w:br/>
              <w:t xml:space="preserve">    3  0.0  0.0 ?        S      Oct 09 00:00:08 [ksoftirqd/0]</w:t>
              <w:br/>
              <w:t xml:space="preserve">    5  0.0  0.0 ?        S&lt;     Oct 09 00:00:00 [kworker/0:0H]</w:t>
              <w:br/>
              <w:t xml:space="preserve">    6  0.0  0.0 ?        S      Oct 09 00:00:01 [kworker/u8:0]</w:t>
              <w:br/>
              <w:t xml:space="preserve">    7  0.0  0.0 ?        S      Oct 09 00:00:14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00:00:28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73  0.0  0.0 ?        S      Oct 09 00:00:01 [kworker/u8:1]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382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498  0.0  0.0 ?        S&lt;     Oct 09 00:00:00 [ena]</w:t>
              <w:br/>
              <w:t xml:space="preserve">  710  0.0  0.0 ?        S      Oct 09 00:00:00 [kworker/1:1]</w:t>
              <w:br/>
              <w:t xml:space="preserve">  749  0.0  0.0 ?        Ss     Oct 09 00:01:47 /usr/lib/systemd/systemd-logind</w:t>
              <w:br/>
              <w:t xml:space="preserve">  750  0.0  0.1 ?        Ss     Oct 09 00:02:45 /usr/bin/dbus-daemon --system --address=systemd: --nofork --nopidfile --systemd-activation</w:t>
              <w:br/>
              <w:t xml:space="preserve">  762  0.0  0.0 ?        Ss     Oct 09 00:00:00 /usr/sbin/mcelog --ignorenodev --daemon --foreground</w:t>
              <w:br/>
              <w:t xml:space="preserve">  764  0.0  0.0 ?        Ss     Oct 09 00:00:32 /usr/bin/ProcMonitor</w:t>
              <w:br/>
              <w:t xml:space="preserve">  784  0.0  0.0 ?        Ss     Oct 09 00:00:10 /usr/sbin/crond -n</w:t>
              <w:br/>
              <w:t xml:space="preserve">  806  0.0  0.0 ?        Ss     Oct 09 00:00:04 /usr/sbin/xinetd -stayalive -pidfile /var/run/xinetd.pid</w:t>
              <w:br/>
              <w:t xml:space="preserve">  811  0.0  0.0 ?        S&lt;s    Oct 09 00:00:13 /usr/bin/wdogdev -t 60</w:t>
              <w:br/>
              <w:t xml:space="preserve">  982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985  0.0  0.0 pts/0    Ss+    Oct 09 00:00:00 inotifywait -m -r -e modify -e create -e delete -e attrib -e move .</w:t>
              <w:br/>
              <w:t xml:space="preserve">  994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 995  0.0  0.0 pts/1    Ss+    Oct 09 00:00:00 inotifywait -m -r -e modify -e create -e delete -e attrib -e move .</w:t>
              <w:br/>
              <w:t xml:space="preserve"> 1005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1006  0.0  0.0 pts/2    Ss+    Oct 09 00:00:00 inotifywait -m -r -e modify -e create -e delete -e attrib -e move .</w:t>
              <w:br/>
              <w:t xml:space="preserve"> 1042  0.0  0.0 ?        Ss     Oct 09 00:00:00 /usr/bin/SaveFossil --dedup --compress --priority Sysdb --maxFiles 1000 /var/tmp/Fossil /mnt/flash/Fossil</w:t>
              <w:br/>
              <w:t xml:space="preserve"> 1063  0.0  0.0 ?        Ss     Oct 09 00:00:00 /bin/bash /usr/sbin/core_annotate_util daemon</w:t>
              <w:br/>
              <w:t xml:space="preserve"> 1178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1179  0.0  0.1 ?        S      Oct 09 00:00:00 /usr/bin/ConnMgr -p /var/run/ConnMgr.pid</w:t>
              <w:br/>
              <w:t xml:space="preserve"> 1213  0.0  0.0 ?        S      Oct 09 00:00:00 inotifywait -e modify /var/lib/rpm</w:t>
              <w:br/>
              <w:t xml:space="preserve"> 1215  0.0  0.3 ?        S      Oct 09 00:00:00 netnsd-watcher  -d -i --dlopen -p -f  -l libLoadDynamicLibs.so procmgr libProcMgrSetup.so --daemonize</w:t>
              <w:br/>
              <w:t xml:space="preserve"> 1217  0.0  0.3 ?        S      Oct 09 00:00:00 netnsd-server   -d -i --dlopen -p -f  -l libLoadDynamicLibs.so procmgr libProcMgrSetup.so --daemonize</w:t>
              <w:br/>
              <w:t xml:space="preserve"> 1231  0.0  0.9 ?        S      Oct 09 00:00:00 ProcMgr-master</w:t>
              <w:br/>
              <w:t xml:space="preserve"> 1307  0.0  0.0 ?        S    14:54:01 00:00:00 [kworker/0:3]</w:t>
              <w:br/>
              <w:t xml:space="preserve"> 1442  0.0  0.0 ?        S      Oct 09 00:05:58 /usr/bin/EosOomAdjust</w:t>
              <w:br/>
              <w:t xml:space="preserve"> 1450  0.0  0.0 ?        S      Oct 09 00:00:01 [rbfd_vrf_cleanu]</w:t>
              <w:br/>
              <w:t xml:space="preserve"> 1465  0.0  0.0 ?        Ss     Oct 09 00:00:00 /usr/sbin/acpid</w:t>
              <w:br/>
              <w:t xml:space="preserve"> 1502  0.0  0.0 ?        S      Oct 09 00:01:24 /usr/bin/SlabMonitor</w:t>
              <w:br/>
              <w:t xml:space="preserve"> 1579  0.0  1.2 ?        S      Oct 09 00:03:02 StageMgr</w:t>
              <w:br/>
              <w:t xml:space="preserve"> 1583  0.0  1.5 ?        S      Oct 09 00:10:32 Fru</w:t>
              <w:br/>
              <w:t xml:space="preserve"> 1585  0.0  1.9 ?        S      Oct 09 00:03:41 Launcher</w:t>
              <w:br/>
              <w:t xml:space="preserve"> 1714  0.0  0.0 ?        S      Oct 09 00:00:00 netns --agenttitle=Lldp --demuxerOpts=279470554453,279470047684,tbl://sysdb/+n,Sysdb (pid:1503) --sysdbfd=7 --dlopen procmgr /usr/bin/Lldp</w:t>
              <w:br/>
              <w:t xml:space="preserve"> 1716  0.0  0.3 ?        Ss     Oct 09 00:00:00 netnsd-session  -d -i --dlopen -p -f  -l libLoadDynamicLibs.so procmgr libProcMgrSetup.so --daemonize</w:t>
              <w:br/>
              <w:t xml:space="preserve"> 1718  0.0  1.3 ?        S      Oct 09 00:14:28 Lldp</w:t>
              <w:br/>
              <w:t xml:space="preserve"> 1721  0.0  0.0 ?        S      Oct 09 00:00:00 netns --agenttitle=McastCommon --demuxerOpts=279587219839,279517120427,tbl://sysdb/+n,Sysdb (pid:1503) --sysdbfd=7 --dlopen procmgr /usr/bin/McastCommon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1.2 ?        S      Oct 09 00:10:39 McastCommon</w:t>
              <w:br/>
              <w:t xml:space="preserve"> 1728  0.0  0.0 ?        S      Oct 09 00:00:00 netns --agenttitle=PortSec --demuxerOpts=279751903339,279634065737,tbl://sysdb/+n,Sysdb (pid:1503) --sysdbfd=7 --dlopen procmgr /usr/bin/PortSec</w:t>
              <w:br/>
              <w:t xml:space="preserve"> 1729  0.0  0.0 ?        S&lt;     Oct 09 00:00:00 [kworker/1:1H]</w:t>
              <w:br/>
              <w:t xml:space="preserve"> 1730  0.0  0.3 ?        Ss     Oct 09 00:00:00 netnsd-session  -d -i --dlopen -p -f  -l libLoadDynamicLibs.so procmgr libProcMgrSetup.so --daemonize</w:t>
              <w:br/>
              <w:t xml:space="preserve"> 1732  0.0  1.2 ?        S      Oct 09 00:11:37 PortSec</w:t>
              <w:br/>
              <w:t xml:space="preserve"> 1759  0.0  0.0 ?        S      Oct 09 00:00:00 netns --agenttitle=Bfd --demuxerOpts=283517224269,280061218350,tbl://sysdb/+n,Sysdb (pid:1503) --sysdbfd=7 --dlopen procmgr /usr/bin/Bfd</w:t>
              <w:br/>
              <w:t xml:space="preserve"> 1760  0.0  0.3 ?        Ss     Oct 09 00:00:00 netnsd-session  -d -i --dlopen -p -f  -l libLoadDynamicLibs.so procmgr libProcMgrSetup.so --daemonize</w:t>
              <w:br/>
              <w:t xml:space="preserve"> 1761  0.0  1.4 ?        S      Oct 09 00:11:25 Bfd</w:t>
              <w:br/>
              <w:t xml:space="preserve"> 1763  0.0  0.0 ?        S      Oct 09 00:00:00 netns --agenttitle=Lag --demuxerOpts=284385889980,284346800095,tbl://sysdb/+n,Sysdb (pid:1503) --sysdbfd=7 --dlopen procmgr /usr/bin/Lag</w:t>
              <w:br/>
              <w:t xml:space="preserve"> 1764  0.0  0.3 ?        Ss     Oct 09 00:00:00 netnsd-session  -d -i --dlopen -p -f  -l libLoadDynamicLibs.so procmgr libProcMgrSetup.so --daemonize</w:t>
              <w:br/>
              <w:t xml:space="preserve"> 1765  0.0  1.3 ?        S      Oct 09 00:21:05 Lag</w:t>
              <w:br/>
              <w:t xml:space="preserve"> 1770  0.0  0.0 ?        S      Oct 09 00:00:00 netns --agenttitle=Ira --demuxerOpts=288231811657,288192037887,tbl://sysdb/+n,Sysdb (pid:1503) --sysdbfd=7 --dlopen procmgr /usr/bin/Ira</w:t>
              <w:br/>
              <w:t xml:space="preserve"> 1771  0.0  0.3 ?        Ss     Oct 09 00:00:00 netnsd-session  -d -i --dlopen -p -f  -l libLoadDynamicLibs.so procmgr libProcMgrSetup.so --daemonize</w:t>
              <w:br/>
              <w:t xml:space="preserve"> 1772  0.0  1.5 ?        S      Oct 09 00:10:49 Ira</w:t>
              <w:br/>
              <w:t xml:space="preserve"> 1773  0.0  0.0 ?        S      Oct 09 00:00:00 netns --agenttitle=LedPolicy --demuxerOpts=292443484009,292114014481,tbl://sysdb/+n,Sysdb (pid:1503) --sysdbfd=7 --dlopen procmgr /usr/bin/LedPolicy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1.2 ?        S      Oct 09 00:12:46 LedPolicy</w:t>
              <w:br/>
              <w:t xml:space="preserve"> 1777  0.0  0.0 ?        S      Oct 09 00:00:00 netns --agenttitle=EventMgr --demuxerOpts=292651775845,292518030355,tbl://sysdb/+n,Sysdb (pid:1503) --sysdbfd=7 --dlopen procmgr /usr/bin/EventMgr</w:t>
              <w:br/>
              <w:t xml:space="preserve"> 1778  0.0  0.3 ?        Ss     Oct 09 00:00:00 netnsd-session  -d -i --dlopen -p -f  -l libLoadDynamicLibs.so procmgr libProcMgrSetup.so --daemonize</w:t>
              <w:br/>
              <w:t xml:space="preserve"> 1779  0.0  1.3 ?        S      Oct 09 00:14:12 EventMgr</w:t>
              <w:br/>
              <w:t xml:space="preserve"> 1780  0.0  0.0 ?        S      Oct 09 00:00:00 netns --agenttitle=StpTxRx --demuxerOpts=292922768387,292730333036,tbl://sysdb/+n,Sysdb (pid:1503) --sysdbfd=7 --dlopen procmgr /usr/bin/StpTxRx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1784  0.0  0.0 ?        S      Oct 09 00:00:00 netns --agenttitle=StandbyCpld --demuxerOpts=296469003372,293002513997,tbl://sysdb/+n,Sysdb (pid:1503) --sysdbfd=7 --dlopen procmgr /usr/bin/StandbyCpld</w:t>
              <w:br/>
              <w:t xml:space="preserve"> 1786  0.0  0.3 ?        Ss     Oct 09 00:00:00 netnsd-session  -d -i --dlopen -p -f  -l libLoadDynamicLibs.so procmgr libProcMgrSetup.so --daemonize</w:t>
              <w:br/>
              <w:t xml:space="preserve"> 1787  0.0  1.1 ?        S      Oct 09 00:03:02 StandbyCpld</w:t>
              <w:br/>
              <w:t xml:space="preserve"> 1788  0.0  0.0 ?        S      Oct 09 00:00:00 netns --agenttitle=AgentMonitor --demuxerOpts=296562709974,296552472081,tbl://sysdb/+n,Sysdb (pid:1503) --sysdbfd=7 --dlopen procmgr /usr/bin/AgentMonitor</w:t>
              <w:br/>
              <w:t xml:space="preserve"> 1789  0.0  0.3 ?        Ss     Oct 09 00:00:00 netnsd-session  -d -i --dlopen -p -f  -l libLoadDynamicLibs.so procmgr libProcMgrSetup.so --daemonize</w:t>
              <w:br/>
              <w:t xml:space="preserve"> 1792  0.0  0.0 ?        S      Oct 09 00:00:00 netns --agenttitle=Tunnel --demuxerOpts=296808026069,296806088672,tbl://sysdb/+n,Sysdb (pid:1503) --sysdbfd=7 --dlopen procmgr /usr/bin/Tunnel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00:04:41 Tunnel</w:t>
              <w:br/>
              <w:t xml:space="preserve"> 1795  0.0  1.6 ?        Sl     Oct 09 00:03:51 Aaa</w:t>
              <w:br/>
              <w:t xml:space="preserve"> 1797  0.0  0.0 ?        S      Oct 09 00:00:00 netns --agenttitle=StpTopology --demuxerOpts=300788778849,297266473162,tbl://sysdb/+n,Sysdb (pid:1503) --sysdbfd=7 --dlopen procmgr /usr/bin/StpTopology</w:t>
              <w:br/>
              <w:t xml:space="preserve"> 1798  0.0  0.3 ?        Ss     Oct 09 00:00:00 netnsd-session  -d -i --dlopen -p -f  -l libLoadDynamicLibs.so procmgr libProcMgrSetup.so --daemonize</w:t>
              <w:br/>
              <w:t xml:space="preserve"> 1799  0.0  1.2 ?        S      Oct 09 00:10:45 StpTopology</w:t>
              <w:br/>
              <w:t xml:space="preserve"> 1802  0.0  0.0 ?        S      Oct 09 00:00:00 netns --agenttitle=Acl --demuxerOpts=301204398152,300891965148,tbl://sysdb/+n,Sysdb (pid:1503) --sysdbfd=7 --dlopen procmgr /usr/bin/Acl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1808  0.0  1.4 ?        S      Oct 09 00:22:17 Acl</w:t>
              <w:br/>
              <w:t xml:space="preserve"> 1819  0.0  0.0 ?        S      Oct 09 00:00:00 netns --agenttitle=Stp --demuxerOpts=301327186104,301314169646,tbl://sysdb/+n,Sysdb (pid:1503) --sysdbfd=7 --dlopen procmgr /usr/bin/Stp</w:t>
              <w:br/>
              <w:t xml:space="preserve"> 1822  0.0  0.3 ?        Ss     Oct 09 00:00:00 netnsd-session  -d -i --dlopen -p -f  -l libLoadDynamicLibs.so procmgr libProcMgrSetup.so --daemonize</w:t>
              <w:br/>
              <w:t xml:space="preserve"> 1824  0.0  1.1 ?        S      Oct 09 00:17:22 Stp</w:t>
              <w:br/>
              <w:t xml:space="preserve"> 1841  0.0  0.0 ?        S      Oct 09 00:00:00 netns --agenttitle=KernelNetworkInfo --demuxerOpts=305530146455,305255774992,tbl://sysdb/+n,Sysdb (pid:1503) --sysdbfd=7 --dlopen procmgr /usr/bin/KernelNetworkInfo</w:t>
              <w:br/>
              <w:t xml:space="preserve"> 1843  0.0  0.3 ?        Ss     Oct 09 00:00:00 netnsd-session  -d -i --dlopen -p -f  -l libLoadDynamicLibs.so procmgr libProcMgrSetup.so --daemonize</w:t>
              <w:br/>
              <w:t xml:space="preserve"> 1846  0.0  1.1 ?        S      Oct 09 00:03:35 KernelNetworkInfo</w:t>
              <w:br/>
              <w:t xml:space="preserve"> 1850  0.0  0.0 ?        S      Oct 09 00:00:00 netns --agenttitle=McastCommon6 --demuxerOpts=305843884374,305663232644,tbl://sysdb/+n,Sysdb (pid:1503) --sysdbfd=7 --dlopen procmgr /usr/bin/McastCommon6</w:t>
              <w:br/>
              <w:t xml:space="preserve"> 1853  0.0  0.3 ?        Ss     Oct 09 00:00:00 netnsd-session  -d -i --dlopen -p -f  -l libLoadDynamicLibs.so procmgr libProcMgrSetup.so --daemonize</w:t>
              <w:br/>
              <w:t xml:space="preserve"> 1854  0.0  1.2 ?        S      Oct 09 00:10:40 McastCommon6</w:t>
              <w:br/>
              <w:t xml:space="preserve"> 1864  0.0  0.0 ?        S      Oct 09 00:00:00 netns --agenttitle=LacpTxAgent --demuxerOpts=305942247993,305922103813,tbl://sysdb/+n,Sysdb (pid:1503) --sysdbfd=7 --dlopen procmgr /usr/bin/LacpTxAgent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1870  0.0  1.2 ?        S      Oct 09 00:10:48 LacpTxAgent</w:t>
              <w:br/>
              <w:t xml:space="preserve"> 1880  0.0  0.0 ?        S      Oct 09 00:00:00 netns --agenttitle=Arp --demuxerOpts=310065886531,309673916602,tbl://sysdb/+n,Sysdb (pid:1503) --sysdbfd=7 --dlopen procmgr /usr/bin/Arp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1885  0.0  1.5 ?        S      Oct 09 00:16:04 Arp</w:t>
              <w:br/>
              <w:t xml:space="preserve"> 1904  0.0  0.0 ?        S      Oct 09 00:00:00 netns --agenttitle=KernelFib --demuxerOpts=313885932294,310177900767,tbl://sysdb/+n,Sysdb (pid:1503) --sysdbfd=7 --dlopen procmgr /usr/bin/KernelFib</w:t>
              <w:br/>
              <w:t xml:space="preserve"> 1906  0.0  0.3 ?        Ss     Oct 09 00:00:00 netnsd-session  -d -i --dlopen -p -f  -l libLoadDynamicLibs.so procmgr libProcMgrSetup.so --daemonize</w:t>
              <w:br/>
              <w:t xml:space="preserve"> 1909  0.0  1.4 ?        S      Oct 09 00:10:45 KernelFib</w:t>
              <w:br/>
              <w:t xml:space="preserve"> 1913  0.0  0.0 ?        S      Oct 09 00:00:00 netns --agenttitle=Qos --demuxerOpts=314115933313,314080890591,tbl://sysdb/+n,Sysdb (pid:1503) --sysdbfd=7 --dlopen procmgr /usr/bin/Qos</w:t>
              <w:br/>
              <w:t xml:space="preserve"> 1915  0.0  0.3 ?        Ss     Oct 09 00:00:00 netnsd-session  -d -i --dlopen -p -f  -l libLoadDynamicLibs.so procmgr libProcMgrSetup.so --daemonize</w:t>
              <w:br/>
              <w:t xml:space="preserve"> 1916  0.0  0.0 ?        S      Oct 09 00:00:00 netns --agenttitle=Thermostat --demuxerOpts=318163461619,314456876645,tbl://sysdb/+n,Sysdb (pid:1503) --sysdbfd=7 --dlopen procmgr /usr/bin/Thermostat</w:t>
              <w:br/>
              <w:t xml:space="preserve"> 1917  0.0  1.2 ?        S      Oct 09 00:12:04 Qos</w:t>
              <w:br/>
              <w:t xml:space="preserve"> 1918  0.0  0.3 ?        Ss     Oct 09 00:00:00 netnsd-session  -d -i --dlopen -p -f  -l libLoadDynamicLibs.so procmgr libProcMgrSetup.so --daemonize</w:t>
              <w:br/>
              <w:t xml:space="preserve"> 1919  0.0  1.1 ?        S      Oct 09 00:03:35 Thermostat</w:t>
              <w:br/>
              <w:t xml:space="preserve"> 1921  0.0  0.0 ?        S      Oct 09 00:00:00 netns --agenttitle=L2Rib --demuxerOpts=318393235515,318272971626,tbl://sysdb/+n,Sysdb (pid:1503) --sysdbfd=7 --dlopen procmgr /usr/bin/L2Rib</w:t>
              <w:br/>
              <w:t xml:space="preserve"> 1922  0.0  0.3 ?        Ss     Oct 09 00:00:00 netnsd-session  -d -i --dlopen -p -f  -l libLoadDynamicLibs.so procmgr libProcMgrSetup.so --daemonize</w:t>
              <w:br/>
              <w:t xml:space="preserve"> 1923  0.0  1.2 ?        S      Oct 09 00:03:36 L2Rib</w:t>
              <w:br/>
              <w:t xml:space="preserve"> 1925  0.0  0.0 ?        S      Oct 09 00:00:00 netns --agenttitle=TopoAgent --demuxerOpts=318700184862,318479833672,tbl://sysdb/+n,Sysdb (pid:1503) --sysdbfd=7 --dlopen procmgr /usr/bin/TopoAgent --scheduled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1927  0.0  1.2 ?        S      Oct 09 00:10:39 TopoAgent</w:t>
              <w:br/>
              <w:t xml:space="preserve"> 1931  0.0  0.0 ?        S      Oct 09 00:00:00 netns --agenttitle=PowerFuse --demuxerOpts=322510269023,318796649356,tbl://sysdb/+n,Sysdb (pid:1503) --sysdbfd=7 --dlopen procmgr /usr/bin/PowerFuse</w:t>
              <w:br/>
              <w:t xml:space="preserve"> 1932  0.0  0.3 ?        Ss     Oct 09 00:00:00 netnsd-session  -d -i --dlopen -p -f  -l libLoadDynamicLibs.so procmgr libProcMgrSetup.so --daemonize</w:t>
              <w:br/>
              <w:t xml:space="preserve"> 1934  0.0  1.1 ?        S      Oct 09 00:03:02 PowerFuse</w:t>
              <w:br/>
              <w:t xml:space="preserve"> 1938  0.0  0.0 ?        S      Oct 09 00:00:00 netns --agenttitle=PowerManager --demuxerOpts=322610107690,322594851002,tbl://sysdb/+n,Sysdb (pid:1503) --sysdbfd=7 --dlopen procmgr /usr/bin/PowerManager</w:t>
              <w:br/>
              <w:t xml:space="preserve"> 1941  0.0  0.3 ?        Ss     Oct 09 00:00:00 netnsd-session  -d -i --dlopen -p -f  -l libLoadDynamicLibs.so procmgr libProcMgrSetup.so --daemonize</w:t>
              <w:br/>
              <w:t xml:space="preserve"> 1942  0.0  1.1 ?        S      Oct 09 00:03:02 PowerManager</w:t>
              <w:br/>
              <w:t xml:space="preserve"> 1946  0.0  0.0 ?        S      Oct 09 00:00:00 netns --agenttitle=Ebra --demuxerOpts=323079534390,322903538279,tbl://sysdb/+n,Sysdb (pid:1503) --sysdbfd=7 --dlopen procmgr /usr/bin/Ebra</w:t>
              <w:br/>
              <w:t xml:space="preserve"> 1947  0.0  0.3 ?        Ss     Oct 09 00:00:00 netnsd-session  -d -i --dlopen -p -f  -l libLoadDynamicLibs.so procmgr libProcMgrSetup.so --daemonize</w:t>
              <w:br/>
              <w:t xml:space="preserve"> 1948  0.0  1.4 ?        S      Oct 09 00:13:42 Ebra</w:t>
              <w:br/>
              <w:t xml:space="preserve"> 1963  0.0  0.0 ?        S      Oct 09 00:00:00 netns --agenttitle=ReloadCauseAgent --demuxerOpts=326817468041,326445745657,tbl://sysdb/+n,Sysdb (pid:1503) --sysdbfd=7 --dlopen procmgr /usr/bin/ReloadCauseAgent</w:t>
              <w:br/>
              <w:t xml:space="preserve"> 1964  0.0  0.3 ?        Ss     Oct 09 00:00:00 netnsd-session  -d -i --dlopen -p -f  -l libLoadDynamicLibs.so procmgr libProcMgrSetup.so --daemonize</w:t>
              <w:br/>
              <w:t xml:space="preserve"> 1965  0.0  1.1 ?        S      Oct 09 00:03:02 ReloadCauseAgent</w:t>
              <w:br/>
              <w:t xml:space="preserve"> 1971  0.0  0.0 ?        S      Oct 09 00:00:00 netns --agenttitle=SharedSecretProfile --demuxerOpts=326889670514,326887919453,tbl://sysdb/+n,Sysdb (pid:1503) --sysdbfd=7 --dlopen procmgr /usr/bin/SharedSecretProfile</w:t>
              <w:br/>
              <w:t xml:space="preserve"> 1974  0.0  0.3 ?        Ss     Oct 09 00:00:00 netnsd-session  -d -i --dlopen -p -f  -l libLoadDynamicLibs.so procmgr libProcMgrSetup.so --daemonize</w:t>
              <w:br/>
              <w:t xml:space="preserve"> 1982  0.0  1.1 ?        S      Oct 09 00:03:02 SharedSecretProfile</w:t>
              <w:br/>
              <w:t xml:space="preserve"> 1984  0.0  1.5 ?        S      Oct 09 00:10:49 IgmpSnooping</w:t>
              <w:br/>
              <w:t xml:space="preserve"> 1992  0.0  0.0 ?        S      Oct 09 00:00:00 netns --agenttitle=StaticRoute --demuxerOpts=330897221113,330896762395,tbl://sysdb/+n,Sysdb (pid:1503) --sysdbfd=7 --dlopen procmgr /usr/bin/StaticRoute --scheduled</w:t>
              <w:br/>
              <w:t xml:space="preserve"> 1996  0.0  0.3 ?        Ss     Oct 09 00:00:00 netnsd-session  -d -i --dlopen -p -f  -l libLoadDynamicLibs.so procmgr libProcMgrSetup.so --daemonize</w:t>
              <w:br/>
              <w:t xml:space="preserve"> 1999  0.0  1.3 ?        S      Oct 09 00:03:35 StaticRoute</w:t>
              <w:br/>
              <w:t xml:space="preserve"> 2011  0.0  0.0 ?        S      Oct 09 00:00:00 netns --agenttitle=IpRib --demuxerOpts=331200407691,330981020869,tbl://sysdb/+n,Sysdb (pid:1503) --sysdbfd=7 --dlopen procmgr /usr/bin/IpRib --scheduled</w:t>
              <w:br/>
              <w:t xml:space="preserve"> 2014  0.0  0.3 ?        Ss     Oct 09 00:00:00 netnsd-session  -d -i --dlopen -p -f  -l libLoadDynamicLibs.so procmgr libProcMgrSetup.so --daemonize</w:t>
              <w:br/>
              <w:t xml:space="preserve"> 2023  0.0  0.0 ?        S      Oct 09 00:00:00 netns --agenttitle=BgpCliHelper --demuxerOpts=331257045616,331250600942,tbl://sysdb/+n,Sysdb (pid:1503) --sysdbfd=7 --dlopen procmgr /usr/bin/BgpCliHelper --scheduled</w:t>
              <w:br/>
              <w:t xml:space="preserve"> 2025  0.0  0.3 ?        Ss     Oct 09 00:00:00 netnsd-session  -d -i --dlopen -p -f  -l libLoadDynamicLibs.so procmgr libProcMgrSetup.so --daemonize</w:t>
              <w:br/>
              <w:t xml:space="preserve"> 2026  0.0  1.9 ?        S      Oct 09 00:03:41 BgpCliHelper</w:t>
              <w:br/>
              <w:t xml:space="preserve"> 2028  0.0  0.0 ?        S      Oct 09 00:00:00 netns --agenttitle=ConnectedRoute --demuxerOpts=335183126363,335040315196,tbl://sysdb/+n,Sysdb (pid:1503) --sysdbfd=7 --dlopen procmgr /usr/bin/ConnectedRoute</w:t>
              <w:br/>
              <w:t xml:space="preserve"> 2029  0.0  0.3 ?        Ss     Oct 09 00:00:00 netnsd-session  -d -i --dlopen -p -f  -l libLoadDynamicLibs.so procmgr libProcMgrSetup.so --daemonize</w:t>
              <w:br/>
              <w:t xml:space="preserve"> 2030  0.0  1.3 ?        S      Oct 09 00:10:49 ConnectedRoute</w:t>
              <w:br/>
              <w:t xml:space="preserve"> 2048  0.0  0.0 ?        S      Oct 09 00:00:00 netns --agenttitle=RouteInput --demuxerOpts=335728637594,335327218140,tbl://sysdb/+n,Sysdb (pid:1503) --sysdbfd=7 --dlopen procmgr /usr/bin/RouteInput</w:t>
              <w:br/>
              <w:t xml:space="preserve"> 2051  0.0  0.3 ?        Ss     Oct 09 00:00:00 netnsd-session  -d -i --dlopen -p -f  -l libLoadDynamicLibs.so procmgr libProcMgrSetup.so --daemonize</w:t>
              <w:br/>
              <w:t xml:space="preserve"> 2055  0.0  1.3 ?        S      Oct 09 00:03:37 RouteInput</w:t>
              <w:br/>
              <w:t xml:space="preserve"> 2064  0.0  2.3 ?        Sl     Oct 09 00:24:55 Bgp</w:t>
              <w:br/>
              <w:t xml:space="preserve"> 2094  0.0  0.0 ?        S      Oct 09 00:00:00 netns --agenttitle=Sfe --demuxerOpts=340064785822,339704233853,tbl://sysdb/+n,Sysdb (pid:1503) --sysdbfd=7 --dlopen procmgr /usr/bin/Sfe</w:t>
              <w:br/>
              <w:t xml:space="preserve"> 2095  0.0  0.3 ?        Ss     Oct 09 00:00:00 netnsd-session  -d -i --dlopen -p -f  -l libLoadDynamicLibs.so procmgr libProcMgrSetup.so --daemonize</w:t>
              <w:br/>
              <w:t xml:space="preserve"> 2297  0.0  0.0 ?        Ssl    Oct 09 00:00:18 /usr/sbin/rsyslogd -n</w:t>
              <w:br/>
              <w:t xml:space="preserve"> 2576  0.0  0.0 ?        S      Oct 09 00:00:00 netns --agenttitle=LicenseManager --demuxerOpts=386949000381,386948518196,tbl://sysdb/+n,Sysdb (pid:1503) --sysdbfd=7 --dlopen procmgr /usr/bin/LicenseManager</w:t>
              <w:br/>
              <w:t xml:space="preserve"> 2577  0.0  0.3 ?        Ss     Oct 09 00:00:00 netnsd-session  -d -i --dlopen -p -f  -l libLoadDynamicLibs.so procmgr libProcMgrSetup.so --daemonize</w:t>
              <w:br/>
              <w:t xml:space="preserve"> 2578  0.0  1.1 ?        S      Oct 09 00:03:03 LicenseManager</w:t>
              <w:br/>
              <w:t xml:space="preserve"> 2588  0.0  0.0 ?        S      Oct 09 00:00:00 /usr/bin/conlogd</w:t>
              <w:br/>
              <w:t xml:space="preserve"> 2589  0.0  0.0 tty1     Ss+    Oct 09 00:00:00 /sbin/agetty --noclear tty1 linux</w:t>
              <w:br/>
              <w:t xml:space="preserve"> 2590  0.0  0.0 ttyS0    Ss+    Oct 09 00:00:00 /sbin/mingetty --noclear /dev/ttyS0</w:t>
              <w:br/>
              <w:t xml:space="preserve"> 2594  0.0  0.0 ?        S      Oct 09 00:00:00 sh -c /usr/bin/tail -n 0 --retry --follow=name --pid=2588 /var/log/eos-console | sed 's/\(.*\)/\1\r/'</w:t>
              <w:br/>
              <w:t xml:space="preserve"> 2597  0.0  0.0 ?        S      Oct 09 00:00:33 /usr/bin/tail -n 0 --retry --follow=name --pid=2588 /var/log/eos-console</w:t>
              <w:br/>
              <w:t xml:space="preserve"> 2598  0.0  0.0 ?        S      Oct 09 00:00:00 sed s/\(.*\)/\1\r/</w:t>
              <w:br/>
              <w:t xml:space="preserve"> 2621  0.0  0.0 ?        Zs     Oct 09 00:00:00 [SuperServer] &lt;defunct&gt;</w:t>
              <w:br/>
              <w:t xml:space="preserve"> 2672  0.0  0.0 ?        S      Oct 09 00:00:00 netns --agenttitle=Ipsec --demuxerOpts=408802216514,408801658622,tbl://sysdb/+n,Sysdb (pid:1503) --sysdbfd=7 --dlopen procmgr /usr/bin/Ipsec</w:t>
              <w:br/>
              <w:t xml:space="preserve"> 2673  0.0  0.3 ?        Ss     Oct 09 00:00:00 netnsd-session  -d -i --dlopen -p -f  -l libLoadDynamicLibs.so procmgr libProcMgrSetup.so --daemonize</w:t>
              <w:br/>
              <w:t xml:space="preserve"> 2674  0.0  1.2 ?        S      Oct 09 00:21:41 Ipsec</w:t>
              <w:br/>
              <w:t xml:space="preserve"> 2675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2703  0.0  0.1 ?        Ssl    Oct 09 00:00:51 ntpd -u ntp:ntp -g -p /var/run/ntpd.pid</w:t>
              <w:br/>
              <w:t xml:space="preserve"> 2742  0.0  0.0 ?        Ss     Oct 09 00:00:00 fusermount -o rw,nosuid,nodev,allow_other,auto_unmount,subtype=MfibFuse -- /BessProc</w:t>
              <w:br/>
              <w:t xml:space="preserve"> 3325  0.0  0.0 ?        S      Oct 09 00:00:00 netns --agenttitle=Nat --demuxerOpts=1095397431678,1095396962624,tbl://sysdb/+n,Sysdb (pid:1503) --sysdbfd=7 --dlopen procmgr /usr/bin/Nat</w:t>
              <w:br/>
              <w:t xml:space="preserve"> 3332  0.0  0.3 ?        Ss     Oct 09 00:00:00 netnsd-session  -d -i --dlopen -p -f  -l libLoadDynamicLibs.so procmgr libProcMgrSetup.so --daemonize</w:t>
              <w:br/>
              <w:t xml:space="preserve"> 3334  0.0  1.2 ?        S      Oct 09 00:14:31 Nat</w:t>
              <w:br/>
              <w:t xml:space="preserve"> 3348  0.0  0.0 ?        S      Oct 09 00:00:00 netns --agenttitle=Vxlan --demuxerOpts=1095918058741,1095569389846,tbl://sysdb/+n,Sysdb (pid:1503) --sysdbfd=7 --dlopen procmgr /usr/bin/Vxlan</w:t>
              <w:br/>
              <w:t xml:space="preserve"> 3351  0.0  0.3 ?        Ss     Oct 09 00:00:00 netnsd-session  -d -i --dlopen -p -f  -l libLoadDynamicLibs.so procmgr libProcMgrSetup.so --daemonize</w:t>
              <w:br/>
              <w:t xml:space="preserve"> 3359  0.0  1.4 ?        S      Oct 09 00:11:18 Vxlan</w:t>
              <w:br/>
              <w:t xml:space="preserve"> 3447  0.0  0.0 ?        S      Oct 09 00:00:00 netns --agenttitle=VxlanSwFwd --demuxerOpts=1100014748602,1099533372618,tbl://sysdb/+n,Sysdb (pid:1503) --sysdbfd=7 --dlopen procmgr /usr/bin/VxlanSwFwd</w:t>
              <w:br/>
              <w:t xml:space="preserve"> 3453  0.0  0.3 ?        Ss     Oct 09 00:00:00 netnsd-session  -d -i --dlopen -p -f  -l libLoadDynamicLibs.so procmgr libProcMgrSetup.so --daemonize</w:t>
              <w:br/>
              <w:t xml:space="preserve"> 3458  0.0  1.3 ?        S      Oct 09 00:12:00 VxlanSwFwd</w:t>
              <w:br/>
              <w:t xml:space="preserve"> 3462  0.0  0.0 ?        S      Oct 09 00:00:00 /usr/sbin/dnsmasq</w:t>
              <w:br/>
              <w:t xml:space="preserve"> 3517  0.0  0.0 ?        Ss     Oct 09 00:00:00 /usr/libexec/strongswan/starter --daemon charon</w:t>
              <w:br/>
              <w:t xml:space="preserve"> 3519  0.0  0.1 ?        Ssl    Oct 09 00:01:47 /usr/libexec/strongswan/charon --use-syslog</w:t>
              <w:br/>
              <w:t xml:space="preserve"> 3568  0.0  0.0 ?        S      Oct 09 00:00:00 netns --agenttitle=Fhrp --demuxerOpts=1113106534885,1113105010948,tbl://sysdb/+n,Sysdb (pid:1503) --sysdbfd=7 --dlopen procmgr /usr/bin/Fhrp --scheduled</w:t>
              <w:br/>
              <w:t xml:space="preserve"> 3569  0.0  0.3 ?        Ss     Oct 09 00:00:00 netnsd-session  -d -i --dlopen -p -f  -l libLoadDynamicLibs.so procmgr libProcMgrSetup.so --daemonize</w:t>
              <w:br/>
              <w:t xml:space="preserve"> 4966  0.0  0.0 ?        S      Oct 09 00:00:00 netns --agenttitle=CapiApp --demuxerOpts=6241089979701,6241089444714,tbl://sysdb/+n,Sysdb (pid:1503) --sysdbfd=7 --dlopen procmgr /usr/bin/CapiApp --ini /etc/uwsgi/CapiApp.ini</w:t>
              <w:br/>
              <w:t xml:space="preserve"> 4967  0.0  0.3 ?        Ss     Oct 09 00:00:00 netnsd-session  -d -i --dlopen -p -f  -l libLoadDynamicLibs.so procmgr libProcMgrSetup.so --daemonize</w:t>
              <w:br/>
              <w:t xml:space="preserve"> 4968  0.0  1.3 ?        Sl     Oct 09 00:03:02 CapiApp         -d -i --dlopen -p -f  -l libLoadDynamicLibs.so procmgr libProcMgrSetup.so --daemonize</w:t>
              <w:br/>
              <w:t xml:space="preserve"> 5012  0.0  0.0 ?        Ss     Oct 09 00:00:00 nginx: master process /usr/sbin/nginx -c /etc/nginx/nginx.conf -g pid /var/run/nginx.pid;</w:t>
              <w:br/>
              <w:t xml:space="preserve"> 5014  0.0  0.1 ?        S      Oct 09 00:00:01 nginx: worker process                                              </w:t>
              <w:br/>
              <w:t xml:space="preserve"> 5780  0.0  0.0 ?        S    15:54:01 00:00:00 [kworker/0:0]</w:t>
              <w:br/>
              <w:t xml:space="preserve"> 6166  0.0  0.0 ?        S    16:00:01 00:00:00 [kworker/0:1]</w:t>
              <w:br/>
              <w:t xml:space="preserve"> 6603  0.0  0.0 ?        S    16:06:01 00:00:00 [kworker/0:2]</w:t>
              <w:br/>
              <w:t xml:space="preserve"> 6673  0.0  0.0 ?        S    16:07:01 00:00:00 [kworker/0:4]</w:t>
              <w:br/>
              <w:t xml:space="preserve"> 6984  0.0  0.0 ?        Rs   16:07:45 00:00:00 ps -e -o pid,pcpu,pmem,tt,stat,lstart,start,time,cmd --sort=-pcpu -ww</w:t>
              <w:br/>
              <w:t>20299  0.0  0.0 ?        S      Oct 26 00:00:00 /bin/sh /var/awslogs/bin/awslogs-agent-launcher.sh</w:t>
              <w:br/>
              <w:t>.</w:t>
              <w:br/>
            </w:r>
          </w:p>
        </w:tc>
      </w:tr>
    </w:tbl>
    <w:p>
      <w:pPr>
        <w:pStyle w:val="Heading3"/>
      </w:pPr>
      <w:r>
        <w:t>16.4.3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|kg-topology-CloudEosRR1|.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16:07:46 up 17 days, 23:58,  0 users,  load average: 1.47, 1.20, 1.19</w:t>
              <w:br/>
              <w:t xml:space="preserve">  PID %CPU %MEM TT       STAT  STARTED     TIME CMD</w:t>
              <w:br/>
              <w:t xml:space="preserve"> 1928  102  3.3 ?        Sl     Oct 09 18-09:52:05 Sfe</w:t>
              <w:br/>
              <w:t>19541  2.5  0.9 ?        SNl  15:45:05 00:00:34 python2.7 /var/awslogs/bin/aws logs push --config-file /mnt/flash/awslogs/awslogs.conf --additional-configs-dir /mnt/flash/awslogs/config</w:t>
              <w:br/>
              <w:t xml:space="preserve"> 1678  0.4  1.9 ?        Sl     Oct 09 01:44:36 /usr/bin/TerminAttr -cvaddr=apiserver.arista.io:443 -cvcompression=gzip -cvauth=token-secure,/tmp/token -smashexcludes=ale,flexCounter,hardware,kni,pulse,strata-ingestexclude=/Sysdb/cell/1/agent,/Sysdb/cell/2/agent -cvvrf=default -cvsourceip=11.201.12.101 -taillogs -grpcaddr=0.0.0.0:6042</w:t>
              <w:br/>
              <w:t xml:space="preserve"> 1231  0.1  0.9 ?        S      Oct 09 00:49:10 ProcMgr-worker</w:t>
              <w:br/>
              <w:t xml:space="preserve"> 1545  0.1  6.8 ?        Sl     Oct 09 00:35:12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7  0.0  0.0 ?        S      Oct 09 00:00:26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00:00:00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345  0.0  0.0 ?        S      Oct 09 00:00:00 [kworker/u8:2]</w:t>
              <w:br/>
              <w:t xml:space="preserve">  383  0.0  0.0 ?        Ss     Oct 09 00:00:00 /usr/lib/systemd/systemd-udevd</w:t>
              <w:br/>
              <w:t xml:space="preserve">  414  0.0  0.0 ?        Ss     Oct 09 00:00:00 /usr/sbin/lvmetad -f</w:t>
              <w:br/>
              <w:t xml:space="preserve">  506  0.0  0.0 ?        S&lt;     Oct 09 00:00:00 [ena]</w:t>
              <w:br/>
              <w:t xml:space="preserve">  679  0.0  0.0 ?        S      Oct 09 00:00:00 [kworker/1:1]</w:t>
              <w:br/>
              <w:t xml:space="preserve">  733  0.0  0.0 ?        Ss     Oct 09 00:00:29 /usr/bin/ProcMonitor</w:t>
              <w:br/>
              <w:t xml:space="preserve">  749  0.0  0.0 ?        Ss     Oct 09 00:00:00 /usr/sbin/mcelog --ignorenodev --daemon --foreground</w:t>
              <w:br/>
              <w:t xml:space="preserve">  751  0.0  0.0 ?        Ss     Oct 09 00:00:42 /usr/lib/systemd/systemd-logind</w:t>
              <w:br/>
              <w:t xml:space="preserve">  755  0.0  0.1 ?        Ss     Oct 09 00:01:31 /usr/bin/dbus-daemon --system --address=systemd: --nofork --nopidfile --systemd-activation</w:t>
              <w:br/>
              <w:t xml:space="preserve">  778  0.0  0.0 ?        Ss     Oct 09 00:00:03 /usr/sbin/xinetd -stayalive -pidfile /var/run/xinetd.pid</w:t>
              <w:br/>
              <w:t xml:space="preserve">  849  0.0  0.0 ?        Ss     Oct 09 00:00:08 /usr/sbin/crond -n</w:t>
              <w:br/>
              <w:t xml:space="preserve">  868  0.0  0.0 ?        S&lt;s    Oct 09 00:00:11 /usr/bin/wdogdev -t 60</w:t>
              <w:br/>
              <w:t xml:space="preserve">  986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988  0.0  0.0 pts/0    Ss+    Oct 09 00:00:00 inotifywait -m -r -e modify -e create -e delete -e attrib -e move .</w:t>
              <w:br/>
              <w:t xml:space="preserve"> 1001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1005  0.0  0.0 pts/1    Ss+    Oct 09 00:00:00 inotifywait -m -r -e modify -e create -e delete -e attrib -e move .</w:t>
              <w:br/>
              <w:t xml:space="preserve"> 1016  0.0  0.0 ?        Ss     Oct 09 00:00:00 /usr/bin/SaveFossil --dedup --compress --priority Sysdb --maxFiles 1000 /var/tmp/Fossil /mnt/flash/Fossil</w:t>
              <w:br/>
              <w:t xml:space="preserve"> 1021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1022  0.0  0.0 pts/2    Ss+    Oct 09 00:00:00 inotifywait -m -r -e modify -e create -e delete -e attrib -e move .</w:t>
              <w:br/>
              <w:t xml:space="preserve"> 1053  0.0  0.0 ?        Ss     Oct 09 00:00:00 /bin/bash /usr/sbin/core_annotate_util daemon</w:t>
              <w:br/>
              <w:t xml:space="preserve"> 1177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1178  0.0  0.1 ?        S      Oct 09 00:00:00 /usr/bin/ConnMgr -p /var/run/ConnMgr.pid</w:t>
              <w:br/>
              <w:t xml:space="preserve"> 1211  0.0  0.0 ?        S      Oct 09 00:00:00 inotifywait -e modify /var/lib/rpm</w:t>
              <w:br/>
              <w:t xml:space="preserve"> 1214  0.0  0.3 ?        S      Oct 09 00:00:00 netnsd-watcher  -d -i --dlopen -p -f  -l libLoadDynamicLibs.so procmgr libProcMgrSetup.so --daemonize</w:t>
              <w:br/>
              <w:t xml:space="preserve"> 1216  0.0  0.3 ?        S      Oct 09 00:00:00 netnsd-server   -d -i --dlopen -p -f  -l libLoadDynamicLibs.so procmgr libProcMgrSetup.so --daemonize</w:t>
              <w:br/>
              <w:t xml:space="preserve"> 1230  0.0  0.9 ?        S      Oct 09 00:00:00 ProcMgr-master</w:t>
              <w:br/>
              <w:t xml:space="preserve"> 1403  0.0  0.0 ?        S      Oct 09 00:05:33 /usr/bin/EosOomAdjust</w:t>
              <w:br/>
              <w:t xml:space="preserve"> 1411  0.0  0.0 ?        S      Oct 09 00:00:11 [rbfd_vrf_cleanu]</w:t>
              <w:br/>
              <w:t xml:space="preserve"> 1426  0.0  0.0 ?        Ss     Oct 09 00:00:00 /usr/sbin/acpid</w:t>
              <w:br/>
              <w:t xml:space="preserve"> 1463  0.0  0.0 ?        S      Oct 09 00:01:21 /usr/bin/SlabMonitor</w:t>
              <w:br/>
              <w:t xml:space="preserve"> 1464  0.0  2.5 ?        S      Oct 09 00:19:05 Sysdb</w:t>
              <w:br/>
              <w:t xml:space="preserve"> 1543  0.0  1.2 ?        S      Oct 09 00:00:23 StageMgr</w:t>
              <w:br/>
              <w:t xml:space="preserve"> 1547  0.0  1.4 ?        S      Oct 09 00:00:54 Fru</w:t>
              <w:br/>
              <w:t xml:space="preserve"> 1548  0.0  1.8 ?        S      Oct 09 00:00:20 Launcher</w:t>
              <w:br/>
              <w:t xml:space="preserve"> 1712  0.0  0.0 ?        S      Oct 09 00:00:00 netns --agenttitle=Lldp --demuxerOpts=275482372096,275482095106,tbl://sysdb/+n,Sysdb (pid:1464) --sysdbfd=7 --dlopen procmgr /usr/bin/Lldp</w:t>
              <w:br/>
              <w:t xml:space="preserve"> 1713  0.0  0.3 ?        Ss     Oct 09 00:00:00 netnsd-session  -d -i --dlopen -p -f  -l libLoadDynamicLibs.so procmgr libProcMgrSetup.so --daemonize</w:t>
              <w:br/>
              <w:t xml:space="preserve"> 1715  0.0  1.2 ?        S      Oct 09 00:04:53 Lldp</w:t>
              <w:br/>
              <w:t xml:space="preserve"> 1717  0.0  0.0 ?        S      Oct 09 00:00:00 netns --agenttitle=McastCommon --demuxerOpts=275539207066,275531172101,tbl://sysdb/+n,Sysdb (pid:1464) --sysdbfd=7 --dlopen procmgr /usr/bin/McastCommon</w:t>
              <w:br/>
              <w:t xml:space="preserve"> 1718  0.0  0.3 ?        Ss     Oct 09 00:00:00 netnsd-session  -d -i --dlopen -p -f  -l libLoadDynamicLibs.so procmgr libProcMgrSetup.so --daemonize</w:t>
              <w:br/>
              <w:t xml:space="preserve"> 1719  0.0  1.2 ?        S      Oct 09 00:01:48 McastCommon</w:t>
              <w:br/>
              <w:t xml:space="preserve"> 1722  0.0  0.0 ?        S      Oct 09 00:00:00 netns --agenttitle=PortSec --demuxerOpts=275630742842,275586496008,tbl://sysdb/+n,Sysdb (pid:1464) --sysdbfd=7 --dlopen procmgr /usr/bin/PortSec</w:t>
              <w:br/>
              <w:t xml:space="preserve"> 1723  0.0  0.3 ?        Ss     Oct 09 00:00:00 netnsd-session  -d -i --dlopen -p -f  -l libLoadDynamicLibs.so procmgr libProcMgrSetup.so --daemonize</w:t>
              <w:br/>
              <w:t xml:space="preserve"> 1725  0.0  0.0 ?        S      Oct 09 00:00:00 netns --agenttitle=Bfd --demuxerOpts=275697984092,275668336464,tbl://sysdb/+n,Sysdb (pid:1464) --sysdbfd=7 --dlopen procmgr /usr/bin/Bfd</w:t>
              <w:br/>
              <w:t xml:space="preserve"> 1726  0.0  1.1 ?        S      Oct 09 00:01:04 PortSec</w:t>
              <w:br/>
              <w:t xml:space="preserve"> 1727  0.0  0.3 ?        Ss     Oct 09 00:00:00 netnsd-session  -d -i --dlopen -p -f  -l libLoadDynamicLibs.so procmgr libProcMgrSetup.so --daemonize</w:t>
              <w:br/>
              <w:t xml:space="preserve"> 1729  0.0  1.3 ?        S      Oct 09 00:02:12 Bfd</w:t>
              <w:br/>
              <w:t xml:space="preserve"> 1730  0.0  0.0 ?        S      Oct 09 00:00:00 netns --agenttitle=Lag --demuxerOpts=275798425594,275754087410,tbl://sysdb/+n,Sysdb (pid:1464) --sysdbfd=7 --dlopen procmgr /usr/bin/Lag</w:t>
              <w:br/>
              <w:t xml:space="preserve"> 1731  0.0  0.0 ?        S&lt;     Oct 09 00:00:00 [kworker/1:1H]</w:t>
              <w:br/>
              <w:t xml:space="preserve"> 1732  0.0  0.3 ?        Ss     Oct 09 00:00:00 netnsd-session  -d -i --dlopen -p -f  -l libLoadDynamicLibs.so procmgr libProcMgrSetup.so --daemonize</w:t>
              <w:br/>
              <w:t xml:space="preserve"> 1736  0.0  1.3 ?        S      Oct 09 00:09:20 Lag</w:t>
              <w:br/>
              <w:t xml:space="preserve"> 1738  0.0  1.7 ?        S      Oct 09 00:18:25 SuperServer</w:t>
              <w:br/>
              <w:t xml:space="preserve"> 1745  0.0  0.0 ?        S      Oct 09 00:00:00 netns --agenttitle=Ira --demuxerOpts=279430842216,279242511590,tbl://sysdb/+n,Sysdb (pid:1464) --sysdbfd=7 --dlopen procmgr /usr/bin/Ira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1.4 ?        S      Oct 09 00:01:52 Ira</w:t>
              <w:br/>
              <w:t xml:space="preserve"> 1748  0.0  0.0 ?        S      Oct 09 00:00:00 netns --agenttitle=LedPolicy --demuxerOpts=279643633598,279537036113,tbl://sysdb/+n,Sysdb (pid:1464) --sysdbfd=7 --dlopen procmgr /usr/bin/LedPolicy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1753  0.0  1.1 ?        S      Oct 09 00:01:31 LedPolicy</w:t>
              <w:br/>
              <w:t xml:space="preserve"> 1754  0.0  0.0 ?        S      Oct 09 00:00:00 netns --agenttitle=EventMgr --demuxerOpts=279769194613,279729578605,tbl://sysdb/+n,Sysdb (pid:1464) --sysdbfd=7 --dlopen procmgr /usr/bin/EventMgr</w:t>
              <w:br/>
              <w:t xml:space="preserve"> 1755  0.0  0.3 ?        Ss     Oct 09 00:00:00 netnsd-session  -d -i --dlopen -p -f  -l libLoadDynamicLibs.so procmgr libProcMgrSetup.so --daemonize</w:t>
              <w:br/>
              <w:t xml:space="preserve"> 1756  0.0  0.0 ?        S      Oct 09 00:00:00 netns --agenttitle=StpTxRx --demuxerOpts=279994695436,279989742052,tbl://sysdb/+n,Sysdb (pid:1464) --sysdbfd=7 --dlopen procmgr /usr/bin/StpTxRx</w:t>
              <w:br/>
              <w:t xml:space="preserve"> 1757  0.0  1.3 ?        S      Oct 09 00:03:59 EventMgr</w:t>
              <w:br/>
              <w:t xml:space="preserve"> 1758  0.0  0.3 ?        Ss     Oct 09 00:00:00 netnsd-session  -d -i --dlopen -p -f  -l libLoadDynamicLibs.so procmgr libProcMgrSetup.so --daemonize</w:t>
              <w:br/>
              <w:t xml:space="preserve"> 1759  0.0  1.2 ?        S      Oct 09 00:13:57 StpTxRx</w:t>
              <w:br/>
              <w:t xml:space="preserve"> 1760  0.0  0.0 ?        S      Oct 09 00:00:00 netns --agenttitle=StandbyCpld --demuxerOpts=283497454610,280155363384,tbl://sysdb/+n,Sysdb (pid:1464) --sysdbfd=7 --dlopen procmgr /usr/bin/StandbyCpld</w:t>
              <w:br/>
              <w:t xml:space="preserve"> 1761  0.0  0.3 ?        Ss     Oct 09 00:00:00 netnsd-session  -d -i --dlopen -p -f  -l libLoadDynamicLibs.so procmgr libProcMgrSetup.so --daemonize</w:t>
              <w:br/>
              <w:t xml:space="preserve"> 1763  0.0  1.1 ?        S      Oct 09 00:00:20 StandbyCpld</w:t>
              <w:br/>
              <w:t xml:space="preserve"> 1764  0.0  0.0 ?        S      Oct 09 00:00:00 netns --agenttitle=AgentMonitor --demuxerOpts=283615375164,283615161637,tbl://sysdb/+n,Sysdb (pid:1464) --sysdbfd=7 --dlopen procmgr /usr/bin/AgentMonitor</w:t>
              <w:br/>
              <w:t xml:space="preserve"> 1765  0.0  0.3 ?        Ss     Oct 09 00:00:00 netnsd-session  -d -i --dlopen -p -f  -l libLoadDynamicLibs.so procmgr libProcMgrSetup.so --daemonize</w:t>
              <w:br/>
              <w:t xml:space="preserve"> 1766  0.0  1.0 ?        S      Oct 09 00:20:28 AgentMonitor</w:t>
              <w:br/>
              <w:t xml:space="preserve"> 1767  0.0  0.0 ?        S      Oct 09 00:00:00 netns --agenttitle=Tunnel --demuxerOpts=283815717588,283815476170,tbl://sysdb/+n,Sysdb (pid:1464) --sysdbfd=7 --dlopen procmgr /usr/bin/Tunnel</w:t>
              <w:br/>
              <w:t xml:space="preserve"> 1768  0.0  0.3 ?        Ss     Oct 09 00:00:00 netnsd-session  -d -i --dlopen -p -f  -l libLoadDynamicLibs.so procmgr libProcMgrSetup.so --daemonize</w:t>
              <w:br/>
              <w:t xml:space="preserve"> 1769  0.0  1.2 ?        S      Oct 09 00:00:46 Tunnel</w:t>
              <w:br/>
              <w:t xml:space="preserve"> 1770  0.0  1.5 ?        Sl     Oct 09 00:00:53 Aaa</w:t>
              <w:br/>
              <w:t xml:space="preserve"> 1772  0.0  0.0 ?        S      Oct 09 00:00:00 netns --agenttitle=StpTopology --demuxerOpts=284200272970,284200028375,tbl://sysdb/+n,Sysdb (pid:1464) --sysdbfd=7 --dlopen procmgr /usr/bin/StpTopology</w:t>
              <w:br/>
              <w:t xml:space="preserve"> 1773  0.0  0.3 ?        Ss     Oct 09 00:00:00 netnsd-session  -d -i --dlopen -p -f  -l libLoadDynamicLibs.so procmgr libProcMgrSetup.so --daemonize</w:t>
              <w:br/>
              <w:t xml:space="preserve"> 1774  0.0  0.0 ?        S      Oct 09 00:00:00 netns --agenttitle=Acl --demuxerOpts=284441840621,284425363995,tbl://sysdb/+n,Sysdb (pid:1464) --sysdbfd=7 --dlopen procmgr /usr/bin/Acl</w:t>
              <w:br/>
              <w:t xml:space="preserve"> 1775  0.0  1.2 ?        S      Oct 09 00:01:48 StpTopology</w:t>
              <w:br/>
              <w:t xml:space="preserve"> 1776  0.0  0.3 ?        Ss     Oct 09 00:00:00 netnsd-session  -d -i --dlopen -p -f  -l libLoadDynamicLibs.so procmgr libProcMgrSetup.so --daemonize</w:t>
              <w:br/>
              <w:t xml:space="preserve"> 1777  0.0  1.3 ?        S      Oct 09 00:10:22 Acl</w:t>
              <w:br/>
              <w:t xml:space="preserve"> 1780  0.0  0.0 ?        S      Oct 09 00:00:00 netns --agenttitle=Stp --demuxerOpts=288142997842,287926529966,tbl://sysdb/+n,Sysdb (pid:1464) --sysdbfd=7 --dlopen procmgr /usr/bin/Stp</w:t>
              <w:br/>
              <w:t xml:space="preserve"> 1781  0.0  0.3 ?        Ss     Oct 09 00:00:00 netnsd-session  -d -i --dlopen -p -f  -l libLoadDynamicLibs.so procmgr libProcMgrSetup.so --daemonize</w:t>
              <w:br/>
              <w:t xml:space="preserve"> 1782  0.0  1.1 ?        S      Oct 09 00:02:40 Stp</w:t>
              <w:br/>
              <w:t xml:space="preserve"> 1783  0.0  0.0 ?        S      Oct 09 00:00:00 netns --agenttitle=KernelNetworkInfo --demuxerOpts=288348042626,288306991250,tbl://sysdb/+n,Sysdb (pid:1464) --sysdbfd=7 --dlopen procmgr /usr/bin/KernelNetworkInfo</w:t>
              <w:br/>
              <w:t xml:space="preserve"> 1784  0.0  0.3 ?        Ss     Oct 09 00:00:00 netnsd-session  -d -i --dlopen -p -f  -l libLoadDynamicLibs.so procmgr libProcMgrSetup.so --daemonize</w:t>
              <w:br/>
              <w:t xml:space="preserve"> 1785  0.0  0.0 ?        S      Oct 09 00:00:00 netns --agenttitle=McastCommon6 --demuxerOpts=288476386621,288476154232,tbl://sysdb/+n,Sysdb (pid:1464) --sysdbfd=7 --dlopen procmgr /usr/bin/McastCommon6</w:t>
              <w:br/>
              <w:t xml:space="preserve"> 1787  0.0  1.1 ?        S      Oct 09 00:00:59 KernelNetworkInfo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1791  0.0  1.2 ?        S      Oct 09 00:01:46 McastCommon6</w:t>
              <w:br/>
              <w:t xml:space="preserve"> 1792  0.0  0.0 ?        S      Oct 09 00:00:00 netns --agenttitle=LacpTxAgent --demuxerOpts=288660551570,288660315029,tbl://sysdb/+n,Sysdb (pid:1464) --sysdbfd=7 --dlopen procmgr /usr/bin/LacpTxAgent</w:t>
              <w:br/>
              <w:t xml:space="preserve"> 1793  0.0  0.3 ?        Ss     Oct 09 00:00:00 netnsd-session  -d -i --dlopen -p -f  -l libLoadDynamicLibs.so procmgr libProcMgrSetup.so --daemonize</w:t>
              <w:br/>
              <w:t xml:space="preserve"> 1794  0.0  1.2 ?        S      Oct 09 00:01:48 LacpTxAgent</w:t>
              <w:br/>
              <w:t xml:space="preserve"> 1795  0.0  0.0 ?        S      Oct 09 00:00:00 netns --agenttitle=Arp --demuxerOpts=292182880197,292182644203,tbl://sysdb/+n,Sysdb (pid:1464) --sysdbfd=7 --dlopen procmgr /usr/bin/Arp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1798  0.0  0.0 ?        S      Oct 09 00:00:00 netns --agenttitle=KernelFib --demuxerOpts=292387136971,292386913377,tbl://sysdb/+n,Sysdb (pid:1464) --sysdbfd=7 --dlopen procmgr /usr/bin/KernelFib</w:t>
              <w:br/>
              <w:t xml:space="preserve"> 1799  0.0  1.4 ?        S      Oct 09 00:02:42 Arp</w:t>
              <w:br/>
              <w:t xml:space="preserve"> 1801  0.0  0.3 ?        Ss     Oct 09 00:00:00 netnsd-session  -d -i --dlopen -p -f  -l libLoadDynamicLibs.so procmgr libProcMgrSetup.so --daemonize</w:t>
              <w:br/>
              <w:t xml:space="preserve"> 1802  0.0  1.3 ?        S      Oct 09 00:01:48 KernelFib</w:t>
              <w:br/>
              <w:t xml:space="preserve"> 1803  0.0  0.0 ?        S      Oct 09 00:00:00 netns --agenttitle=Qos --demuxerOpts=292597182171,292545957912,tbl://sysdb/+n,Sysdb (pid:1464) --sysdbfd=7 --dlopen procmgr /usr/bin/Qos</w:t>
              <w:br/>
              <w:t xml:space="preserve"> 1804  0.0  0.3 ?        Ss     Oct 09 00:00:00 netnsd-session  -d -i --dlopen -p -f  -l libLoadDynamicLibs.so procmgr libProcMgrSetup.so --daemonize</w:t>
              <w:br/>
              <w:t xml:space="preserve"> 1805  0.0  1.2 ?        S      Oct 09 00:01:24 Qos</w:t>
              <w:br/>
              <w:t xml:space="preserve"> 1808  0.0  0.0 ?        S      Oct 09 00:00:00 netns --agenttitle=Thermostat --demuxerOpts=293031182227,292789955533,tbl://sysdb/+n,Sysdb (pid:1464) --sysdbfd=7 --dlopen procmgr /usr/bin/Thermostat</w:t>
              <w:br/>
              <w:t xml:space="preserve"> 1811  0.0  0.3 ?        Ss     Oct 09 00:00:00 netnsd-session  -d -i --dlopen -p -f  -l libLoadDynamicLibs.so procmgr libProcMgrSetup.so --daemonize</w:t>
              <w:br/>
              <w:t xml:space="preserve"> 1813  0.0  0.0 ?        S      Oct 09 00:00:00 netns --agenttitle=L2Rib --demuxerOpts=296490028279,296489674232,tbl://sysdb/+n,Sysdb (pid:1464) --sysdbfd=7 --dlopen procmgr /usr/bin/L2Rib</w:t>
              <w:br/>
              <w:t xml:space="preserve"> 1814  0.0  1.1 ?        S      Oct 09 00:00:57 Thermostat</w:t>
              <w:br/>
              <w:t xml:space="preserve"> 1816  0.0  0.3 ?        Ss     Oct 09 00:00:00 netnsd-session  -d -i --dlopen -p -f  -l libLoadDynamicLibs.so procmgr libProcMgrSetup.so --daemonize</w:t>
              <w:br/>
              <w:t xml:space="preserve"> 1818  0.0  1.2 ?        S      Oct 09 00:00:36 L2Rib</w:t>
              <w:br/>
              <w:t xml:space="preserve"> 1820  0.0  0.0 ?        S      Oct 09 00:00:00 netns --agenttitle=TopoAgent --demuxerOpts=296723998947,296723793865,tbl://sysdb/+n,Sysdb (pid:1464) --sysdbfd=7 --dlopen procmgr /usr/bin/TopoAgent --scheduled</w:t>
              <w:br/>
              <w:t xml:space="preserve"> 1821  0.0  0.3 ?        Ss     Oct 09 00:00:00 netnsd-session  -d -i --dlopen -p -f  -l libLoadDynamicLibs.so procmgr libProcMgrSetup.so --daemonize</w:t>
              <w:br/>
              <w:t xml:space="preserve"> 1823  0.0  0.0 ?        S      Oct 09 00:00:00 netns --agenttitle=PowerFuse --demuxerOpts=296913137499,296912919995,tbl://sysdb/+n,Sysdb (pid:1464) --sysdbfd=7 --dlopen procmgr /usr/bin/PowerFuse</w:t>
              <w:br/>
              <w:t xml:space="preserve"> 1824  0.0  1.1 ?        S      Oct 09 00:00:55 TopoAgent</w:t>
              <w:br/>
              <w:t xml:space="preserve"> 1826  0.0  0.3 ?        Ss     Oct 09 00:00:00 netnsd-session  -d -i --dlopen -p -f  -l libLoadDynamicLibs.so procmgr libProcMgrSetup.so --daemonize</w:t>
              <w:br/>
              <w:t xml:space="preserve"> 1828  0.0  1.0 ?        S      Oct 09 00:00:20 PowerFuse</w:t>
              <w:br/>
              <w:t xml:space="preserve"> 1830  0.0  0.0 ?        S      Oct 09 00:00:00 netns --agenttitle=PowerManager --demuxerOpts=297125141566,297124919716,tbl://sysdb/+n,Sysdb (pid:1464) --sysdbfd=7 --dlopen procmgr /usr/bin/PowerManager</w:t>
              <w:br/>
              <w:t xml:space="preserve"> 1832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--agenttitle=Ebra --demuxerOpts=300674037695,300668400686,tbl://sysdb/+n,Sysdb (pid:1464) --sysdbfd=7 --dlopen procmgr /usr/bin/Ebra</w:t>
              <w:br/>
              <w:t xml:space="preserve"> 1835  0.0  1.1 ?        S      Oct 09 00:00:20 PowerManager</w:t>
              <w:br/>
              <w:t xml:space="preserve"> 1838  0.0  0.3 ?        Ss     Oct 09 00:00:00 netnsd-session  -d -i --dlopen -p -f  -l libLoadDynamicLibs.so procmgr libProcMgrSetup.so --daemonize</w:t>
              <w:br/>
              <w:t xml:space="preserve"> 1842  0.0  1.3 ?        S      Oct 09 00:03:36 Ebra</w:t>
              <w:br/>
              <w:t xml:space="preserve"> 1849  0.0  0.0 ?        S      Oct 09 00:00:00 netns --agenttitle=ReloadCauseAgent --demuxerOpts=301136672884,300906411409,tbl://sysdb/+n,Sysdb (pid:1464) --sysdbfd=7 --dlopen procmgr /usr/bin/ReloadCauseAgent</w:t>
              <w:br/>
              <w:t xml:space="preserve"> 1857  0.0  0.3 ?        Ss     Oct 09 00:00:00 netnsd-session  -d -i --dlopen -p -f  -l libLoadDynamicLibs.so procmgr libProcMgrSetup.so --daemonize</w:t>
              <w:br/>
              <w:t xml:space="preserve"> 1860  0.0  1.1 ?        S      Oct 09 00:00:20 ReloadCauseAgent</w:t>
              <w:br/>
              <w:t xml:space="preserve"> 1861  0.0  0.0 ?        S      Oct 09 00:00:00 netns --agenttitle=SharedSecretProfile --demuxerOpts=301283236428,301260543814,tbl://sysdb/+n,Sysdb (pid:1464) --sysdbfd=7 --dlopen procmgr /usr/bin/SharedSecretProfile</w:t>
              <w:br/>
              <w:t xml:space="preserve"> 1866  0.0  0.3 ?        Ss     Oct 09 00:00:00 netnsd-session  -d -i --dlopen -p -f  -l libLoadDynamicLibs.so procmgr libProcMgrSetup.so --daemonize</w:t>
              <w:br/>
              <w:t xml:space="preserve"> 1867  0.0  1.5 ?        S      Oct 09 00:01:54 IgmpSnooping</w:t>
              <w:br/>
              <w:t xml:space="preserve"> 1868  0.0  1.0 ?        S      Oct 09 00:00:20 SharedSecretProfile</w:t>
              <w:br/>
              <w:t xml:space="preserve"> 1882  0.0  0.0 ?        S      Oct 09 00:00:00 netns --agenttitle=StaticRoute --demuxerOpts=305461543441,305461133260,tbl://sysdb/+n,Sysdb (pid:1464) --sysdbfd=7 --dlopen procmgr /usr/bin/StaticRoute --scheduled</w:t>
              <w:br/>
              <w:t xml:space="preserve"> 1887  0.0  0.3 ?        Ss     Oct 09 00:00:00 netnsd-session  -d -i --dlopen -p -f  -l libLoadDynamicLibs.so procmgr libProcMgrSetup.so --daemonize</w:t>
              <w:br/>
              <w:t xml:space="preserve"> 1888  0.0  1.3 ?        S      Oct 09 00:01:00 StaticRoute</w:t>
              <w:br/>
              <w:t xml:space="preserve"> 1891  0.0  0.0 ?        S      Oct 09 00:00:00 netns --agenttitle=IpRib --demuxerOpts=305680427337,305680168169,tbl://sysdb/+n,Sysdb (pid:1464) --sysdbfd=7 --dlopen procmgr /usr/bin/IpRib --scheduled</w:t>
              <w:br/>
              <w:t xml:space="preserve"> 1896  0.0  0.3 ?        Ss     Oct 09 00:00:00 netnsd-session  -d -i --dlopen -p -f  -l libLoadDynamicLibs.so procmgr libProcMgrSetup.so --daemonize</w:t>
              <w:br/>
              <w:t xml:space="preserve"> 1897  0.0  0.0 ?        S      Oct 09 00:00:00 netns --agenttitle=BgpCliHelper --demuxerOpts=305860331663,305860120352,tbl://sysdb/+n,Sysdb (pid:1464) --sysdbfd=7 --dlopen procmgr /usr/bin/BgpCliHelper --scheduled</w:t>
              <w:br/>
              <w:t xml:space="preserve"> 1898  0.0  1.6 ?        S      Oct 09 00:03:35 IpRib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1904  0.0  0.0 ?        S      Oct 09 00:00:00 netns --agenttitle=ConnectedRoute --demuxerOpts=309314764439,309314498787,tbl://sysdb/+n,Sysdb (pid:1464) --sysdbfd=7 --dlopen procmgr /usr/bin/ConnectedRoute</w:t>
              <w:br/>
              <w:t xml:space="preserve"> 1905  0.0  1.9 ?        S      Oct 09 00:01:12 BgpCliHelper</w:t>
              <w:br/>
              <w:t xml:space="preserve"> 1907  0.0  0.3 ?        Ss     Oct 09 00:00:00 netnsd-session  -d -i --dlopen -p -f  -l libLoadDynamicLibs.so procmgr libProcMgrSetup.so --daemonize</w:t>
              <w:br/>
              <w:t xml:space="preserve"> 1908  0.0  0.0 ?        S      Oct 09 00:00:00 netns --agenttitle=RouteInput --demuxerOpts=309483970353,309483752885,tbl://sysdb/+n,Sysdb (pid:1464) --sysdbfd=7 --dlopen procmgr /usr/bin/RouteInput</w:t>
              <w:br/>
              <w:t xml:space="preserve"> 1909  0.0  1.2 ?        S      Oct 09 00:01:54 ConnectedRoute</w:t>
              <w:br/>
              <w:t xml:space="preserve"> 1912  0.0  0.3 ?        Ss     Oct 09 00:00:00 netnsd-session  -d -i --dlopen -p -f  -l libLoadDynamicLibs.so procmgr libProcMgrSetup.so --daemonize</w:t>
              <w:br/>
              <w:t xml:space="preserve"> 1913  0.0  2.2 ?        Sl     Oct 09 00:06:20 Bgp</w:t>
              <w:br/>
              <w:t xml:space="preserve"> 1916  0.0  1.3 ?        S      Oct 09 00:01:10 RouteInput</w:t>
              <w:br/>
              <w:t xml:space="preserve"> 1924  0.0  0.0 ?        S      Oct 09 00:00:00 netns --agenttitle=Sfe --demuxerOpts=310187581898,309839049654,tbl://sysdb/+n,Sysdb (pid:1464) --sysdbfd=7 --dlopen procmgr /usr/bin/Sfe</w:t>
              <w:br/>
              <w:t xml:space="preserve"> 1926  0.0  0.3 ?        Ss     Oct 09 00:00:00 netnsd-session  -d -i --dlopen -p -f  -l libLoadDynamicLibs.so procmgr libProcMgrSetup.so --daemonize</w:t>
              <w:br/>
              <w:t xml:space="preserve"> 2274  0.0  0.0 ?        Ssl    Oct 09 00:00:16 /usr/sbin/rsyslogd -n</w:t>
              <w:br/>
              <w:t xml:space="preserve"> 2325  0.0  0.0 ?        S      Oct 09 00:00:00 /usr/sbin/dnsmasq</w:t>
              <w:br/>
              <w:t xml:space="preserve"> 2420  0.0  0.0 ?        S      Oct 09 00:00:00 netns --agenttitle=LicenseManager --demuxerOpts=357235757262,357235513961,tbl://sysdb/+n,Sysdb (pid:1464) --sysdbfd=7 --dlopen procmgr /usr/bin/LicenseManager</w:t>
              <w:br/>
              <w:t xml:space="preserve"> 2423  0.0  0.3 ?        Ss     Oct 09 00:00:00 netnsd-session  -d -i --dlopen -p -f  -l libLoadDynamicLibs.so procmgr libProcMgrSetup.so --daemonize</w:t>
              <w:br/>
              <w:t xml:space="preserve"> 2425  0.0  1.1 ?        S      Oct 09 00:00:21 LicenseManager</w:t>
              <w:br/>
              <w:t xml:space="preserve"> 2617  0.0  0.0 ?        S      Oct 09 00:00:00 /usr/bin/conlogd</w:t>
              <w:br/>
              <w:t xml:space="preserve"> 2618  0.0  0.0 tty1     Ss+    Oct 09 00:00:00 /sbin/agetty --noclear tty1 linux</w:t>
              <w:br/>
              <w:t xml:space="preserve"> 2619  0.0  0.0 ttyS0    Ss+    Oct 09 00:00:00 /sbin/mingetty --noclear /dev/ttyS0</w:t>
              <w:br/>
              <w:t xml:space="preserve"> 2623  0.0  0.0 ?        S      Oct 09 00:00:00 sh -c /usr/bin/tail -n 0 --retry --follow=name --pid=2617 /var/log/eos-console | sed 's/\(.*\)/\1\r/'</w:t>
              <w:br/>
              <w:t xml:space="preserve"> 2626  0.0  0.0 ?        S      Oct 09 00:00:11 /usr/bin/tail -n 0 --retry --follow=name --pid=2617 /var/log/eos-console</w:t>
              <w:br/>
              <w:t xml:space="preserve"> 2627  0.0  0.0 ?        S      Oct 09 00:00:00 sed s/\(.*\)/\1\r/</w:t>
              <w:br/>
              <w:t xml:space="preserve"> 2629  0.0  0.0 ?        Zs     Oct 09 00:00:00 [SuperServer] &lt;defunct&gt;</w:t>
              <w:br/>
              <w:t xml:space="preserve"> 2678  0.0  0.0 ?        S      Oct 09 00:00:00 netns --agenttitle=Ipsec --demuxerOpts=378052162806,378051926006,tbl://sysdb/+n,Sysdb (pid:1464) --sysdbfd=7 --dlopen procmgr /usr/bin/Ipsec</w:t>
              <w:br/>
              <w:t xml:space="preserve"> 2679  0.0  0.3 ?        Ss     Oct 09 00:00:00 netnsd-session  -d -i --dlopen -p -f  -l libLoadDynamicLibs.so procmgr libProcMgrSetup.so --daemonize</w:t>
              <w:br/>
              <w:t xml:space="preserve"> 2681  0.0  1.2 ?        S      Oct 09 00:05:48 Ipsec</w:t>
              <w:br/>
              <w:t xml:space="preserve"> 2684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2713  0.0  0.1 ?        Ssl    Oct 09 00:00:30 ntpd -u ntp:ntp -g -p /var/run/ntpd.pid</w:t>
              <w:br/>
              <w:t xml:space="preserve"> 2717  0.0  0.0 ?        Ss     Oct 09 00:00:00 fusermount -o rw,nosuid,nodev,allow_other,auto_unmount,subtype=MfibFuse -- /BessProc</w:t>
              <w:br/>
              <w:t xml:space="preserve"> 3345  0.0  0.0 ?        Ss     Oct 09 00:00:00 /usr/libexec/strongswan/starter --daemon charon</w:t>
              <w:br/>
              <w:t xml:space="preserve"> 3347  0.0  0.1 ?        Ssl    Oct 09 00:01:09 /usr/libexec/strongswan/charon --use-syslog</w:t>
              <w:br/>
              <w:t xml:space="preserve"> 4607  0.0  0.0 ?        S      Oct 09 00:00:00 netns --agenttitle=CapiApp --demuxerOpts=5742810699600,5742810359951,tbl://sysdb/+n,Sysdb (pid:1464) --sysdbfd=7 --dlopen procmgr /usr/bin/CapiApp --ini /etc/uwsgi/CapiApp.ini</w:t>
              <w:br/>
              <w:t xml:space="preserve"> 4608  0.0  0.3 ?        Ss     Oct 09 00:00:00 netnsd-session  -d -i --dlopen -p -f  -l libLoadDynamicLibs.so procmgr libProcMgrSetup.so --daemonize</w:t>
              <w:br/>
              <w:t xml:space="preserve"> 4609  0.0  1.3 ?        Sl     Oct 09 00:00:22 CapiApp         -d -i --dlopen -p -f  -l libLoadDynamicLibs.so procmgr libProcMgrSetup.so --daemonize</w:t>
              <w:br/>
              <w:t xml:space="preserve"> 4653  0.0  0.0 ?        Ss     Oct 09 00:00:00 nginx: master process /usr/sbin/nginx -c /etc/nginx/nginx.conf -g pid /var/run/nginx.pid;</w:t>
              <w:br/>
              <w:t xml:space="preserve"> 4655  0.0  0.1 ?        S      Oct 09 00:00:01 nginx: worker process                                              </w:t>
              <w:br/>
              <w:t>15567  0.0  0.0 ?        S      Oct 26 00:00:00 [kworker/u8:0]</w:t>
              <w:br/>
              <w:t>19502  0.0  0.0 ?        S    15:45:04 00:00:00 /bin/sh /var/awslogs/bin/awslogs-agent-launcher.sh</w:t>
              <w:br/>
              <w:t>19691  0.0  0.0 ?        S    15:48:00 00:00:00 [kworker/0:1]</w:t>
              <w:br/>
              <w:t>20075  0.0  0.0 ?        S    15:54:00 00:00:00 [kworker/0:2]</w:t>
              <w:br/>
              <w:t>20457  0.0  0.0 ?        S    16:00:01 00:00:00 [kworker/0:3]</w:t>
              <w:br/>
              <w:t>20897  0.0  0.0 ?        S    16:06:00 00:00:00 [kworker/0:0]</w:t>
              <w:br/>
              <w:t>21300  0.0  0.0 ?        Zs   16:07:44 00:00:00 [python] &lt;defunct&gt;</w:t>
              <w:br/>
              <w:t>21306  0.0  0.0 ?        Rs   16:07:44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3"/>
      </w:pPr>
      <w:r>
        <w:t>16.4.4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test_if_process_is_running_on_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processes are running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processes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ntpd running on |kg-topology-CloudEosRR2|.</w:t>
              <w:br/>
              <w:t>GIVEN ntpd number is |1|.</w:t>
              <w:br/>
              <w:t>WHEN ntpd number is |1|.</w:t>
              <w:br/>
              <w:t>THEN test case result is |True|.</w:t>
              <w:br/>
              <w:t>OUTPUT of |show processes| is:</w:t>
              <w:br/>
              <w:t xml:space="preserve"> 16:07:46 up 17 days, 23:58,  0 users,  load average: 1.39, 1.18, 1.18</w:t>
              <w:br/>
              <w:t xml:space="preserve">  PID %CPU %MEM TT       STAT  STARTED     TIME CMD</w:t>
              <w:br/>
              <w:t xml:space="preserve"> 1867  102  3.4 ?        Sl     Oct 09 18-10:12:37 Sfe</w:t>
              <w:br/>
              <w:t>17699  2.4  0.9 ?        SNl  15:45:06 00:00:32 python2.7 /var/awslogs/bin/aws logs push --config-file /mnt/flash/awslogs/awslogs.conf --additional-configs-dir /mnt/flash/awslogs/config</w:t>
              <w:br/>
              <w:t xml:space="preserve"> 1699  0.3  1.9 ?        Sl     Oct 09 01:42:42 /usr/bin/TerminAttr -cvaddr=apiserver.arista.io:443 -cvcompression=gzip -cvauth=token-secure,/tmp/token -smashexcludes=ale,flexCounter,hardware,kni,pulse,strata-ingestexclude=/Sysdb/cell/1/agent,/Sysdb/cell/2/agent -cvvrf=default -cvsourceip=11.201.13.101 -taillogs -grpcaddr=0.0.0.0:6042</w:t>
              <w:br/>
              <w:t xml:space="preserve"> 1220  0.1  0.9 ?        S      Oct 09 00:47:02 ProcMgr-worker</w:t>
              <w:br/>
              <w:t xml:space="preserve"> 1569  0.1  6.8 ?        Sl     Oct 09 00:34:44 ConfigAgent</w:t>
              <w:br/>
              <w:t xml:space="preserve">    1  0.0  0.0 ?        Ss     Oct 09 00:02:29 /sbin/init</w:t>
              <w:br/>
              <w:t xml:space="preserve">    2  0.0  0.0 ?        S      Oct 09 00:00:00 [kthreadd]</w:t>
              <w:br/>
              <w:t xml:space="preserve">    3  0.0  0.0 ?        S      Oct 09 00:00:13 [ksoftirqd/0]</w:t>
              <w:br/>
              <w:t xml:space="preserve">    5  0.0  0.0 ?        S&lt;     Oct 09 00:00:00 [kworker/0:0H]</w:t>
              <w:br/>
              <w:t xml:space="preserve">    6  0.0  0.0 ?        S      Oct 09 00:00:00 [kworker/u8:0]</w:t>
              <w:br/>
              <w:t xml:space="preserve">    7  0.0  0.0 ?        S      Oct 09 00:00:22 [rcu_preempt]</w:t>
              <w:br/>
              <w:t xml:space="preserve">    8  0.0  0.0 ?        S      Oct 09 00:00:00 [rcu_sched]</w:t>
              <w:br/>
              <w:t xml:space="preserve">    9  0.0  0.0 ?        S      Oct 09 00:00:00 [rcu_bh]</w:t>
              <w:br/>
              <w:t xml:space="preserve">   10  0.0  0.0 ?        S      Oct 09 00:00:00 [migration/0]</w:t>
              <w:br/>
              <w:t xml:space="preserve">   11  0.0  0.0 ?        S&lt;     Oct 09 00:00:00 [lru-add-drain]</w:t>
              <w:br/>
              <w:t xml:space="preserve">   12  0.0  0.0 ?        S      Oct 09 00:00:00 [watchdog/0]</w:t>
              <w:br/>
              <w:t xml:space="preserve">   13  0.0  0.0 ?        S      Oct 09 00:00:00 [cpuhp/0]</w:t>
              <w:br/>
              <w:t xml:space="preserve">   14  0.0  0.0 ?        S      Oct 09 00:00:00 [cpuhp/1]</w:t>
              <w:br/>
              <w:t xml:space="preserve">   15  0.0  0.0 ?        S      Oct 09 00:00:02 [watchdog/1]</w:t>
              <w:br/>
              <w:t xml:space="preserve">   16  0.0  0.0 ?        S      Oct 09 00:00:00 [migration/1]</w:t>
              <w:br/>
              <w:t xml:space="preserve">   17  0.0  0.0 ?        S      Oct 09 00:00:00 [ksoftirqd/1]</w:t>
              <w:br/>
              <w:t xml:space="preserve">   18  0.0  0.0 ?        S      Oct 09 00:00:00 [kworker/1:0]</w:t>
              <w:br/>
              <w:t xml:space="preserve">   19  0.0  0.0 ?        S&lt;     Oct 09 00:00:00 [kworker/1:0H]</w:t>
              <w:br/>
              <w:t xml:space="preserve">   20  0.0  0.0 ?        S      Oct 09 00:00:00 [cpuhp/2]</w:t>
              <w:br/>
              <w:t xml:space="preserve">   21  0.0  0.0 ?        S      Oct 09 00:00:00 [watchdog/2]</w:t>
              <w:br/>
              <w:t xml:space="preserve">   22  0.0  0.0 ?        S      Oct 09 00:00:00 [migration/2]</w:t>
              <w:br/>
              <w:t xml:space="preserve">   23  0.0  0.0 ?        S      Oct 09 00:00:00 [ksoftirqd/2]</w:t>
              <w:br/>
              <w:t xml:space="preserve">   24  0.0  0.0 ?        S      Oct 09 00:00:00 [kworker/2:0]</w:t>
              <w:br/>
              <w:t xml:space="preserve">   25  0.0  0.0 ?        S&lt;     Oct 09 00:00:00 [kworker/2:0H]</w:t>
              <w:br/>
              <w:t xml:space="preserve">   26  0.0  0.0 ?        S      Oct 09 00:00:00 [cpuhp/3]</w:t>
              <w:br/>
              <w:t xml:space="preserve">   27  0.0  0.0 ?        S      Oct 09 00:00:00 [watchdog/3]</w:t>
              <w:br/>
              <w:t xml:space="preserve">   28  0.0  0.0 ?        S      Oct 09 00:00:00 [migration/3]</w:t>
              <w:br/>
              <w:t xml:space="preserve">   29  0.0  0.0 ?        S      Oct 09 00:00:00 [ksoftirqd/3]</w:t>
              <w:br/>
              <w:t xml:space="preserve">   30  0.0  0.0 ?        S      Oct 09 00:00:00 [kworker/3:0]</w:t>
              <w:br/>
              <w:t xml:space="preserve">   31  0.0  0.0 ?        S&lt;     Oct 09 00:00:00 [kworker/3:0H]</w:t>
              <w:br/>
              <w:t xml:space="preserve">   32  0.0  0.0 ?        S      Oct 09 00:00:00 [kdevtmpfs]</w:t>
              <w:br/>
              <w:t xml:space="preserve">   33  0.0  0.0 ?        S&lt;     Oct 09 00:00:00 [netns]</w:t>
              <w:br/>
              <w:t xml:space="preserve">   34  0.0  0.0 ?        S      Oct 09 00:00:00 [khungtaskd]</w:t>
              <w:br/>
              <w:t xml:space="preserve">   35  0.0  0.0 ?        S      Oct 09 00:00:43 [khungtaskd2]</w:t>
              <w:br/>
              <w:t xml:space="preserve">   36  0.0  0.0 ?        S      Oct 09 00:00:00 [oom_reaper]</w:t>
              <w:br/>
              <w:t xml:space="preserve">   37  0.0  0.0 ?        S&lt;     Oct 09 00:00:00 [writeback]</w:t>
              <w:br/>
              <w:t xml:space="preserve">   38  0.0  0.0 ?        S      Oct 09 00:00:00 [kcompactd0]</w:t>
              <w:br/>
              <w:t xml:space="preserve">   39  0.0  0.0 ?        S&lt;     Oct 09 00:00:00 [crypto]</w:t>
              <w:br/>
              <w:t xml:space="preserve">   40  0.0  0.0 ?        S&lt;     Oct 09 00:00:00 [kintegrityd]</w:t>
              <w:br/>
              <w:t xml:space="preserve">   41  0.0  0.0 ?        S&lt;     Oct 09 00:00:00 [bioset]</w:t>
              <w:br/>
              <w:t xml:space="preserve">   42  0.0  0.0 ?        S&lt;     Oct 09 00:00:00 [kblockd]</w:t>
              <w:br/>
              <w:t xml:space="preserve">   43  0.0  0.0 ?        S&lt;     Oct 09 00:00:00 [ata_sff]</w:t>
              <w:br/>
              <w:t xml:space="preserve">   44  0.0  0.0 ?        S&lt;     Oct 09 00:00:00 [edac-poller]</w:t>
              <w:br/>
              <w:t xml:space="preserve">   45  0.0  0.0 ?        S      Oct 09 00:00:00 [dst_gc_task]</w:t>
              <w:br/>
              <w:t xml:space="preserve">   46  0.0  0.0 ?        S&lt;     Oct 09 00:00:00 [watchdogd]</w:t>
              <w:br/>
              <w:t xml:space="preserve">   47  0.0  0.0 ?        S      Oct 09 00:00:00 [arp_cache-prd]</w:t>
              <w:br/>
              <w:t xml:space="preserve">   49  0.0  0.0 ?        S      Oct 09 00:00:00 [icmp_unreachabl]</w:t>
              <w:br/>
              <w:t xml:space="preserve">   50  0.0  0.0 ?        S&lt;     Oct 09 00:00:00 [rpciod]</w:t>
              <w:br/>
              <w:t xml:space="preserve">   51  0.0  0.0 ?        S&lt;     Oct 09 00:00:00 [xprtiod]</w:t>
              <w:br/>
              <w:t xml:space="preserve">   52  0.0  0.0 ?        S      Oct 09 00:00:00 [kswapd0]</w:t>
              <w:br/>
              <w:t xml:space="preserve">   53  0.0  0.0 ?        S&lt;     Oct 09 00:00:00 [vmstat]</w:t>
              <w:br/>
              <w:t xml:space="preserve">   54  0.0  0.0 ?        S&lt;     Oct 09 00:00:00 [nfsiod]</w:t>
              <w:br/>
              <w:t xml:space="preserve">   63  0.0  0.0 ?        S&lt;     Oct 09 00:00:00 [pcielwd]</w:t>
              <w:br/>
              <w:t xml:space="preserve">   64  0.0  0.0 ?        S&lt;     Oct 09 00:00:00 [bioset]</w:t>
              <w:br/>
              <w:t xml:space="preserve">   65  0.0  0.0 ?        S&lt;     Oct 09 00:00:00 [bioset]</w:t>
              <w:br/>
              <w:t xml:space="preserve">   66  0.0  0.0 ?        S&lt;     Oct 09 00:00:00 [bioset]</w:t>
              <w:br/>
              <w:t xml:space="preserve">   67  0.0  0.0 ?        S&lt;     Oct 09 00:00:00 [bioset]</w:t>
              <w:br/>
              <w:t xml:space="preserve">   68  0.0  0.0 ?        S&lt;     Oct 09 00:00:00 [bioset]</w:t>
              <w:br/>
              <w:t xml:space="preserve">   69  0.0  0.0 ?        S&lt;     Oct 09 00:00:00 [bioset]</w:t>
              <w:br/>
              <w:t xml:space="preserve">   70  0.0  0.0 ?        S&lt;     Oct 09 00:00:00 [bioset]</w:t>
              <w:br/>
              <w:t xml:space="preserve">   71  0.0  0.0 ?        S&lt;     Oct 09 00:00:00 [bioset]</w:t>
              <w:br/>
              <w:t xml:space="preserve">   72  0.0  0.0 ?        S&lt;     Oct 09 00:00:00 [nvme]</w:t>
              <w:br/>
              <w:t xml:space="preserve">   74  0.0  0.0 ?        S      Oct 09 00:00:00 [ndisc_cache-prd]</w:t>
              <w:br/>
              <w:t xml:space="preserve">   75  0.0  0.0 ?        S&lt;     Oct 09 00:00:00 [ipv6_addrconf]</w:t>
              <w:br/>
              <w:t xml:space="preserve">   76  0.0  0.0 ?        S&lt;     Oct 09 00:00:00 [ecc_log_wq]</w:t>
              <w:br/>
              <w:t xml:space="preserve">  124  0.0  0.0 ?        S&lt;     Oct 09 00:00:00 [bioset]</w:t>
              <w:br/>
              <w:t xml:space="preserve">  125  0.0  0.0 ?        S&lt;     Oct 09 00:00:00 [bioset]</w:t>
              <w:br/>
              <w:t xml:space="preserve">  171  0.0  0.0 ?        S      Oct 09 00:00:00 [jbd2/nvme0n1p1-]</w:t>
              <w:br/>
              <w:t xml:space="preserve">  172  0.0  0.0 ?        S&lt;     Oct 09 00:00:00 [ext4-rsv-conver]</w:t>
              <w:br/>
              <w:t xml:space="preserve">  247  0.0  0.0 ?        S&lt;     Oct 09 00:00:00 [kworker/0:1H]</w:t>
              <w:br/>
              <w:t xml:space="preserve">  272  0.0  0.0 ?        S&lt;     Oct 09 00:00:00 [loop0]</w:t>
              <w:br/>
              <w:t xml:space="preserve">  347  0.0  0.0 ?        S      Oct 09 00:00:00 [kworker/u8:2]</w:t>
              <w:br/>
              <w:t xml:space="preserve">  385  0.0  0.0 ?        Ss     Oct 09 00:00:00 /usr/lib/systemd/systemd-udevd</w:t>
              <w:br/>
              <w:t xml:space="preserve">  411  0.0  0.0 ?        Ss     Oct 09 00:00:00 /usr/sbin/lvmetad -f</w:t>
              <w:br/>
              <w:t xml:space="preserve">  506  0.0  0.0 ?        S&lt;     Oct 09 00:00:00 [ena]</w:t>
              <w:br/>
              <w:t xml:space="preserve">  704  0.0  0.0 ?        S      Oct 09 00:00:00 [kworker/1:1]</w:t>
              <w:br/>
              <w:t xml:space="preserve">  736  0.0  0.0 ?        Ss     Oct 09 00:00:00 /usr/sbin/mcelog --ignorenodev --daemon --foreground</w:t>
              <w:br/>
              <w:t xml:space="preserve">  750  0.0  0.0 ?        Ss     Oct 09 00:00:29 /usr/bin/ProcMonitor</w:t>
              <w:br/>
              <w:t xml:space="preserve">  754  0.0  0.0 ?        Ss     Oct 09 00:00:42 /usr/lib/systemd/systemd-logind</w:t>
              <w:br/>
              <w:t xml:space="preserve">  755  0.0  0.1 ?        Ss     Oct 09 00:01:30 /usr/bin/dbus-daemon --system --address=systemd: --nofork --nopidfile --systemd-activation</w:t>
              <w:br/>
              <w:t xml:space="preserve">  783  0.0  0.0 ?        Ss     Oct 09 00:00:03 /usr/sbin/xinetd -stayalive -pidfile /var/run/xinetd.pid</w:t>
              <w:br/>
              <w:t xml:space="preserve">  886  0.0  0.0 ?        Ss     Oct 09 00:00:08 /usr/sbin/crond -n</w:t>
              <w:br/>
              <w:t xml:space="preserve">  892  0.0  0.0 ?        S&lt;s    Oct 09 00:00:11 /usr/bin/wdogdev -t 60</w:t>
              <w:br/>
              <w:t xml:space="preserve">  984  0.0  0.0 ?        S      Oct 09 00:00:00 python /usr/bin/inotifyrun -c pax -x sv4cpio -O -w -f /mnt/flash/persist/local.new . &amp;&amp; mv /mnt/flash/persist/local.new /mnt/flash/persist/local || logger -t SetupPersist Failed to update /mnt/flash/persist/local --daemon --logfile=/var/log/inotifyrun-local.log --pidfile=/var/run/inotifyrun-local.pid /persist/local</w:t>
              <w:br/>
              <w:t xml:space="preserve">  987  0.0  0.0 pts/0    Ss+    Oct 09 00:00:00 inotifywait -m -r -e modify -e create -e delete -e attrib -e move .</w:t>
              <w:br/>
              <w:t xml:space="preserve">  998  0.0  0.0 ?        Ss     Oct 09 00:00:00 /usr/bin/SaveFossil --dedup --compress --priority Sysdb --maxFiles 1000 /var/tmp/Fossil /mnt/flash/Fossil</w:t>
              <w:br/>
              <w:t xml:space="preserve"> 1006  0.0  0.0 ?        S      Oct 09 00:00:01 python /usr/bin/inotifyrun -c pax -x sv4cpio -O -w -f /mnt/flash/persist/sys.new . &amp;&amp; mv /mnt/flash/persist/sys.new /mnt/flash/persist/sys || logger -t SetupPersist Failed to update /mnt/flash/persist/sys --daemon --logfile=/var/log/inotifyrun-sys.log --pidfile=/var/run/inotifyrun-sys.pid /persist/sys</w:t>
              <w:br/>
              <w:t xml:space="preserve"> 1008  0.0  0.0 pts/1    Ss+    Oct 09 00:00:00 inotifywait -m -r -e modify -e create -e delete -e attrib -e move .</w:t>
              <w:br/>
              <w:t xml:space="preserve"> 1020  0.0  0.0 ?        S      Oct 09 00:00:00 python /usr/bin/inotifyrun -c pax -x sv4cpio -O -w -f /mnt/flash/persist/secure.new . &amp;&amp; sync &amp;&amp; ( mv /mnt/flash/persist/secure /mnt/flash/persist/secure.old; mv /mnt/flash/persist/secure.new /mnt/flash/persist/secure; sync ) &amp;&amp; ( scrub --no-signature /mnt/flash/persist/secure.old; rm /mnt/flash/persist/secure.old ) || logger -t SetupPersist Failed to update /mnt/flash/persist/secure --daemon --logfile=/var/log/inotifyrun-secure.log --pidfile=/var/run/inotifyrun-secure.pid /persist/secure</w:t>
              <w:br/>
              <w:t xml:space="preserve"> 1023  0.0  0.0 pts/2    Ss+    Oct 09 00:00:00 inotifywait -m -r -e modify -e create -e delete -e attrib -e move .</w:t>
              <w:br/>
              <w:t xml:space="preserve"> 1051  0.0  0.0 ?        Ss     Oct 09 00:00:00 /bin/bash /usr/sbin/core_annotate_util daemon</w:t>
              <w:br/>
              <w:t xml:space="preserve"> 1166  0.0  0.1 ?        S      Oct 09 00:00:00 python /bin/immortalize --daemonize --log=/var/log/agents/ConnMgr --logappend --logpidsuffix --maxcredits=5 --cost=1 --immortalizepidfile=/var/run/ImmortalizeConnMgr.pid /usr/bin/ConnMgr -p /var/run/ConnMgr.pid</w:t>
              <w:br/>
              <w:t xml:space="preserve"> 1167  0.0  0.1 ?        S      Oct 09 00:00:00 /usr/bin/ConnMgr -p /var/run/ConnMgr.pid</w:t>
              <w:br/>
              <w:t xml:space="preserve"> 1200  0.0  0.0 ?        S      Oct 09 00:00:00 inotifywait -e modify /var/lib/rpm</w:t>
              <w:br/>
              <w:t xml:space="preserve"> 1203  0.0  0.3 ?        S      Oct 09 00:00:00 netnsd-watcher  -d -i --dlopen -p -f  -l libLoadDynamicLibs.so procmgr libProcMgrSetup.so --daemonize</w:t>
              <w:br/>
              <w:t xml:space="preserve"> 1205  0.0  0.3 ?        S      Oct 09 00:00:00 netnsd-server   -d -i --dlopen -p -f  -l libLoadDynamicLibs.so procmgr libProcMgrSetup.so --daemonize</w:t>
              <w:br/>
              <w:t xml:space="preserve"> 1219  0.0  0.9 ?        S      Oct 09 00:00:00 ProcMgr-master</w:t>
              <w:br/>
              <w:t xml:space="preserve"> 1430  0.0  0.0 ?        S      Oct 09 00:05:30 /usr/bin/EosOomAdjust</w:t>
              <w:br/>
              <w:t xml:space="preserve"> 1438  0.0  0.0 ?        S      Oct 09 00:00:08 [rbfd_vrf_cleanu]</w:t>
              <w:br/>
              <w:t xml:space="preserve"> 1453  0.0  0.0 ?        Ss     Oct 09 00:00:00 /usr/sbin/acpid</w:t>
              <w:br/>
              <w:t xml:space="preserve"> 1490  0.0  0.0 ?        S      Oct 09 00:01:17 /usr/bin/SlabMonitor</w:t>
              <w:br/>
              <w:t xml:space="preserve"> 1491  0.0  2.5 ?        S      Oct 09 00:18:52 Sysdb</w:t>
              <w:br/>
              <w:t xml:space="preserve"> 1568  0.0  1.2 ?        S      Oct 09 00:00:23 StageMgr</w:t>
              <w:br/>
              <w:t xml:space="preserve"> 1571  0.0  1.4 ?        S      Oct 09 00:00:53 Fru</w:t>
              <w:br/>
              <w:t xml:space="preserve"> 1572  0.0  1.8 ?        S      Oct 09 00:00:19 Launcher</w:t>
              <w:br/>
              <w:t xml:space="preserve"> 1688  0.0  0.0 ?        S      Oct 09 00:00:00 netns --agenttitle=Lldp --demuxerOpts=267022308128,267022046453,tbl://sysdb/+n,Sysdb (pid:1491) --sysdbfd=7 --dlopen procmgr /usr/bin/Lldp</w:t>
              <w:br/>
              <w:t xml:space="preserve"> 1690  0.0  0.0 ?        S      Oct 09 00:00:00 netns --agenttitle=McastCommon --demuxerOpts=267060701420,267060508537,tbl://sysdb/+n,Sysdb (pid:1491) --sysdbfd=7 --dlopen procmgr /usr/bin/McastCommon</w:t>
              <w:br/>
              <w:t xml:space="preserve"> 1691  0.0  0.3 ?        Ss     Oct 09 00:00:00 netnsd-session  -d -i --dlopen -p -f  -l libLoadDynamicLibs.so procmgr libProcMgrSetup.so --daemonize</w:t>
              <w:br/>
              <w:t xml:space="preserve"> 1693  0.0  1.2 ?        S      Oct 09 00:04:59 Lldp</w:t>
              <w:br/>
              <w:t xml:space="preserve"> 1694  0.0  0.0 ?        S      Oct 09 00:00:00 netns --agenttitle=PortSec --demuxerOpts=267110961213,267109664682,tbl://sysdb/+n,Sysdb (pid:1491) --sysdbfd=7 --dlopen procmgr /usr/bin/PortSec</w:t>
              <w:br/>
              <w:t xml:space="preserve"> 1695  0.0  0.3 ?        Ss     Oct 09 00:00:00 netnsd-session  -d -i --dlopen -p -f  -l libLoadDynamicLibs.so procmgr libProcMgrSetup.so --daemonize</w:t>
              <w:br/>
              <w:t xml:space="preserve"> 1696  0.0  1.2 ?        S      Oct 09 00:01:54 McastCommon</w:t>
              <w:br/>
              <w:t xml:space="preserve"> 1697  0.0  0.3 ?        Ss     Oct 09 00:00:00 netnsd-session  -d -i --dlopen -p -f  -l libLoadDynamicLibs.so procmgr libProcMgrSetup.so --daemonize</w:t>
              <w:br/>
              <w:t xml:space="preserve"> 1698  0.0  1.1 ?        S      Oct 09 00:01:06 PortSec</w:t>
              <w:br/>
              <w:t xml:space="preserve"> 1714  0.0  0.0 ?        S      Oct 09 00:00:00 netns --agenttitle=Bfd --demuxerOpts=267287943293,267201183478,tbl://sysdb/+n,Sysdb (pid:1491) --sysdbfd=7 --dlopen procmgr /usr/bin/Bfd</w:t>
              <w:br/>
              <w:t xml:space="preserve"> 1715  0.0  0.3 ?        Ss     Oct 09 00:00:00 netnsd-session  -d -i --dlopen -p -f  -l libLoadDynamicLibs.so procmgr libProcMgrSetup.so --daemonize</w:t>
              <w:br/>
              <w:t xml:space="preserve"> 1717  0.0  1.3 ?        S      Oct 09 00:02:20 Bfd</w:t>
              <w:br/>
              <w:t xml:space="preserve"> 1718  0.0  0.0 ?        S&lt;     Oct 09 00:00:00 [kworker/1:1H]</w:t>
              <w:br/>
              <w:t xml:space="preserve"> 1719  0.0  0.0 ?        S      Oct 09 00:00:00 netns --agenttitle=Lag --demuxerOpts=271081382312,270995105784,tbl://sysdb/+n,Sysdb (pid:1491) --sysdbfd=7 --dlopen procmgr /usr/bin/Lag</w:t>
              <w:br/>
              <w:t xml:space="preserve"> 1722  0.0  0.3 ?        Ss     Oct 09 00:00:00 netnsd-session  -d -i --dlopen -p -f  -l libLoadDynamicLibs.so procmgr libProcMgrSetup.so --daemonize</w:t>
              <w:br/>
              <w:t xml:space="preserve"> 1726  0.0  1.3 ?        S      Oct 09 00:09:21 Lag</w:t>
              <w:br/>
              <w:t xml:space="preserve"> 1729  0.0  1.7 ?        S      Oct 09 00:17:37 SuperServer</w:t>
              <w:br/>
              <w:t xml:space="preserve"> 1734  0.0  0.0 ?        S      Oct 09 00:00:00 netns --agenttitle=Ira --demuxerOpts=274988497901,271357642443,tbl://sysdb/+n,Sysdb (pid:1491) --sysdbfd=7 --dlopen procmgr /usr/bin/Ira</w:t>
              <w:br/>
              <w:t xml:space="preserve"> 1735  0.0  0.3 ?        Ss     Oct 09 00:00:00 netnsd-session  -d -i --dlopen -p -f  -l libLoadDynamicLibs.so procmgr libProcMgrSetup.so --daemonize</w:t>
              <w:br/>
              <w:t xml:space="preserve"> 1736  0.0  1.4 ?        S      Oct 09 00:01:56 Ira</w:t>
              <w:br/>
              <w:t xml:space="preserve"> 1738  0.0  0.0 ?        S      Oct 09 00:00:00 netns --agenttitle=LedPolicy --demuxerOpts=275250997605,275154076090,tbl://sysdb/+n,Sysdb (pid:1491) --sysdbfd=7 --dlopen procmgr /usr/bin/LedPolicy</w:t>
              <w:br/>
              <w:t xml:space="preserve"> 1740  0.0  0.3 ?        Ss     Oct 09 00:00:00 netnsd-session  -d -i --dlopen -p -f  -l libLoadDynamicLibs.so procmgr libProcMgrSetup.so --daemonize</w:t>
              <w:br/>
              <w:t xml:space="preserve"> 1741  0.0  0.0 ?        S      Oct 09 00:00:00 netns --agenttitle=EventMgr --demuxerOpts=275322741078,275313300522,tbl://sysdb/+n,Sysdb (pid:1491) --sysdbfd=7 --dlopen procmgr /usr/bin/EventMgr</w:t>
              <w:br/>
              <w:t xml:space="preserve"> 1742  0.0  1.1 ?        S      Oct 09 00:01:30 LedPolicy</w:t>
              <w:br/>
              <w:t xml:space="preserve"> 1743  0.0  0.3 ?        Ss     Oct 09 00:00:00 netnsd-session  -d -i --dlopen -p -f  -l libLoadDynamicLibs.so procmgr libProcMgrSetup.so --daemonize</w:t>
              <w:br/>
              <w:t xml:space="preserve"> 1744  0.0  1.3 ?        S      Oct 09 00:03:58 EventMgr</w:t>
              <w:br/>
              <w:t xml:space="preserve"> 1745  0.0  0.0 ?        S      Oct 09 00:00:00 netns --agenttitle=StpTxRx --demuxerOpts=275444901964,275402374762,tbl://sysdb/+n,Sysdb (pid:1491) --sysdbfd=7 --dlopen procmgr /usr/bin/StpTxRx</w:t>
              <w:br/>
              <w:t xml:space="preserve"> 1746  0.0  0.3 ?        Ss     Oct 09 00:00:00 netnsd-session  -d -i --dlopen -p -f  -l libLoadDynamicLibs.so procmgr libProcMgrSetup.so --daemonize</w:t>
              <w:br/>
              <w:t xml:space="preserve"> 1747  0.0  1.2 ?        S      Oct 09 00:14:04 StpTxRx</w:t>
              <w:br/>
              <w:t xml:space="preserve"> 1748  0.0  0.0 ?        S      Oct 09 00:00:00 netns --agenttitle=StandbyCpld --demuxerOpts=275574357813,275495834090,tbl://sysdb/+n,Sysdb (pid:1491) --sysdbfd=7 --dlopen procmgr /usr/bin/StandbyCpld</w:t>
              <w:br/>
              <w:t xml:space="preserve"> 1749  0.0  0.3 ?        Ss     Oct 09 00:00:00 netnsd-session  -d -i --dlopen -p -f  -l libLoadDynamicLibs.so procmgr libProcMgrSetup.so --daemonize</w:t>
              <w:br/>
              <w:t xml:space="preserve"> 1750  0.0  1.1 ?        S      Oct 09 00:00:20 StandbyCpld</w:t>
              <w:br/>
              <w:t xml:space="preserve"> 1751  0.0  0.0 ?        S      Oct 09 00:00:00 netns --agenttitle=AgentMonitor --demuxerOpts=275690651150,275669274609,tbl://sysdb/+n,Sysdb (pid:1491) --sysdbfd=7 --dlopen procmgr /usr/bin/AgentMonitor</w:t>
              <w:br/>
              <w:t xml:space="preserve"> 1753  0.0  0.3 ?        Ss     Oct 09 00:00:00 netnsd-session  -d -i --dlopen -p -f  -l libLoadDynamicLibs.so procmgr libProcMgrSetup.so --daemonize</w:t>
              <w:br/>
              <w:t xml:space="preserve"> 1754  0.0  0.0 ?        S      Oct 09 00:00:00 netns --agenttitle=Tunnel --demuxerOpts=275828291876,275803253646,tbl://sysdb/+n,Sysdb (pid:1491) --sysdbfd=7 --dlopen procmgr /usr/bin/Tunnel</w:t>
              <w:br/>
              <w:t xml:space="preserve"> 1755  0.0  1.0 ?        S      Oct 09 00:20:29 AgentMonitor</w:t>
              <w:br/>
              <w:t xml:space="preserve"> 1756  0.0  0.3 ?        Ss     Oct 09 00:00:00 netnsd-session  -d -i --dlopen -p -f  -l libLoadDynamicLibs.so procmgr libProcMgrSetup.so --daemonize</w:t>
              <w:br/>
              <w:t xml:space="preserve"> 1757  0.0  1.5 ?        Sl     Oct 09 00:00:51 Aaa</w:t>
              <w:br/>
              <w:t xml:space="preserve"> 1758  0.0  1.2 ?        S      Oct 09 00:00:45 Tunnel</w:t>
              <w:br/>
              <w:t xml:space="preserve"> 1759  0.0  0.0 ?        S      Oct 09 00:00:00 netns --agenttitle=StpTopology --demuxerOpts=279461268794,279461053568,tbl://sysdb/+n,Sysdb (pid:1491) --sysdbfd=7 --dlopen procmgr /usr/bin/StpTopology</w:t>
              <w:br/>
              <w:t xml:space="preserve"> 1761  0.0  0.0 ?        S      Oct 09 00:00:00 netns --agenttitle=Acl --demuxerOpts=279657298608,279657060623,tbl://sysdb/+n,Sysdb (pid:1491) --sysdbfd=7 --dlopen procmgr /usr/bin/Acl</w:t>
              <w:br/>
              <w:t xml:space="preserve"> 1762  0.0  0.3 ?        Ss     Oct 09 00:00:00 netnsd-session  -d -i --dlopen -p -f  -l libLoadDynamicLibs.so procmgr libProcMgrSetup.so --daemonize</w:t>
              <w:br/>
              <w:t xml:space="preserve"> 1763  0.0  0.3 ?        Ss     Oct 09 00:00:00 netnsd-session  -d -i --dlopen -p -f  -l libLoadDynamicLibs.so procmgr libProcMgrSetup.so --daemonize</w:t>
              <w:br/>
              <w:t xml:space="preserve"> 1764  0.0  1.2 ?        S      Oct 09 00:01:55 StpTopology</w:t>
              <w:br/>
              <w:t xml:space="preserve"> 1765  0.0  1.3 ?        S      Oct 09 00:10:07 Acl</w:t>
              <w:br/>
              <w:t xml:space="preserve"> 1766  0.0  0.0 ?        S      Oct 09 00:00:00 netns --agenttitle=Stp --demuxerOpts=279904248479,279849063698,tbl://sysdb/+n,Sysdb (pid:1491) --sysdbfd=7 --dlopen procmgr /usr/bin/Stp</w:t>
              <w:br/>
              <w:t xml:space="preserve"> 1767  0.0  0.3 ?        Ss     Oct 09 00:00:00 netnsd-session  -d -i --dlopen -p -f  -l libLoadDynamicLibs.so procmgr libProcMgrSetup.so --daemonize</w:t>
              <w:br/>
              <w:t xml:space="preserve"> 1768  0.0  1.1 ?        S      Oct 09 00:02:41 Stp</w:t>
              <w:br/>
              <w:t xml:space="preserve"> 1769  0.0  0.0 ?        S      Oct 09 00:00:00 netns --agenttitle=KernelNetworkInfo --demuxerOpts=280070978812,280040277887,tbl://sysdb/+n,Sysdb (pid:1491) --sysdbfd=7 --dlopen procmgr /usr/bin/KernelNetworkInfo</w:t>
              <w:br/>
              <w:t xml:space="preserve"> 1770  0.0  0.3 ?        Ss     Oct 09 00:00:00 netnsd-session  -d -i --dlopen -p -f  -l libLoadDynamicLibs.so procmgr libProcMgrSetup.so --daemonize</w:t>
              <w:br/>
              <w:t xml:space="preserve"> 1772  0.0  1.1 ?        S      Oct 09 00:01:06 KernelNetworkInfo</w:t>
              <w:br/>
              <w:t xml:space="preserve"> 1773  0.0  0.0 ?        S      Oct 09 00:00:00 netns --agenttitle=McastCommon6 --demuxerOpts=283496234961,283496022668,tbl://sysdb/+n,Sysdb (pid:1491) --sysdbfd=7 --dlopen procmgr /usr/bin/McastCommon6</w:t>
              <w:br/>
              <w:t xml:space="preserve"> 1775  0.0  0.3 ?        Ss     Oct 09 00:00:00 netnsd-session  -d -i --dlopen -p -f  -l libLoadDynamicLibs.so procmgr libProcMgrSetup.so --daemonize</w:t>
              <w:br/>
              <w:t xml:space="preserve"> 1776  0.0  0.0 ?        S      Oct 09 00:00:00 netns --agenttitle=LacpTxAgent --demuxerOpts=283670009272,283654033031,tbl://sysdb/+n,Sysdb (pid:1491) --sysdbfd=7 --dlopen procmgr /usr/bin/LacpTxAgent</w:t>
              <w:br/>
              <w:t xml:space="preserve"> 1777  0.0  1.2 ?        S      Oct 09 00:01:46 McastCommon6</w:t>
              <w:br/>
              <w:t xml:space="preserve"> 1779  0.0  0.3 ?        Ss     Oct 09 00:00:00 netnsd-session  -d -i --dlopen -p -f  -l libLoadDynamicLibs.so procmgr libProcMgrSetup.so --daemonize</w:t>
              <w:br/>
              <w:t xml:space="preserve"> 1780  0.0  1.2 ?        S      Oct 09 00:01:49 LacpTxAgent</w:t>
              <w:br/>
              <w:t xml:space="preserve"> 1782  0.0  0.0 ?        S      Oct 09 00:00:00 netns --agenttitle=Arp --demuxerOpts=283962169714,283884454900,tbl://sysdb/+n,Sysdb (pid:1491) --sysdbfd=7 --dlopen procmgr /usr/bin/Arp</w:t>
              <w:br/>
              <w:t xml:space="preserve"> 1783  0.0  0.3 ?        Ss     Oct 09 00:00:00 netnsd-session  -d -i --dlopen -p -f  -l libLoadDynamicLibs.so procmgr libProcMgrSetup.so --daemonize</w:t>
              <w:br/>
              <w:t xml:space="preserve"> 1785  0.0  1.4 ?        S      Oct 09 00:02:40 Arp</w:t>
              <w:br/>
              <w:t xml:space="preserve"> 1787  0.0  0.0 ?        S      Oct 09 00:00:00 netns --agenttitle=KernelFib --demuxerOpts=284368944078,284152030106,tbl://sysdb/+n,Sysdb (pid:1491) --sysdbfd=7 --dlopen procmgr /usr/bin/KernelFib</w:t>
              <w:br/>
              <w:t xml:space="preserve"> 1788  0.0  0.3 ?        Ss     Oct 09 00:00:00 netnsd-session  -d -i --dlopen -p -f  -l libLoadDynamicLibs.so procmgr libProcMgrSetup.so --daemonize</w:t>
              <w:br/>
              <w:t xml:space="preserve"> 1789  0.0  1.3 ?        S      Oct 09 00:01:49 KernelFib</w:t>
              <w:br/>
              <w:t xml:space="preserve"> 1790  0.0  0.0 ?        S      Oct 09 00:00:00 netns --agenttitle=Qos --demuxerOpts=287951299826,287794979486,tbl://sysdb/+n,Sysdb (pid:1491) --sysdbfd=7 --dlopen procmgr /usr/bin/Qos</w:t>
              <w:br/>
              <w:t xml:space="preserve"> 1792  0.0  0.3 ?        Ss     Oct 09 00:00:00 netnsd-session  -d -i --dlopen -p -f  -l libLoadDynamicLibs.so procmgr libProcMgrSetup.so --daemonize</w:t>
              <w:br/>
              <w:t xml:space="preserve"> 1793  0.0  1.2 ?        S      Oct 09 00:01:23 Qos</w:t>
              <w:br/>
              <w:t xml:space="preserve"> 1795  0.0  0.0 ?        S      Oct 09 00:00:00 netns --agenttitle=Thermostat --demuxerOpts=288248865373,288063169954,tbl://sysdb/+n,Sysdb (pid:1491) --sysdbfd=7 --dlopen procmgr /usr/bin/Thermostat</w:t>
              <w:br/>
              <w:t xml:space="preserve"> 1797  0.0  0.3 ?        Ss     Oct 09 00:00:00 netnsd-session  -d -i --dlopen -p -f  -l libLoadDynamicLibs.so procmgr libProcMgrSetup.so --daemonize</w:t>
              <w:br/>
              <w:t xml:space="preserve"> 1799  0.0  0.0 ?        S      Oct 09 00:00:00 netns --agenttitle=L2Rib --demuxerOpts=288352399604,288352136405,tbl://sysdb/+n,Sysdb (pid:1491) --sysdbfd=7 --dlopen procmgr /usr/bin/L2Rib</w:t>
              <w:br/>
              <w:t xml:space="preserve"> 1801  0.0  1.1 ?        S      Oct 09 00:01:00 Thermostat</w:t>
              <w:br/>
              <w:t xml:space="preserve"> 1803  0.0  0.3 ?        Ss     Oct 09 00:00:00 netnsd-session  -d -i --dlopen -p -f  -l libLoadDynamicLibs.so procmgr libProcMgrSetup.so --daemonize</w:t>
              <w:br/>
              <w:t xml:space="preserve"> 1804  0.0  0.0 ?        S      Oct 09 00:00:00 netns --agenttitle=TopoAgent --demuxerOpts=288556229908,288555994956,tbl://sysdb/+n,Sysdb (pid:1491) --sysdbfd=7 --dlopen procmgr /usr/bin/TopoAgent --scheduled</w:t>
              <w:br/>
              <w:t xml:space="preserve"> 1806  0.0  1.2 ?        S      Oct 09 00:00:35 L2Rib</w:t>
              <w:br/>
              <w:t xml:space="preserve"> 1809  0.0  0.3 ?        Ss     Oct 09 00:00:00 netnsd-session  -d -i --dlopen -p -f  -l libLoadDynamicLibs.so procmgr libProcMgrSetup.so --daemonize</w:t>
              <w:br/>
              <w:t xml:space="preserve"> 1810  0.0  1.1 ?        S      Oct 09 00:00:54 TopoAgent</w:t>
              <w:br/>
              <w:t xml:space="preserve"> 1811  0.0  0.0 ?        S      Oct 09 00:00:00 netns --agenttitle=PowerFuse --demuxerOpts=292069625737,292066417655,tbl://sysdb/+n,Sysdb (pid:1491) --sysdbfd=7 --dlopen procmgr /usr/bin/PowerFuse</w:t>
              <w:br/>
              <w:t xml:space="preserve"> 1813  0.0  0.3 ?        Ss     Oct 09 00:00:00 netnsd-session  -d -i --dlopen -p -f  -l libLoadDynamicLibs.so procmgr libProcMgrSetup.so --daemonize</w:t>
              <w:br/>
              <w:t xml:space="preserve"> 1815  0.0  0.0 ?        S      Oct 09 00:00:00 netns --agenttitle=PowerManager --demuxerOpts=292307240803,292274815881,tbl://sysdb/+n,Sysdb (pid:1491) --sysdbfd=7 --dlopen procmgr /usr/bin/PowerManager</w:t>
              <w:br/>
              <w:t xml:space="preserve"> 1816  0.0  1.0 ?        S      Oct 09 00:00:19 PowerFuse</w:t>
              <w:br/>
              <w:t xml:space="preserve"> 1817  0.0  0.3 ?        Ss     Oct 09 00:00:00 netnsd-session  -d -i --dlopen -p -f  -l libLoadDynamicLibs.so procmgr libProcMgrSetup.so --daemonize</w:t>
              <w:br/>
              <w:t xml:space="preserve"> 1819  0.0  0.0 ?        S      Oct 09 00:00:00 netns --agenttitle=Ebra --demuxerOpts=292498169297,292497956396,tbl://sysdb/+n,Sysdb (pid:1491) --sysdbfd=7 --dlopen procmgr /usr/bin/Ebra</w:t>
              <w:br/>
              <w:t xml:space="preserve"> 1822  0.0  1.1 ?        S      Oct 09 00:00:19 PowerManager</w:t>
              <w:br/>
              <w:t xml:space="preserve"> 1823  0.0  0.3 ?        Ss     Oct 09 00:00:00 netnsd-session  -d -i --dlopen -p -f  -l libLoadDynamicLibs.so procmgr libProcMgrSetup.so --daemonize</w:t>
              <w:br/>
              <w:t xml:space="preserve"> 1826  0.0  0.0 ?        S      Oct 09 00:00:00 netns --agenttitle=ReloadCauseAgent --demuxerOpts=292791615266,292746210228,tbl://sysdb/+n,Sysdb (pid:1491) --sysdbfd=7 --dlopen procmgr /usr/bin/ReloadCauseAgent</w:t>
              <w:br/>
              <w:t xml:space="preserve"> 1827  0.0  1.3 ?        S      Oct 09 00:03:28 Ebra</w:t>
              <w:br/>
              <w:t xml:space="preserve"> 1831  0.0  0.3 ?        Ss     Oct 09 00:00:00 netnsd-session  -d -i --dlopen -p -f  -l libLoadDynamicLibs.so procmgr libProcMgrSetup.so --daemonize</w:t>
              <w:br/>
              <w:t xml:space="preserve"> 1833  0.0  0.0 ?        S      Oct 09 00:00:00 netns --agenttitle=SharedSecretProfile --demuxerOpts=292974197331,292973964529,tbl://sysdb/+n,Sysdb (pid:1491) --sysdbfd=7 --dlopen procmgr /usr/bin/SharedSecretProfile</w:t>
              <w:br/>
              <w:t xml:space="preserve"> 1837  0.0  0.3 ?        Ss     Oct 09 00:00:00 netnsd-session  -d -i --dlopen -p -f  -l libLoadDynamicLibs.so procmgr libProcMgrSetup.so --daemonize</w:t>
              <w:br/>
              <w:t xml:space="preserve"> 1839  0.0  1.1 ?        S      Oct 09 00:00:19 ReloadCauseAgent</w:t>
              <w:br/>
              <w:t xml:space="preserve"> 1840  0.0  1.5 ?        S      Oct 09 00:01:59 IgmpSnooping</w:t>
              <w:br/>
              <w:t xml:space="preserve"> 1842  0.0  1.0 ?        S      Oct 09 00:00:19 SharedSecretProfile</w:t>
              <w:br/>
              <w:t xml:space="preserve"> 1864  0.0  0.0 ?        S      Oct 09 00:00:00 netns --agenttitle=Sfe --demuxerOpts=297106316632,297106081843,tbl://sysdb/+n,Sysdb (pid:1491) --sysdbfd=7 --dlopen procmgr /usr/bin/Sfe</w:t>
              <w:br/>
              <w:t xml:space="preserve"> 1865  0.0  0.3 ?        Ss     Oct 09 00:00:00 netnsd-session  -d -i --dlopen -p -f  -l libLoadDynamicLibs.so procmgr libProcMgrSetup.so --daemonize</w:t>
              <w:br/>
              <w:t xml:space="preserve"> 1881  0.0  0.0 ?        S      Oct 09 00:00:00 netns --agenttitle=StaticRoute --demuxerOpts=301046223259,301035905330,tbl://sysdb/+n,Sysdb (pid:1491) --sysdbfd=7 --dlopen procmgr /usr/bin/StaticRoute --scheduled</w:t>
              <w:br/>
              <w:t xml:space="preserve"> 1883  0.0  0.3 ?        Ss     Oct 09 00:00:00 netnsd-session  -d -i --dlopen -p -f  -l libLoadDynamicLibs.so procmgr libProcMgrSetup.so --daemonize</w:t>
              <w:br/>
              <w:t xml:space="preserve"> 1886  0.0  0.0 ?        S      Oct 09 00:00:00 netns --agenttitle=IpRib --demuxerOpts=301197056671,301187894591,tbl://sysdb/+n,Sysdb (pid:1491) --sysdbfd=7 --dlopen procmgr /usr/bin/IpRib --scheduled</w:t>
              <w:br/>
              <w:t xml:space="preserve"> 1887  0.0  1.3 ?        S      Oct 09 00:00:58 StaticRoute</w:t>
              <w:br/>
              <w:t xml:space="preserve"> 1889  0.0  0.3 ?        Ss     Oct 09 00:00:00 netnsd-session  -d -i --dlopen -p -f  -l libLoadDynamicLibs.so procmgr libProcMgrSetup.so --daemonize</w:t>
              <w:br/>
              <w:t xml:space="preserve"> 1890  0.0  1.6 ?        S      Oct 09 00:03:37 IpRib</w:t>
              <w:br/>
              <w:t xml:space="preserve"> 1892  0.0  0.0 ?        S      Oct 09 00:00:00 netns --agenttitle=BgpCliHelper --demuxerOpts=301382661484,301331080415,tbl://sysdb/+n,Sysdb (pid:1491) --sysdbfd=7 --dlopen procmgr /usr/bin/BgpCliHelper --scheduled</w:t>
              <w:br/>
              <w:t xml:space="preserve"> 1893  0.0  0.3 ?        Ss     Oct 09 00:00:00 netnsd-session  -d -i --dlopen -p -f  -l libLoadDynamicLibs.so procmgr libProcMgrSetup.so --daemonize</w:t>
              <w:br/>
              <w:t xml:space="preserve"> 1895  0.0  1.8 ?        S      Oct 09 00:01:12 BgpCliHelper</w:t>
              <w:br/>
              <w:t xml:space="preserve"> 1896  0.0  0.0 ?        S      Oct 09 00:00:00 netns --agenttitle=ConnectedRoute --demuxerOpts=301560922350,301533425877,tbl://sysdb/+n,Sysdb (pid:1491) --sysdbfd=7 --dlopen procmgr /usr/bin/ConnectedRoute</w:t>
              <w:br/>
              <w:t xml:space="preserve"> 1901  0.0  0.3 ?        Ss     Oct 09 00:00:00 netnsd-session  -d -i --dlopen -p -f  -l libLoadDynamicLibs.so procmgr libProcMgrSetup.so --daemonize</w:t>
              <w:br/>
              <w:t xml:space="preserve"> 1905  0.0  1.2 ?        S      Oct 09 00:01:52 ConnectedRoute</w:t>
              <w:br/>
              <w:t xml:space="preserve"> 1907  0.0  0.0 ?        S      Oct 09 00:00:00 netns --agenttitle=RouteInput --demuxerOpts=305119965463,304973045214,tbl://sysdb/+n,Sysdb (pid:1491) --sysdbfd=7 --dlopen procmgr /usr/bin/RouteInput</w:t>
              <w:br/>
              <w:t xml:space="preserve"> 1910  0.0  0.3 ?        Ss     Oct 09 00:00:00 netnsd-session  -d -i --dlopen -p -f  -l libLoadDynamicLibs.so procmgr libProcMgrSetup.so --daemonize</w:t>
              <w:br/>
              <w:t xml:space="preserve"> 1911  0.0  2.2 ?        Sl     Oct 09 00:06:12 Bgp</w:t>
              <w:br/>
              <w:t xml:space="preserve"> 1913  0.0  1.3 ?        S      Oct 09 00:01:09 RouteInput</w:t>
              <w:br/>
              <w:t xml:space="preserve"> 2276  0.0  0.0 ?        S      Oct 09 00:00:00 netns --agenttitle=LicenseManager --demuxerOpts=348517528299,348517276781,tbl://sysdb/+n,Sysdb (pid:1491) --sysdbfd=7 --dlopen procmgr /usr/bin/LicenseManager</w:t>
              <w:br/>
              <w:t xml:space="preserve"> 2279  0.0  0.3 ?        Ss     Oct 09 00:00:00 netnsd-session  -d -i --dlopen -p -f  -l libLoadDynamicLibs.so procmgr libProcMgrSetup.so --daemonize</w:t>
              <w:br/>
              <w:t xml:space="preserve"> 2282  0.0  1.1 ?        S      Oct 09 00:00:20 LicenseManager</w:t>
              <w:br/>
              <w:t xml:space="preserve"> 2285  0.0  0.0 ?        Ssl    Oct 09 00:00:16 /usr/sbin/rsyslogd -n</w:t>
              <w:br/>
              <w:t xml:space="preserve"> 2338  0.0  0.0 ?        S      Oct 09 00:00:00 /usr/sbin/dnsmasq</w:t>
              <w:br/>
              <w:t xml:space="preserve"> 2571  0.0  0.0 ?        Zs     Oct 09 00:00:00 [SuperServer] &lt;defunct&gt;</w:t>
              <w:br/>
              <w:t xml:space="preserve"> 2613  0.0  0.0 ?        S      Oct 09 00:00:00 /usr/bin/conlogd</w:t>
              <w:br/>
              <w:t xml:space="preserve"> 2614  0.0  0.0 ttyS0    Ss+    Oct 09 00:00:00 /sbin/mingetty --noclear /dev/ttyS0</w:t>
              <w:br/>
              <w:t xml:space="preserve"> 2615  0.0  0.0 tty1     Ss+    Oct 09 00:00:00 /sbin/agetty --noclear tty1 linux</w:t>
              <w:br/>
              <w:t xml:space="preserve"> 2618  0.0  0.0 ?        S      Oct 09 00:00:00 sh -c /usr/bin/tail -n 0 --retry --follow=name --pid=2613 /var/log/eos-console | sed 's/\(.*\)/\1\r/'</w:t>
              <w:br/>
              <w:t xml:space="preserve"> 2620  0.0  0.0 ?        S      Oct 09 00:00:11 /usr/bin/tail -n 0 --retry --follow=name --pid=2613 /var/log/eos-console</w:t>
              <w:br/>
              <w:t xml:space="preserve"> 2621  0.0  0.0 ?        S      Oct 09 00:00:00 sed s/\(.*\)/\1\r/</w:t>
              <w:br/>
              <w:t xml:space="preserve"> 2675  0.0  0.0 ?        S      Oct 09 00:00:00 netns --agenttitle=Ipsec --demuxerOpts=369420756030,369420505813,tbl://sysdb/+n,Sysdb (pid:1491) --sysdbfd=7 --dlopen procmgr /usr/bin/Ipsec</w:t>
              <w:br/>
              <w:t xml:space="preserve"> 2676  0.0  0.3 ?        Ss     Oct 09 00:00:00 netnsd-session  -d -i --dlopen -p -f  -l libLoadDynamicLibs.so procmgr libProcMgrSetup.so --daemonize</w:t>
              <w:br/>
              <w:t xml:space="preserve"> 2680  0.0  1.2 ?        S      Oct 09 00:05:10 Ipsec</w:t>
              <w:br/>
              <w:t xml:space="preserve"> 2700  0.0  0.4 ?        Ss     Oct 09 00:00:00 dhclient -e SYSNAME=ar -e SYSDBSOCKNAME=sysdb -e VRFNAME=default -sf /etc/dhcp/dhclient-script.py -pf /var/run/dhclient-default.pid -cf /etc/dhcp/dhclient-default.conf -lf /var/lib/dhclient/dhclient-default.leases -e et1=Ethernet1</w:t>
              <w:br/>
              <w:t xml:space="preserve"> 2729  0.0  0.1 ?        Ssl    Oct 09 00:00:30 ntpd -u ntp:ntp -g -p /var/run/ntpd.pid</w:t>
              <w:br/>
              <w:t xml:space="preserve"> 2734  0.0  0.0 ?        Ss     Oct 09 00:00:00 fusermount -o rw,nosuid,nodev,allow_other,auto_unmount,subtype=MfibFuse -- /BessProc</w:t>
              <w:br/>
              <w:t xml:space="preserve"> 3363  0.0  0.0 ?        Ss     Oct 09 00:00:00 /usr/libexec/strongswan/starter --daemon charon</w:t>
              <w:br/>
              <w:t xml:space="preserve"> 3365  0.0  0.1 ?        Ssl    Oct 09 00:00:49 /usr/libexec/strongswan/charon --use-syslog</w:t>
              <w:br/>
              <w:t xml:space="preserve"> 4661  0.0  0.0 ?        S      Oct 09 00:00:00 netns --agenttitle=CapiApp --demuxerOpts=5957835036638,5957834774817,tbl://sysdb/+n,Sysdb (pid:1491) --sysdbfd=7 --dlopen procmgr /usr/bin/CapiApp --ini /etc/uwsgi/CapiApp.ini</w:t>
              <w:br/>
              <w:t xml:space="preserve"> 4662  0.0  0.3 ?        Ss     Oct 09 00:00:00 netnsd-session  -d -i --dlopen -p -f  -l libLoadDynamicLibs.so procmgr libProcMgrSetup.so --daemonize</w:t>
              <w:br/>
              <w:t xml:space="preserve"> 4663  0.0  1.3 ?        Sl     Oct 09 00:00:23 CapiApp         -d -i --dlopen -p -f  -l libLoadDynamicLibs.so procmgr libProcMgrSetup.so --daemonize</w:t>
              <w:br/>
              <w:t xml:space="preserve"> 4707  0.0  0.0 ?        Ss     Oct 09 00:00:00 nginx: master process /usr/sbin/nginx -c /etc/nginx/nginx.conf -g pid /var/run/nginx.pid;</w:t>
              <w:br/>
              <w:t xml:space="preserve"> 4709  0.0  0.1 ?        S      Oct 09 00:00:00 nginx: worker process                                              </w:t>
              <w:br/>
              <w:t>17680  0.0  0.0 ?        S    15:45:05 00:00:00 /bin/sh /var/awslogs/bin/awslogs-agent-launcher.sh</w:t>
              <w:br/>
              <w:t>17889  0.0  0.0 ?        S    15:48:01 00:00:00 [kworker/0:1]</w:t>
              <w:br/>
              <w:t>18646  0.0  0.0 ?        S    16:00:01 00:00:00 [kworker/0:2]</w:t>
              <w:br/>
              <w:t>18759  0.0  0.0 ?        S    16:01:01 00:00:00 [kworker/0:4]</w:t>
              <w:br/>
              <w:t>19144  0.0  0.0 ?        S    16:07:00 00:00:00 [kworker/0:0]</w:t>
              <w:br/>
              <w:t>19490  0.0  0.1 ?        Ss   16:07:45 00:00:00 /bin/bash /usr/bin/ntpstat</w:t>
              <w:br/>
              <w:t>19491  0.0  0.0 ?        Rs   16:07:45 00:00:00 ps -e -o pid,pcpu,pmem,tt,stat,lstart,start,time,cmd --sort=-pcpu -ww</w:t>
              <w:br/>
              <w:t>.</w:t>
              <w:br/>
            </w:r>
          </w:p>
        </w:tc>
      </w:tr>
    </w:tbl>
    <w:p>
      <w:pPr>
        <w:pStyle w:val="Heading2"/>
      </w:pPr>
      <w:r>
        <w:t xml:space="preserve">16.5 Test Case: Test ntp configuration </w:t>
      </w:r>
    </w:p>
    <w:p>
      <w:pPr>
        <w:pStyle w:val="Heading3"/>
      </w:pPr>
      <w:r>
        <w:t>16.5.1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179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3"/>
      </w:pPr>
      <w:r>
        <w:t>16.5.4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test_ntp_configuration_on_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NTP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NTP config.</w:t>
              <w:br/>
              <w:t>GIVEN NTP config |ntp server 169.254.169.123</w:t>
              <w:br/>
              <w:t>|.</w:t>
              <w:br/>
              <w:t>WHEN NTP config |ntp server 169.254.169.123</w:t>
              <w:br/>
              <w:t>|.</w:t>
              <w:br/>
              <w:t>THEN test case result is |True|.</w:t>
              <w:br/>
              <w:br/>
            </w:r>
          </w:p>
        </w:tc>
      </w:tr>
    </w:tbl>
    <w:p>
      <w:pPr>
        <w:pStyle w:val="Heading1"/>
      </w:pPr>
      <w:r>
        <w:t>17. Detailed Test Suite Results: Users</w:t>
      </w:r>
    </w:p>
    <w:p>
      <w:pPr>
        <w:pStyle w:val="Heading2"/>
      </w:pPr>
      <w:r>
        <w:t xml:space="preserve">17.1 Test Case: Test if usernames are configured </w:t>
      </w:r>
    </w:p>
    <w:p>
      <w:pPr>
        <w:pStyle w:val="Heading3"/>
      </w:pPr>
      <w:r>
        <w:t>17.1.1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|kg-topology-CloudEOSEdge2|.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|kg-topology-CloudEosRR1|.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3"/>
      </w:pPr>
      <w:r>
        <w:t>17.1.4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test_if_usernames_are_configured_on_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username is set correctly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running-config section username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is ec2-user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TEST is kgrozis username configured on  |kg-topology-CloudEosRR2|.</w:t>
              <w:br/>
              <w:t>GIVEN username configured status: |True|.</w:t>
              <w:br/>
              <w:t>WHEN username configured status: |True|.</w:t>
              <w:br/>
              <w:t>THEN test case result is |True|.</w:t>
              <w:br/>
              <w:br/>
              <w:t>OUTPUT of |show running-config section username| is :</w:t>
              <w:br/>
              <w:br/>
              <w:t>no username admin</w:t>
              <w:br/>
              <w:t>!</w:t>
              <w:br/>
              <w:t>username ec2-user nopassword</w:t>
              <w:br/>
              <w:t>username ec2-user ssh-key ssh-rsa AAAAB3NzaC1yc2EAAAADAQABAAABAQCW9oTsCjh4dXhU/8P7WwXmgYoJqHcHwPXkCYWklBGHpvgjUBAekGJSfwgM+KMX6e1dX/jKXroFSiRGzafQadO2U2UryY7+1gS90vZ7KRam73Kyy83Is1+ptpgrAvc/F2zIl8PGBQAw3smkkIg6SIT2Rs1L+w+9iYgl0UX/wBuf7pIIjOXDaFBM8QFLMFK0msSIcwPKydoWLFOWbDdn9XxPsiJ5CRJfk2MWAgrXCgb0+4NYgaGRCYM+UJqElSmIj5LhLOf5BJppYNFGCvkMl6wUuBjbpgElefBKOgJbx8prlRIebcSSlutQdxrfcqS/evdLpqr6z9I0CVrr+j1hK4ID kgrozis-east2</w:t>
              <w:br/>
              <w:t>username kgrozis secret sha512 $6$v79HvPRjgAsoZgMx$oKhb5cP4jZRmSbW4d0AGyN.2yImvSEhdfo3YiLiVrtKWphCSxxtKj15r/Mkldk614h8e2nCYxOLO1siJ0wB7f.</w:t>
              <w:br/>
              <w:t>.</w:t>
              <w:br/>
            </w:r>
          </w:p>
        </w:tc>
      </w:tr>
    </w:tbl>
    <w:p>
      <w:pPr>
        <w:pStyle w:val="Heading1"/>
      </w:pPr>
      <w:r>
        <w:t>18. Detailed Test Suite Results: Memory</w:t>
      </w:r>
    </w:p>
    <w:p>
      <w:pPr>
        <w:pStyle w:val="Heading2"/>
      </w:pPr>
      <w:r>
        <w:t xml:space="preserve">18.1 Test Case: Test memory utilization </w:t>
      </w:r>
    </w:p>
    <w:p>
      <w:pPr>
        <w:pStyle w:val="Heading3"/>
      </w:pPr>
      <w:r>
        <w:t>18.1.1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36.81776696386731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|kg-topology-CloudEOSEdge1|.</w:t>
              <w:br/>
              <w:t>GIVEN memory utilization is less than |70|.</w:t>
              <w:br/>
              <w:t>WHEN  memory utilization is |36.81776696386731|.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2558EB294EF3A2315BD5C74CC8EF82B5</w:t>
              <w:br/>
              <w:t>System MAC address:  02c7.3dc5.48ec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23 hours and 58 minutes</w:t>
              <w:br/>
              <w:t>Total memory:           7818736 kB</w:t>
              <w:br/>
              <w:t>Free memory:            2870072 kB</w:t>
              <w:br/>
              <w:br/>
            </w:r>
          </w:p>
        </w:tc>
      </w:tr>
    </w:tbl>
    <w:p>
      <w:pPr>
        <w:pStyle w:val="Heading3"/>
      </w:pPr>
      <w:r>
        <w:t>18.1.2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36.319567417803405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|kg-topology-CloudEOSEdge2|.</w:t>
              <w:br/>
              <w:t>GIVEN memory utilization is less than |70|.</w:t>
              <w:br/>
              <w:t>WHEN  memory utilization is |36.319567417803405|.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3DDBFE4B418547EC9723B071ED29FC86</w:t>
              <w:br/>
              <w:t>System MAC address:  068a.f245.1896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23 hours and 58 minutes</w:t>
              <w:br/>
              <w:t>Total memory:           7761392 kB</w:t>
              <w:br/>
              <w:t>Free memory:            2812540 kB</w:t>
              <w:br/>
              <w:br/>
            </w:r>
          </w:p>
        </w:tc>
      </w:tr>
    </w:tbl>
    <w:p>
      <w:pPr>
        <w:pStyle w:val="Heading3"/>
      </w:pPr>
      <w:r>
        <w:t>18.1.3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38.64072146699927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|kg-topology-CloudEosRR1|.</w:t>
              <w:br/>
              <w:t>GIVEN memory utilization is less than |70|.</w:t>
              <w:br/>
              <w:t>WHEN  memory utilization is |38.64072146699927|.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3075D517B750B3A4AE23DED82DFAF702</w:t>
              <w:br/>
              <w:t>System MAC address:  02df.de50.a8f9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23 hours and 58 minutes</w:t>
              <w:br/>
              <w:t>Total memory:           7818736 kB</w:t>
              <w:br/>
              <w:t>Free memory:            3027656 kB</w:t>
              <w:br/>
              <w:br/>
            </w:r>
          </w:p>
        </w:tc>
      </w:tr>
    </w:tbl>
    <w:p>
      <w:pPr>
        <w:pStyle w:val="Heading3"/>
      </w:pPr>
      <w:r>
        <w:t>18.1.4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188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test_memory_utilization_on_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memory is not exceeding high utlization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version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70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38.82642923357433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if memory utilization is less than specified value on  |kg-topology-CloudEosRR2|.</w:t>
              <w:br/>
              <w:t>GIVEN memory utilization is less than |70|.</w:t>
              <w:br/>
              <w:t>WHEN  memory utilization is |38.82642923357433|.</w:t>
              <w:br/>
              <w:t>THEN test case result is |True|.</w:t>
              <w:br/>
              <w:t>OUTPUT of |show version| is:</w:t>
              <w:br/>
              <w:br/>
              <w:t>Arista vEOS</w:t>
              <w:br/>
              <w:t xml:space="preserve">Hardware version:    </w:t>
              <w:br/>
              <w:t>Serial number:       5AF63C12E54F39466CB6E9CC07325A44</w:t>
              <w:br/>
              <w:t>System MAC address:  06aa.1af7.287f</w:t>
              <w:br/>
              <w:br/>
              <w:t>Software image version: 4.24.0FX-cloud</w:t>
              <w:br/>
              <w:t>Architecture:           x86_64</w:t>
              <w:br/>
              <w:t>Internal build version: 4.24.0FX-cloud-16811629.4240FX</w:t>
              <w:br/>
              <w:t>Internal build ID:      4d308dc3-e34e-4c33-b790-7f443d4288fe</w:t>
              <w:br/>
              <w:br/>
              <w:t>Uptime:                 2 weeks, 3 days, 23 hours and 58 minutes</w:t>
              <w:br/>
              <w:t>Total memory:           7818736 kB</w:t>
              <w:br/>
              <w:t>Free memory:            3039048 kB</w:t>
              <w:br/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