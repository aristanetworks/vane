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08, 2020 12:50:49AM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17.515024423599243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3. Detailed Test Suite Results: Dns</w:t>
      </w:r>
    </w:p>
    <w:p>
      <w:pPr>
        <w:pStyle w:val="Heading2"/>
      </w:pPr>
      <w:r>
        <w:t xml:space="preserve">3.1 Test Case: Test if dns resolves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(172.217.4.206) 72(100) bytes of data.</w:t>
              <w:br/>
              <w:t>76 bytes from ord37s19-in-f14.1e100.net (172.217.4.206): icmp_seq=1 ttl=101 (truncated)</w:t>
              <w:br/>
              <w:t>76 bytes from ord37s19-in-f14.1e100.net (172.217.4.206): icmp_seq=2 ttl=101 (truncated)</w:t>
              <w:br/>
              <w:t>76 bytes from ord37s19-in-f14.1e100.net (172.217.4.206): icmp_seq=3 ttl=101 (truncated)</w:t>
              <w:br/>
              <w:t>76 bytes from ord37s19-in-f14.1e100.net (172.217.4.206): icmp_seq=4 ttl=101 (truncated)</w:t>
              <w:br/>
              <w:t>76 bytes from ord37s19-in-f14.1e100.net (172.217.4.206): icmp_seq=5 ttl=101 (truncated)</w:t>
              <w:br/>
              <w:br/>
              <w:t>--- google.com ping statistics ---</w:t>
              <w:br/>
              <w:t>5 packets transmitted, 5 received, 0% packet loss, time 62ms</w:t>
              <w:br/>
              <w:t>rtt min/avg/max/mdev = 20.686/20.731/20.854/0.110 ms, pipe 3, ipg/ewma 15.571/20.790 ms</w:t>
              <w:br/>
              <w:t>.</w:t>
              <w:br/>
              <w:t>TEST can |kg-topology-CloudEOSEdge1|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(151.101.129.67) 72(100) bytes of data.</w:t>
              <w:br/>
              <w:t>80 bytes from 151.101.129.67 (151.101.129.67): icmp_seq=1 ttl=39 time=11.4 ms</w:t>
              <w:br/>
              <w:t>80 bytes from 151.101.129.67 (151.101.129.67): icmp_seq=2 ttl=39 time=11.3 ms</w:t>
              <w:br/>
              <w:t>80 bytes from 151.101.129.67 (151.101.129.67): icmp_seq=3 ttl=39 time=11.2 ms</w:t>
              <w:br/>
              <w:t>80 bytes from 151.101.129.67 (151.101.129.67): icmp_seq=4 ttl=39 time=11.2 ms</w:t>
              <w:br/>
              <w:t>80 bytes from 151.101.129.67 (151.101.129.67): icmp_seq=5 ttl=39 time=11.2 ms</w:t>
              <w:br/>
              <w:br/>
              <w:t>--- cnn.com ping statistics ---</w:t>
              <w:br/>
              <w:t>5 packets transmitted, 5 received, 0% packet loss, time 110ms</w:t>
              <w:br/>
              <w:t>rtt min/avg/max/mdev = 11.291/11.333/11.485/0.154 ms, pipe 2, ipg/ewma 27.715/11.406 ms</w:t>
              <w:br/>
              <w:t>.</w:t>
              <w:br/>
              <w:t>TEST can |kg-topology-CloudEOSEdge1|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time=23.6 ms</w:t>
              <w:br/>
              <w:t>80 bytes from url-fwd.easydns.com (64.68.200.46): icmp_seq=2 ttl=39 time=23.4 ms</w:t>
              <w:br/>
              <w:t>80 bytes from url-fwd.easydns.com (64.68.200.46): icmp_seq=3 ttl=39 time=23.3 ms</w:t>
              <w:br/>
              <w:t>80 bytes from url-fwd.easydns.com (64.68.200.46): icmp_seq=4 ttl=39 time=23.4 ms</w:t>
              <w:br/>
              <w:t>80 bytes from url-fwd.easydns.com (64.68.200.46): icmp_seq=5 ttl=39 time=23.4 ms</w:t>
              <w:br/>
              <w:br/>
              <w:t>--- arista.com ping statistics ---</w:t>
              <w:br/>
              <w:t>5 packets transmitted, 5 received, 0% packet loss, time 68ms</w:t>
              <w:br/>
              <w:t>rtt min/avg/max/mdev = 23.382/23.455/23.635/0.133 ms, pipe 3, ipg/ewma 17.072/23.542 ms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(172.217.0.14) 72(100) bytes of data.</w:t>
              <w:br/>
              <w:t>76 bytes from ord38s04-in-f14.1e100.net (172.217.0.14): icmp_seq=1 ttl=101 (truncated)</w:t>
              <w:br/>
              <w:t>76 bytes from ord38s04-in-f14.1e100.net (172.217.0.14): icmp_seq=2 ttl=101 (truncated)</w:t>
              <w:br/>
              <w:t>76 bytes from ord38s04-in-f14.1e100.net (172.217.0.14): icmp_seq=3 ttl=101 (truncated)</w:t>
              <w:br/>
              <w:t>76 bytes from ord38s04-in-f14.1e100.net (172.217.0.14): icmp_seq=4 ttl=101 (truncated)</w:t>
              <w:br/>
              <w:t>76 bytes from ord38s04-in-f14.1e100.net (172.217.0.14): icmp_seq=5 ttl=101 (truncated)</w:t>
              <w:br/>
              <w:br/>
              <w:t>--- google.com ping statistics ---</w:t>
              <w:br/>
              <w:t>5 packets transmitted, 5 received, 0% packet loss, time 63ms</w:t>
              <w:br/>
              <w:t>rtt min/avg/max/mdev = 20.262/20.634/21.814/0.609 ms, pipe 3, ipg/ewma 15.920/21.205 ms</w:t>
              <w:br/>
              <w:t>.</w:t>
              <w:br/>
              <w:t>TEST can |kg-topology-CloudEOSEdge2|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time=12.0 ms</w:t>
              <w:br/>
              <w:t>80 bytes from 151.101.193.67 (151.101.193.67): icmp_seq=2 ttl=39 time=10.6 ms</w:t>
              <w:br/>
              <w:t>80 bytes from 151.101.193.67 (151.101.193.67): icmp_seq=3 ttl=39 time=10.7 ms</w:t>
              <w:br/>
              <w:t>80 bytes from 151.101.193.67 (151.101.193.67): icmp_seq=4 ttl=39 time=10.6 ms</w:t>
              <w:br/>
              <w:t>80 bytes from 151.101.193.67 (151.101.193.67): icmp_seq=5 ttl=39 time=10.6 ms</w:t>
              <w:br/>
              <w:br/>
              <w:t>--- cnn.com ping statistics ---</w:t>
              <w:br/>
              <w:t>5 packets transmitted, 5 received, 0% packet loss, time 168ms</w:t>
              <w:br/>
              <w:t>rtt min/avg/max/mdev = 10.626/10.938/12.033/0.556 ms, pipe 2, ipg/ewma 42.212/11.466 ms</w:t>
              <w:br/>
              <w:t>.</w:t>
              <w:br/>
              <w:t>TEST can |kg-topology-CloudEOSEdge2|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time=24.2 ms</w:t>
              <w:br/>
              <w:t>80 bytes from url-fwd.easydns.com (64.68.200.46): icmp_seq=2 ttl=39 time=22.8 ms</w:t>
              <w:br/>
              <w:t>80 bytes from url-fwd.easydns.com (64.68.200.46): icmp_seq=3 ttl=39 time=22.7 ms</w:t>
              <w:br/>
              <w:t>80 bytes from url-fwd.easydns.com (64.68.200.46): icmp_seq=4 ttl=39 time=22.7 ms</w:t>
              <w:br/>
              <w:t>80 bytes from url-fwd.easydns.com (64.68.200.46): icmp_seq=5 ttl=39 time=22.7 ms</w:t>
              <w:br/>
              <w:br/>
              <w:t>--- arista.com ping statistics ---</w:t>
              <w:br/>
              <w:t>5 packets transmitted, 5 received, 0% packet loss, time 69ms</w:t>
              <w:br/>
              <w:t>rtt min/avg/max/mdev = 22.733/23.059/24.205/0.597 ms, pipe 3, ipg/ewma 17.422/23.610 ms</w:t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(172.217.4.206) 72(100) bytes of data.</w:t>
              <w:br/>
              <w:t>76 bytes from ord37s19-in-f14.1e100.net (172.217.4.206): icmp_seq=1 ttl=101 (truncated)</w:t>
              <w:br/>
              <w:t>76 bytes from ord37s19-in-f14.1e100.net (172.217.4.206): icmp_seq=2 ttl=101 (truncated)</w:t>
              <w:br/>
              <w:t>76 bytes from ord37s19-in-f14.1e100.net (172.217.4.206): icmp_seq=3 ttl=101 (truncated)</w:t>
              <w:br/>
              <w:t>76 bytes from ord37s19-in-f14.1e100.net (172.217.4.206): icmp_seq=4 ttl=101 (truncated)</w:t>
              <w:br/>
              <w:t>76 bytes from ord37s19-in-f14.1e100.net (172.217.4.206): icmp_seq=5 ttl=101 (truncated)</w:t>
              <w:br/>
              <w:br/>
              <w:t>--- google.com ping statistics ---</w:t>
              <w:br/>
              <w:t>5 packets transmitted, 5 received, 0% packet loss, time 60ms</w:t>
              <w:br/>
              <w:t>rtt min/avg/max/mdev = 20.271/20.292/20.341/0.093 ms, pipe 3, ipg/ewma 15.195/20.293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time=11.0 ms</w:t>
              <w:br/>
              <w:t>80 bytes from 151.101.193.67 (151.101.193.67): icmp_seq=2 ttl=39 time=11.0 ms</w:t>
              <w:br/>
              <w:t>80 bytes from 151.101.193.67 (151.101.193.67): icmp_seq=3 ttl=39 time=11.1 ms</w:t>
              <w:br/>
              <w:t>80 bytes from 151.101.193.67 (151.101.193.67): icmp_seq=4 ttl=39 time=11.0 ms</w:t>
              <w:br/>
              <w:t>80 bytes from 151.101.193.67 (151.101.193.67): icmp_seq=5 ttl=39 time=11.2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11.073/11.128/11.292/0.142 ms, pipe 2, ipg/ewma 10.886/11.117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time=23.2 ms</w:t>
              <w:br/>
              <w:t>80 bytes from url-fwd.easydns.com (64.68.200.46): icmp_seq=2 ttl=39 time=23.2 ms</w:t>
              <w:br/>
              <w:t>80 bytes from url-fwd.easydns.com (64.68.200.46): icmp_seq=3 ttl=39 time=23.2 ms</w:t>
              <w:br/>
              <w:t>80 bytes from url-fwd.easydns.com (64.68.200.46): icmp_seq=4 ttl=39 time=23.1 ms</w:t>
              <w:br/>
              <w:t>80 bytes from url-fwd.easydns.com (64.68.200.46): icmp_seq=5 ttl=39 time=23.2 ms</w:t>
              <w:br/>
              <w:br/>
              <w:t>--- arista.com ping statistics ---</w:t>
              <w:br/>
              <w:t>5 packets transmitted, 5 received, 0% packet loss, time 68ms</w:t>
              <w:br/>
              <w:t>rtt min/avg/max/mdev = 23.193/23.243/23.282/0.140 ms, pipe 3, ipg/ewma 17.067/23.253 ms</w:t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(172.217.0.14) 72(100) bytes of data.</w:t>
              <w:br/>
              <w:t>76 bytes from ord38s04-in-f14.1e100.net (172.217.0.14): icmp_seq=1 ttl=100 (truncated)</w:t>
              <w:br/>
              <w:t>76 bytes from ord38s04-in-f14.1e100.net (172.217.0.14): icmp_seq=2 ttl=100 (truncated)</w:t>
              <w:br/>
              <w:t>76 bytes from ord38s04-in-f14.1e100.net (172.217.0.14): icmp_seq=3 ttl=100 (truncated)</w:t>
              <w:br/>
              <w:t>76 bytes from ord38s04-in-f14.1e100.net (172.217.0.14): icmp_seq=4 ttl=100 (truncated)</w:t>
              <w:br/>
              <w:t>76 bytes from ord38s04-in-f14.1e100.net (172.217.0.14): icmp_seq=5 ttl=100 (truncated)</w:t>
              <w:br/>
              <w:br/>
              <w:t>--- google.com ping statistics ---</w:t>
              <w:br/>
              <w:t>5 packets transmitted, 5 received, 0% packet loss, time 60ms</w:t>
              <w:br/>
              <w:t>rtt min/avg/max/mdev = 20.360/20.371/20.381/0.156 ms, pipe 3, ipg/ewma 15.191/20.373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(151.101.1.67) 72(100) bytes of data.</w:t>
              <w:br/>
              <w:t>80 bytes from 151.101.1.67 (151.101.1.67): icmp_seq=1 ttl=39 time=11.1 ms</w:t>
              <w:br/>
              <w:t>80 bytes from 151.101.1.67 (151.101.1.67): icmp_seq=2 ttl=39 time=11.3 ms</w:t>
              <w:br/>
              <w:t>80 bytes from 151.101.1.67 (151.101.1.67): icmp_seq=3 ttl=39 time=10.6 ms</w:t>
              <w:br/>
              <w:t>80 bytes from 151.101.1.67 (151.101.1.67): icmp_seq=4 ttl=39 time=10.6 ms</w:t>
              <w:br/>
              <w:t>80 bytes from 151.101.1.67 (151.101.1.67): icmp_seq=5 ttl=39 time=10.8 ms</w:t>
              <w:br/>
              <w:br/>
              <w:t>--- cnn.com ping statistics ---</w:t>
              <w:br/>
              <w:t>5 packets transmitted, 5 received, 0% packet loss, time 118ms</w:t>
              <w:br/>
              <w:t>rtt min/avg/max/mdev = 10.643/10.930/11.390/0.308 ms, pipe 2, ipg/ewma 29.596/11.016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time=22.7 ms</w:t>
              <w:br/>
              <w:t>80 bytes from url-fwd.easydns.com (64.68.200.46): icmp_seq=2 ttl=39 time=22.7 ms</w:t>
              <w:br/>
              <w:t>80 bytes from url-fwd.easydns.com (64.68.200.46): icmp_seq=3 ttl=39 time=22.7 ms</w:t>
              <w:br/>
              <w:t>80 bytes from url-fwd.easydns.com (64.68.200.46): icmp_seq=4 ttl=39 time=22.8 ms</w:t>
              <w:br/>
              <w:t>80 bytes from url-fwd.easydns.com (64.68.200.46): icmp_seq=5 ttl=39 time=22.7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22.702/22.763/22.817/0.102 ms, pipe 3, ipg/ewma 16.564/22.767 ms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if dns servers are reachable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