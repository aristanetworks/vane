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03:32:06PM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4.529309272766113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System</w:t>
      </w:r>
    </w:p>
    <w:p>
      <w:pPr>
        <w:pStyle w:val="Heading2"/>
      </w:pPr>
      <w:r>
        <w:t xml:space="preserve">3.1 Test Case: Test if eos version is correct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|kg-topology-CloudEOSEdge1|.</w:t>
              <w:br/>
              <w:t>GIVEN version is |4.23.1F-cloud-16179785.jakartarel (engineering build)|.</w:t>
              <w:br/>
              <w:t>WHEN version is |4.23.1F-cloud-16179785.jakartarel (engineering build)|.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DB3968957436BF7623C810C9F13FC97E</w:t>
              <w:br/>
              <w:t>System MAC address:  029e.d20a.bbfc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7 weeks, 6 days, 14 hours and 14 minutes</w:t>
              <w:br/>
              <w:t>Total memory:           7818736 kB</w:t>
              <w:br/>
              <w:t>Free memory:            2694772 kB</w:t>
              <w:br/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|kg-topology-CloudEOSEdge2|.</w:t>
              <w:br/>
              <w:t>GIVEN version is |4.23.1F-cloud-16179785.jakartarel (engineering build)|.</w:t>
              <w:br/>
              <w:t>WHEN version is |4.23.1F-cloud-16179785.jakartarel (engineering build)|.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DE52F26D16E91F22BB1B507175C8C765</w:t>
              <w:br/>
              <w:t>System MAC address:  0635.02ca.8297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7 weeks, 6 days, 14 hours and 14 minutes</w:t>
              <w:br/>
              <w:t>Total memory:           7761392 kB</w:t>
              <w:br/>
              <w:t>Free memory:            2799392 kB</w:t>
              <w:br/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|4.23.1F-cloud-16179785.jakartarel (engineering build)|.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9B112703F293F47ADC3EE25318457B64</w:t>
              <w:br/>
              <w:t>System MAC address:  0246.bb59.d5ae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1 weeks, 2 days, 2 hours and 24 minutes</w:t>
              <w:br/>
              <w:t>Total memory:           7761392 kB</w:t>
              <w:br/>
              <w:t>Free memory:            3256956 kB</w:t>
              <w:br/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|4.23.1F-cloud-16179785.jakartarel (engineering build)|.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93F97AD3A1044C742872BA1CFA684D63</w:t>
              <w:br/>
              <w:t>System MAC address:  0654.9b7c.b00f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1 weeks, 2 days, 2 hours and 26 minutes</w:t>
              <w:br/>
              <w:t>Total memory:           7761392 kB</w:t>
              <w:br/>
              <w:t>Free memory:            3260680 kB</w:t>
              <w:br/>
              <w:br/>
            </w:r>
          </w:p>
        </w:tc>
      </w:tr>
    </w:tbl>
    <w:p>
      <w:pPr>
        <w:pStyle w:val="Heading2"/>
      </w:pPr>
      <w:r>
        <w:t xml:space="preserve">3.2 Test Case: Test if there is agents have crashed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