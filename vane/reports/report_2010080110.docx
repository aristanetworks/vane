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01:10:20AM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17.262744903564453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dns configuration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resolves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ttl=101 (truncated)</w:t>
              <w:br/>
              <w:t>76 bytes from ord37s09-in-f14.1e100.net (172.217.8.206): icmp_seq=2 ttl=101 (truncated)</w:t>
              <w:br/>
              <w:t>76 bytes from ord37s09-in-f14.1e100.net (172.217.8.206): icmp_seq=3 ttl=101 (truncated)</w:t>
              <w:br/>
              <w:t>76 bytes from ord37s09-in-f14.1e100.net (172.217.8.206): icmp_seq=4 ttl=101 (truncated)</w:t>
              <w:br/>
              <w:t>76 bytes from ord37s09-in-f14.1e100.net (172.217.8.206):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20.261/20.305/20.429/0.110 ms, pipe 3, ipg/ewma 15.157/20.365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time=11.3 ms</w:t>
              <w:br/>
              <w:t>80 bytes from 151.101.193.67 (151.101.193.67): icmp_seq=2 ttl=39 time=11.1 ms</w:t>
              <w:br/>
              <w:t>80 bytes from 151.101.193.67 (151.101.193.67): icmp_seq=3 ttl=39 time=11.1 ms</w:t>
              <w:br/>
              <w:t>80 bytes from 151.101.193.67 (151.101.193.67): icmp_seq=4 ttl=39 time=11.1 ms</w:t>
              <w:br/>
              <w:t>80 bytes from 151.101.193.67 (151.101.193.67):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11.134/11.185/11.330/0.073 ms, pipe 2, ipg/ewma 10.896/11.255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time=23.4 ms</w:t>
              <w:br/>
              <w:t>80 bytes from url-fwd.easydns.com (64.68.200.46): icmp_seq=3 ttl=39 time=23.3 ms</w:t>
              <w:br/>
              <w:t>80 bytes from url-fwd.easydns.com (64.68.200.46): icmp_seq=4 ttl=39 time=23.4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23.373/23.444/23.559/0.065 ms, pipe 3, ipg/ewma 17.072/23.499 ms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78ms</w:t>
              <w:br/>
              <w:t>rtt min/avg/max/mdev = 19.613/19.909/21.069/0.580 ms, pipe 2, ipg/ewma 19.618/20.468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time=11.8 ms</w:t>
              <w:br/>
              <w:t>80 bytes from 151.101.129.67 (151.101.129.67): icmp_seq=2 ttl=39 time=10.5 ms</w:t>
              <w:br/>
              <w:t>80 bytes from 151.101.129.67 (151.101.129.67): icmp_seq=3 ttl=39 time=10.4 ms</w:t>
              <w:br/>
              <w:t>80 bytes from 151.101.129.67 (151.101.129.67): icmp_seq=4 ttl=39 time=10.4 ms</w:t>
              <w:br/>
              <w:t>80 bytes from 151.101.129.67 (151.101.129.67): icmp_seq=5 ttl=39 time=10.4 ms</w:t>
              <w:br/>
              <w:br/>
              <w:t>--- cnn.com ping statistics ---</w:t>
              <w:br/>
              <w:t>5 packets transmitted, 5 received, 0% packet loss, time 46ms</w:t>
              <w:br/>
              <w:t>rtt min/avg/max/mdev = 10.451/10.752/11.869/0.566 ms, pipe 2, ipg/ewma 11.637/11.290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time=24.1 ms</w:t>
              <w:br/>
              <w:t>80 bytes from url-fwd.easydns.com (64.68.200.46): icmp_seq=2 ttl=39 time=23.0 ms</w:t>
              <w:br/>
              <w:t>80 bytes from url-fwd.easydns.com (64.68.200.46): icmp_seq=3 ttl=39 time=23.2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72ms</w:t>
              <w:br/>
              <w:t>rtt min/avg/max/mdev = 22.734/23.189/24.163/0.560 ms, pipe 3, ipg/ewma 18.021/23.650 ms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(172.217.4.78) 72(100) bytes of data.</w:t>
              <w:br/>
              <w:t>76 bytes from lga15s47-in-f78.1e100.net (172.217.4.78): icmp_seq=1 ttl=101 (truncated)</w:t>
              <w:br/>
              <w:t>76 bytes from lga15s47-in-f78.1e100.net (172.217.4.78): icmp_seq=2 ttl=101 (truncated)</w:t>
              <w:br/>
              <w:t>76 bytes from lga15s47-in-f78.1e100.net (172.217.4.78): icmp_seq=3 ttl=101 (truncated)</w:t>
              <w:br/>
              <w:t>76 bytes from lga15s47-in-f78.1e100.net (172.217.4.78): icmp_seq=4 ttl=101 (truncated)</w:t>
              <w:br/>
              <w:t>76 bytes from lga15s47-in-f78.1e100.net (172.217.4.78):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20.652/20.696/20.771/0.163 ms, pipe 3, ipg/ewma 15.582/20.681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time=11.1 ms</w:t>
              <w:br/>
              <w:t>80 bytes from 151.101.193.67 (151.101.193.67): icmp_seq=2 ttl=39 time=11.1 ms</w:t>
              <w:br/>
              <w:t>80 bytes from 151.101.193.67 (151.101.193.67): icmp_seq=3 ttl=39 time=11.2 ms</w:t>
              <w:br/>
              <w:t>80 bytes from 151.101.193.67 (151.101.193.67): icmp_seq=4 ttl=39 time=11.1 ms</w:t>
              <w:br/>
              <w:t>80 bytes from 151.101.193.67 (151.101.193.67):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11.148/11.177/11.231/0.029 ms, pipe 2, ipg/ewma 10.911/11.181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time=23.9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23.264/23.412/23.912/0.316 ms, pipe 3, ipg/ewma 16.672/23.345 ms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19.816/19.823/19.840/0.126 ms, pipe 2, ipg/ewma 17.536/19.831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time=49.1 ms</w:t>
              <w:br/>
              <w:t>80 bytes from 151.101.65.67 (151.101.65.67): icmp_seq=2 ttl=39 time=39.6 ms</w:t>
              <w:br/>
              <w:t>80 bytes from 151.101.65.67 (151.101.65.67): icmp_seq=3 ttl=39 time=29.6 ms</w:t>
              <w:br/>
              <w:t>80 bytes from 151.101.65.67 (151.101.65.67): icmp_seq=4 ttl=39 time=34.4 ms</w:t>
              <w:br/>
              <w:t>80 bytes from 151.101.65.67 (151.101.65.67): icmp_seq=5 ttl=39 time=24.6 ms</w:t>
              <w:br/>
              <w:br/>
              <w:t>--- cnn.com ping statistics ---</w:t>
              <w:br/>
              <w:t>5 packets transmitted, 5 received, 0% packet loss, time 40ms</w:t>
              <w:br/>
              <w:t>rtt min/avg/max/mdev = 24.619/35.508/49.145/8.455 ms, pipe 5, ipg/ewma 10.135/41.814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time=22.9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time=22.9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92ms</w:t>
              <w:br/>
              <w:t>rtt min/avg/max/mdev = 22.824/22.889/22.973/0.109 ms, pipe 3, ipg/ewma 23.158/22.929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dns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49ms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