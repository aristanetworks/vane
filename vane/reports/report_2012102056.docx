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December 10, 2020 08:56:22PM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memory utilization percent is |38.120176969781305%| and should be under |1%|</w:t>
            </w:r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memory utilization percent is |37.55911441440151%| and should be under |1%|</w:t>
            </w:r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|1.16|.</w:t>
              <w:br/>
              <w:t>THEN test case result is |True|.</w:t>
              <w:br/>
              <w:t>OUTPUT of |show processes| is :</w:t>
              <w:br/>
              <w:br/>
              <w:t xml:space="preserve"> 20:55:48 up 62 days,  4:46,  0 users,  load average: 1.43, 1.22, 1.20</w:t>
              <w:br/>
              <w:t xml:space="preserve">  PID %CPU %MEM TT       STAT  STARTED     TIME CMD</w:t>
              <w:br/>
              <w:t xml:space="preserve"> 1928  102  3.4 ?        Sl     Oct 09 63-14:58:40 Sfe</w:t>
              <w:br/>
              <w:t>18066  0.8  0.6 ?        SNl  19:01:06 00:00:57 python2.7 /var/awslogs/bin/aws logs push --config-file /mnt/flash/awslogs/awslogs.conf --additional-configs-dir /mnt/flash/awslogs/config</w:t>
              <w:br/>
              <w:t xml:space="preserve"> 1678  0.4  2.0 ?        Sl     Oct 09 06:00:54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02:49:46 ProcMgr-worker</w:t>
              <w:br/>
              <w:t xml:space="preserve"> 1545  0.1  7.1 ?        Sl     Oct 09 02:00:31 ConfigAgent</w:t>
              <w:br/>
              <w:t xml:space="preserve">    1  0.0  0.0 ?        Ss     Oct 09 00:08:43 /sbin/init</w:t>
              <w:br/>
              <w:t xml:space="preserve">    2  0.0  0.0 ?        S      Oct 09 00:00:00 [kthreadd]</w:t>
              <w:br/>
              <w:t xml:space="preserve">    3  0.0  0.0 ?        S      Oct 09 00:00:47 [ksoftirqd/0]</w:t>
              <w:br/>
              <w:t xml:space="preserve">    5  0.0  0.0 ?        S&lt;     Oct 09 00:00:00 [kworker/0:0H]</w:t>
              <w:br/>
              <w:t xml:space="preserve">    7  0.0  0.0 ?        S      Oct 09 00:01:29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00:02:31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00:01:46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00:02:28 /usr/lib/systemd/systemd-logind</w:t>
              <w:br/>
              <w:t xml:space="preserve">  755  0.0  0.1 ?        Ss     Oct 09 00:05:16 /usr/bin/dbus-daemon --system --address=systemd: --nofork --nopidfile --systemd-activation</w:t>
              <w:br/>
              <w:t xml:space="preserve">  778  0.0  0.0 ?        Ss     Oct 09 00:00:18 /usr/sbin/xinetd -stayalive -pidfile /var/run/xinetd.pid</w:t>
              <w:br/>
              <w:t xml:space="preserve">  849  0.0  0.0 ?        Ss     Oct 09 00:00:29 /usr/sbin/crond -n</w:t>
              <w:br/>
              <w:t xml:space="preserve">  868  0.0  0.0 ?        S&lt;s    Oct 09 00:00:40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00:00:05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00:19:50 /usr/bin/EosOomAdjust</w:t>
              <w:br/>
              <w:t xml:space="preserve"> 1411  0.0  0.0 ?        S      Oct 09 00:00:38 [rbfd_vrf_cleanu]</w:t>
              <w:br/>
              <w:t xml:space="preserve"> 1426  0.0  0.0 ?        Ss     Oct 09 00:00:00 /usr/sbin/acpid</w:t>
              <w:br/>
              <w:t xml:space="preserve"> 1463  0.0  0.0 ?        S      Oct 09 00:04:44 /usr/bin/SlabMonitor</w:t>
              <w:br/>
              <w:t xml:space="preserve"> 1464  0.0  2.5 ?        S      Oct 09 01:05:35 Sysdb</w:t>
              <w:br/>
              <w:t xml:space="preserve"> 1543  0.0  1.2 ?        S      Oct 09 00:01:20 StageMgr</w:t>
              <w:br/>
              <w:t xml:space="preserve"> 1547  0.0  1.4 ?        S      Oct 09 00:03:06 Fru</w:t>
              <w:br/>
              <w:t xml:space="preserve"> 1548  0.0  1.8 ?        S      Oct 09 00:01:08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00:17:00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00:05:58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00:03:42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00:07:25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00:32:05 Lag</w:t>
              <w:br/>
              <w:t xml:space="preserve"> 1738  0.0  1.7 ?        S      Oct 09 01:03:00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00:06:36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00:05:16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00:13:47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00:47:36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01:11:34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00:02:40 Tunnel</w:t>
              <w:br/>
              <w:t xml:space="preserve"> 1770  0.0  1.6 ?        Sl     Oct 09 00:03:17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00:06:05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00:35:30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00:09:14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00:03:15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00:06:04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00:06:06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00:08:49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00:06:09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00:04:49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00:03:16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00:02:05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00:03:10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00:01:09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00:12:30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00:01:08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00:06:24 IgmpSnooping</w:t>
              <w:br/>
              <w:t xml:space="preserve"> 1868  0.0  1.0 ?        S      Oct 09 00:01:07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00:03:18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00:08:28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00:04:05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00:06:29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00:20:57 Bgp</w:t>
              <w:br/>
              <w:t xml:space="preserve"> 1916  0.0  1.3 ?        S      Oct 09 00:04:02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00:01:07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00:01:14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00:00:39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00:20:00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00:01:47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00:04:02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00:01:18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>18045  0.0  0.0 ?        S    19:01:04 00:00:00 /bin/sh /var/awslogs/bin/awslogs-agent-launcher.sh</w:t>
              <w:br/>
              <w:t>20558  0.0  0.0 ?        S      Nov 08 00:00:01 [kworker/u8:1]</w:t>
              <w:br/>
              <w:t>24223  0.0  0.0 ?        S    20:27:00 00:00:00 [kworker/0:4]</w:t>
              <w:br/>
              <w:t>25246  0.0  0.0 ?        S    20:42:00 00:00:00 [kworker/0:0]</w:t>
              <w:br/>
              <w:t>25705  0.0  0.0 ?        S    20:48:00 00:00:00 [kworker/0:1]</w:t>
              <w:br/>
              <w:t>26237  0.0  0.0 ?        S    20:54:00 00:00:00 [kworker/0:2]</w:t>
              <w:br/>
              <w:t>26365  0.0  0.0 ?        S      Dec 08 00:00:00 [kworker/u8:0]</w:t>
              <w:br/>
              <w:t>26868  0.0  0.1 ?        Ss   20:55:47 00:00:00 python /bin/FetchLogs dump -n -l /var/log -m eos(?=($|\..*\.gz))</w:t>
              <w:br/>
              <w:t>26869  0.0  0.0 ?        Ss   20:55:47 00:00:00 tail -n 32</w:t>
              <w:br/>
              <w:t>26872  0.0  0.0 ?        Rs   20:55:47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|1.26|.</w:t>
              <w:br/>
              <w:t>THEN test case result is |True|.</w:t>
              <w:br/>
              <w:t>OUTPUT of |show processes| is :</w:t>
              <w:br/>
              <w:br/>
              <w:t xml:space="preserve"> 20:55:48 up 62 days,  4:46,  0 users,  load average: 1.74, 1.36, 1.22</w:t>
              <w:br/>
              <w:t xml:space="preserve">  PID %CPU %MEM TT       STAT  STARTED     TIME CMD</w:t>
              <w:br/>
              <w:t xml:space="preserve"> 1867  102  3.4 ?        Sl     Oct 09 63-16:00:10 Sfe</w:t>
              <w:br/>
              <w:t xml:space="preserve"> 1699  0.4  2.0 ?        Sl     Oct 09 06:02:18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00:37:27 python2.7 /var/awslogs/bin/aws logs push --config-file /mnt/flash/awslogs/awslogs.conf --additional-configs-dir /mnt/flash/awslogs/config</w:t>
              <w:br/>
              <w:t xml:space="preserve"> 1220  0.1  0.9 ?        S      Oct 09 02:53:50 ProcMgr-worker</w:t>
              <w:br/>
              <w:t xml:space="preserve"> 1569  0.1  7.1 ?        Sl     Oct 09 02:00:33 ConfigAgent</w:t>
              <w:br/>
              <w:t xml:space="preserve">    1  0.0  0.0 ?        Ss     Oct 09 00:08:43 /sbin/init</w:t>
              <w:br/>
              <w:t xml:space="preserve">    2  0.0  0.0 ?        S      Oct 09 00:00:00 [kthreadd]</w:t>
              <w:br/>
              <w:t xml:space="preserve">    3  0.0  0.0 ?        S      Oct 09 00:00:50 [ksoftirqd/0]</w:t>
              <w:br/>
              <w:t xml:space="preserve">    5  0.0  0.0 ?        S&lt;     Oct 09 00:00:00 [kworker/0:0H]</w:t>
              <w:br/>
              <w:t xml:space="preserve">    7  0.0  0.0 ?        S      Oct 09 00:01:24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00:00:06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00:02:30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00:01:46 /usr/bin/ProcMonitor</w:t>
              <w:br/>
              <w:t xml:space="preserve">  754  0.0  0.0 ?        Ss     Oct 09 00:02:29 /usr/lib/systemd/systemd-logind</w:t>
              <w:br/>
              <w:t xml:space="preserve">  755  0.0  0.1 ?        Ss     Oct 09 00:05:15 /usr/bin/dbus-daemon --system --address=systemd: --nofork --nopidfile --systemd-activation</w:t>
              <w:br/>
              <w:t xml:space="preserve">  783  0.0  0.0 ?        Ss     Oct 09 00:00:15 /usr/sbin/xinetd -stayalive -pidfile /var/run/xinetd.pid</w:t>
              <w:br/>
              <w:t xml:space="preserve">  886  0.0  0.0 ?        Ss     Oct 09 00:00:29 /usr/sbin/crond -n</w:t>
              <w:br/>
              <w:t xml:space="preserve">  892  0.0  0.0 ?        S&lt;s    Oct 09 00:00:40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00:00:05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00:19:50 /usr/bin/EosOomAdjust</w:t>
              <w:br/>
              <w:t xml:space="preserve"> 1438  0.0  0.0 ?        S      Oct 09 00:00:34 [rbfd_vrf_cleanu]</w:t>
              <w:br/>
              <w:t xml:space="preserve"> 1453  0.0  0.0 ?        Ss     Oct 09 00:00:00 /usr/sbin/acpid</w:t>
              <w:br/>
              <w:t xml:space="preserve"> 1490  0.0  0.0 ?        S      Oct 09 00:04:45 /usr/bin/SlabMonitor</w:t>
              <w:br/>
              <w:t xml:space="preserve"> 1491  0.0  2.5 ?        S      Oct 09 01:05:49 Sysdb</w:t>
              <w:br/>
              <w:t xml:space="preserve"> 1568  0.0  1.2 ?        S      Oct 09 00:01:21 StageMgr</w:t>
              <w:br/>
              <w:t xml:space="preserve"> 1571  0.0  1.4 ?        S      Oct 09 00:03:05 Fru</w:t>
              <w:br/>
              <w:t xml:space="preserve"> 1572  0.0  1.8 ?        S      Oct 09 00:01:07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00:16:24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00:06:01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00:03:53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00:07:58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00:32:34 Lag</w:t>
              <w:br/>
              <w:t xml:space="preserve"> 1729  0.0  1.7 ?        S      Oct 09 01:02:46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00:06:07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00:05:23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00:13:48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00:49:57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00:01:11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01:12:06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00:03:08 Aaa</w:t>
              <w:br/>
              <w:t xml:space="preserve"> 1758  0.0  1.2 ?        S      Oct 09 00:02:40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00:06:09 StpTopology</w:t>
              <w:br/>
              <w:t xml:space="preserve"> 1765  0.0  1.3 ?        S      Oct 09 00:35:30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00:09:26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00:03:22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00:05:14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00:05:34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00:08:38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00:06:17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00:04:51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00:03:21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00:02:06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00:03:11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00:01:06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00:01:09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00:11:58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00:01:08 ReloadCauseAgent</w:t>
              <w:br/>
              <w:t xml:space="preserve"> 1840  0.0  1.5 ?        S      Oct 09 00:06:49 IgmpSnooping</w:t>
              <w:br/>
              <w:t xml:space="preserve"> 1842  0.0  1.0 ?        S      Oct 09 00:01:08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00:03:16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00:08:25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00:04:02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00:06:29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00:18:45 Bgp</w:t>
              <w:br/>
              <w:t xml:space="preserve"> 1913  0.0  1.3 ?        S      Oct 09 00:04:01 RouteInput</w:t>
              <w:br/>
              <w:t xml:space="preserve"> 1984  0.0  0.0 ?        S      Dec 08 00:00:00 [kworker/u8:2]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00:01:13 LicenseManager</w:t>
              <w:br/>
              <w:t xml:space="preserve"> 2285  0.0  0.0 ?        Ssl    Oct 09 00:01:05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00:00:40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00:17:59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00:01:47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3165  0.0  0.0 ?        S    20:36:01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00:02:57 /usr/libexec/strongswan/charon --use-syslog</w:t>
              <w:br/>
              <w:t xml:space="preserve"> 3988  0.0  0.0 ?        S    20:48:01 00:00:00 [kworker/0:3]</w:t>
              <w:br/>
              <w:t xml:space="preserve"> 4489  0.0  0.0 ?        S    20:54:01 00:00:00 [kworker/0:2]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00:01:20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 xml:space="preserve"> 5078  0.0  0.1 ?        Ss   20:55:47 00:00:00 python /bin/FetchLogs dump -n -l /var/log -m eos(?=($|\..*\.gz))</w:t>
              <w:br/>
              <w:t xml:space="preserve"> 5079  0.0  0.0 ?        Ss   20:55:47 00:00:00 tail -n 32</w:t>
              <w:br/>
              <w:t xml:space="preserve"> 5082  0.0  0.0 ?        Rs   20:55:47 00:00:00 ps -e -o pid,pcpu,pmem,tt,stat,lstart,start,time,cmd --sort=-pcpu -ww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32079  0.0  0.0 ?        S    19:49:00 00:00:00 [kworker/0:0]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|1.11|.</w:t>
              <w:br/>
              <w:t>THEN test case result is |True|.</w:t>
              <w:br/>
              <w:t>OUTPUT of |show processes| is :</w:t>
              <w:br/>
              <w:br/>
              <w:t xml:space="preserve"> 20:55:48 up 62 days,  4:46,  0 users,  load average: 1.43, 1.22, 1.20</w:t>
              <w:br/>
              <w:t xml:space="preserve">  PID %CPU %MEM TT       STAT  STARTED     TIME CMD</w:t>
              <w:br/>
              <w:t xml:space="preserve"> 1928  102  3.4 ?        Sl     Oct 09 63-14:58:39 Sfe</w:t>
              <w:br/>
              <w:t>26864  1.0  0.0 ?        Rs   20:55:46 00:00:00 ps -e -o pid,pcpu,pmem,tt,stat,lstart,start,time,cmd --sort=-pcpu -ww</w:t>
              <w:br/>
              <w:t>18066  0.8  0.6 ?        SNl  19:01:06 00:00:57 python2.7 /var/awslogs/bin/aws logs push --config-file /mnt/flash/awslogs/awslogs.conf --additional-configs-dir /mnt/flash/awslogs/config</w:t>
              <w:br/>
              <w:t xml:space="preserve"> 1678  0.4  2.0 ?        Sl     Oct 09 06:00:54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02:49:46 ProcMgr-worker</w:t>
              <w:br/>
              <w:t xml:space="preserve"> 1545  0.1  7.1 ?        Sl     Oct 09 02:00:31 ConfigAgent</w:t>
              <w:br/>
              <w:t xml:space="preserve">    1  0.0  0.0 ?        Ss     Oct 09 00:08:43 /sbin/init</w:t>
              <w:br/>
              <w:t xml:space="preserve">    2  0.0  0.0 ?        S      Oct 09 00:00:00 [kthreadd]</w:t>
              <w:br/>
              <w:t xml:space="preserve">    3  0.0  0.0 ?        S      Oct 09 00:00:47 [ksoftirqd/0]</w:t>
              <w:br/>
              <w:t xml:space="preserve">    5  0.0  0.0 ?        S&lt;     Oct 09 00:00:00 [kworker/0:0H]</w:t>
              <w:br/>
              <w:t xml:space="preserve">    7  0.0  0.0 ?        S      Oct 09 00:01:29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00:02:31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00:01:46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00:02:28 /usr/lib/systemd/systemd-logind</w:t>
              <w:br/>
              <w:t xml:space="preserve">  755  0.0  0.1 ?        Ss     Oct 09 00:05:16 /usr/bin/dbus-daemon --system --address=systemd: --nofork --nopidfile --systemd-activation</w:t>
              <w:br/>
              <w:t xml:space="preserve">  778  0.0  0.0 ?        Ss     Oct 09 00:00:18 /usr/sbin/xinetd -stayalive -pidfile /var/run/xinetd.pid</w:t>
              <w:br/>
              <w:t xml:space="preserve">  849  0.0  0.0 ?        Ss     Oct 09 00:00:29 /usr/sbin/crond -n</w:t>
              <w:br/>
              <w:t xml:space="preserve">  868  0.0  0.0 ?        S&lt;s    Oct 09 00:00:40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00:00:05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00:19:50 /usr/bin/EosOomAdjust</w:t>
              <w:br/>
              <w:t xml:space="preserve"> 1411  0.0  0.0 ?        S      Oct 09 00:00:38 [rbfd_vrf_cleanu]</w:t>
              <w:br/>
              <w:t xml:space="preserve"> 1426  0.0  0.0 ?        Ss     Oct 09 00:00:00 /usr/sbin/acpid</w:t>
              <w:br/>
              <w:t xml:space="preserve"> 1463  0.0  0.0 ?        S      Oct 09 00:04:44 /usr/bin/SlabMonitor</w:t>
              <w:br/>
              <w:t xml:space="preserve"> 1464  0.0  2.5 ?        S      Oct 09 01:05:35 Sysdb</w:t>
              <w:br/>
              <w:t xml:space="preserve"> 1543  0.0  1.2 ?        S      Oct 09 00:01:20 StageMgr</w:t>
              <w:br/>
              <w:t xml:space="preserve"> 1547  0.0  1.4 ?        S      Oct 09 00:03:06 Fru</w:t>
              <w:br/>
              <w:t xml:space="preserve"> 1548  0.0  1.8 ?        S      Oct 09 00:01:08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00:17:00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00:05:58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00:03:42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00:07:25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00:32:05 Lag</w:t>
              <w:br/>
              <w:t xml:space="preserve"> 1738  0.0  1.7 ?        S      Oct 09 01:03:00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00:06:36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00:05:16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00:13:47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00:47:36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01:11:34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00:02:40 Tunnel</w:t>
              <w:br/>
              <w:t xml:space="preserve"> 1770  0.0  1.6 ?        Sl     Oct 09 00:03:17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00:06:05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00:35:30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00:09:14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00:03:15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00:06:04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00:06:06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00:08:49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00:06:09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00:04:49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00:03:16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00:02:05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00:03:10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00:01:09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00:12:30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00:01:08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00:06:24 IgmpSnooping</w:t>
              <w:br/>
              <w:t xml:space="preserve"> 1868  0.0  1.0 ?        S      Oct 09 00:01:07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00:03:18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00:08:28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00:04:05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00:06:29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00:20:57 Bgp</w:t>
              <w:br/>
              <w:t xml:space="preserve"> 1916  0.0  1.3 ?        S      Oct 09 00:04:02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00:01:07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00:01:14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00:00:39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00:20:00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00:01:47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00:04:02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00:01:18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>18045  0.0  0.0 ?        S    19:01:04 00:00:00 /bin/sh /var/awslogs/bin/awslogs-agent-launcher.sh</w:t>
              <w:br/>
              <w:t>20558  0.0  0.0 ?        S      Nov 08 00:00:01 [kworker/u8:1]</w:t>
              <w:br/>
              <w:t>24223  0.0  0.0 ?        S    20:27:00 00:00:00 [kworker/0:4]</w:t>
              <w:br/>
              <w:t>25246  0.0  0.0 ?        S    20:42:00 00:00:00 [kworker/0:0]</w:t>
              <w:br/>
              <w:t>25705  0.0  0.0 ?        S    20:48:00 00:00:00 [kworker/0:1]</w:t>
              <w:br/>
              <w:t>26237  0.0  0.0 ?        S    20:54:00 00:00:00 [kworker/0:2]</w:t>
              <w:br/>
              <w:t>26365  0.0  0.0 ?        S      Dec 08 00:00:00 [kworker/u8:0]</w:t>
              <w:br/>
              <w:t>26865  0.0  0.0 ?        Rs   20:55:47 00:00:00 /usr/sbin/ntpq -n -c rv 8351 srcadr,srcport,refid,stratum,rec,ppoll,reach,delay,offset,jitter 127.0.0.1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|1.28|.</w:t>
              <w:br/>
              <w:t>THEN test case result is |True|.</w:t>
              <w:br/>
              <w:t>OUTPUT of |show processes| is :</w:t>
              <w:br/>
              <w:br/>
              <w:t xml:space="preserve"> 20:55:48 up 62 days,  4:46,  0 users,  load average: 1.74, 1.36, 1.22</w:t>
              <w:br/>
              <w:t xml:space="preserve">  PID %CPU %MEM TT       STAT  STARTED     TIME CMD</w:t>
              <w:br/>
              <w:t xml:space="preserve"> 1867  102  3.4 ?        Sl     Oct 09 63-16:00:10 Sfe</w:t>
              <w:br/>
              <w:t xml:space="preserve"> 1699  0.4  2.0 ?        Sl     Oct 09 06:02:18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00:37:27 python2.7 /var/awslogs/bin/aws logs push --config-file /mnt/flash/awslogs/awslogs.conf --additional-configs-dir /mnt/flash/awslogs/config</w:t>
              <w:br/>
              <w:t xml:space="preserve"> 1220  0.1  0.9 ?        S      Oct 09 02:53:50 ProcMgr-worker</w:t>
              <w:br/>
              <w:t xml:space="preserve"> 1569  0.1  7.1 ?        Sl     Oct 09 02:00:33 ConfigAgent</w:t>
              <w:br/>
              <w:t xml:space="preserve">    1  0.0  0.0 ?        Ss     Oct 09 00:08:43 /sbin/init</w:t>
              <w:br/>
              <w:t xml:space="preserve">    2  0.0  0.0 ?        S      Oct 09 00:00:00 [kthreadd]</w:t>
              <w:br/>
              <w:t xml:space="preserve">    3  0.0  0.0 ?        S      Oct 09 00:00:50 [ksoftirqd/0]</w:t>
              <w:br/>
              <w:t xml:space="preserve">    5  0.0  0.0 ?        S&lt;     Oct 09 00:00:00 [kworker/0:0H]</w:t>
              <w:br/>
              <w:t xml:space="preserve">    7  0.0  0.0 ?        S      Oct 09 00:01:24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00:00:06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00:02:30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00:01:46 /usr/bin/ProcMonitor</w:t>
              <w:br/>
              <w:t xml:space="preserve">  754  0.0  0.0 ?        Ss     Oct 09 00:02:29 /usr/lib/systemd/systemd-logind</w:t>
              <w:br/>
              <w:t xml:space="preserve">  755  0.0  0.1 ?        Ss     Oct 09 00:05:15 /usr/bin/dbus-daemon --system --address=systemd: --nofork --nopidfile --systemd-activation</w:t>
              <w:br/>
              <w:t xml:space="preserve">  783  0.0  0.0 ?        Ss     Oct 09 00:00:15 /usr/sbin/xinetd -stayalive -pidfile /var/run/xinetd.pid</w:t>
              <w:br/>
              <w:t xml:space="preserve">  886  0.0  0.0 ?        Ss     Oct 09 00:00:29 /usr/sbin/crond -n</w:t>
              <w:br/>
              <w:t xml:space="preserve">  892  0.0  0.0 ?        S&lt;s    Oct 09 00:00:40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00:00:05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00:19:50 /usr/bin/EosOomAdjust</w:t>
              <w:br/>
              <w:t xml:space="preserve"> 1438  0.0  0.0 ?        S      Oct 09 00:00:34 [rbfd_vrf_cleanu]</w:t>
              <w:br/>
              <w:t xml:space="preserve"> 1453  0.0  0.0 ?        Ss     Oct 09 00:00:00 /usr/sbin/acpid</w:t>
              <w:br/>
              <w:t xml:space="preserve"> 1490  0.0  0.0 ?        S      Oct 09 00:04:45 /usr/bin/SlabMonitor</w:t>
              <w:br/>
              <w:t xml:space="preserve"> 1491  0.0  2.5 ?        S      Oct 09 01:05:49 Sysdb</w:t>
              <w:br/>
              <w:t xml:space="preserve"> 1568  0.0  1.2 ?        S      Oct 09 00:01:21 StageMgr</w:t>
              <w:br/>
              <w:t xml:space="preserve"> 1571  0.0  1.4 ?        S      Oct 09 00:03:05 Fru</w:t>
              <w:br/>
              <w:t xml:space="preserve"> 1572  0.0  1.8 ?        S      Oct 09 00:01:07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00:16:24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00:06:01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00:03:53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00:07:58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00:32:34 Lag</w:t>
              <w:br/>
              <w:t xml:space="preserve"> 1729  0.0  1.7 ?        S      Oct 09 01:02:46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00:06:07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00:05:23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00:13:48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00:49:57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00:01:11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01:12:06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00:03:08 Aaa</w:t>
              <w:br/>
              <w:t xml:space="preserve"> 1758  0.0  1.2 ?        S      Oct 09 00:02:40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00:06:09 StpTopology</w:t>
              <w:br/>
              <w:t xml:space="preserve"> 1765  0.0  1.3 ?        S      Oct 09 00:35:30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00:09:26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00:03:22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00:05:14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00:05:34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00:08:38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00:06:17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00:04:51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00:03:21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00:02:06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00:03:11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00:01:06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00:01:09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00:11:58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00:01:08 ReloadCauseAgent</w:t>
              <w:br/>
              <w:t xml:space="preserve"> 1840  0.0  1.5 ?        S      Oct 09 00:06:49 IgmpSnooping</w:t>
              <w:br/>
              <w:t xml:space="preserve"> 1842  0.0  1.0 ?        S      Oct 09 00:01:08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00:03:16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00:08:25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00:04:02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00:06:29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00:18:45 Bgp</w:t>
              <w:br/>
              <w:t xml:space="preserve"> 1913  0.0  1.3 ?        S      Oct 09 00:04:01 RouteInput</w:t>
              <w:br/>
              <w:t xml:space="preserve"> 1984  0.0  0.0 ?        S      Dec 08 00:00:00 [kworker/u8:2]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00:01:13 LicenseManager</w:t>
              <w:br/>
              <w:t xml:space="preserve"> 2285  0.0  0.0 ?        Ssl    Oct 09 00:01:05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00:00:40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00:17:59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00:01:47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3165  0.0  0.0 ?        S    20:36:01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00:02:57 /usr/libexec/strongswan/charon --use-syslog</w:t>
              <w:br/>
              <w:t xml:space="preserve"> 3988  0.0  0.0 ?        S    20:48:01 00:00:00 [kworker/0:3]</w:t>
              <w:br/>
              <w:t xml:space="preserve"> 4489  0.0  0.0 ?        S    20:54:01 00:00:00 [kworker/0:2]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00:01:20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 xml:space="preserve"> 5078  0.0  0.1 ?        Ss   20:55:47 00:00:00 python /bin/FetchLogs dump -n -l /var/log -m eos(?=($|\..*\.gz))</w:t>
              <w:br/>
              <w:t xml:space="preserve"> 5079  0.0  0.0 ?        Ss   20:55:47 00:00:00 tail -n 32</w:t>
              <w:br/>
              <w:t xml:space="preserve"> 5082  0.0  0.0 ?        Rs   20:55:47 00:00:00 ps -e -o pid,pcpu,pmem,tt,stat,lstart,start,time,cmd --sort=-pcpu -ww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32079  0.0  0.0 ?        S    19:49:00 00:00:00 [kworker/0:0]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|1.17|.</w:t>
              <w:br/>
              <w:t>THEN test case result is |True|.</w:t>
              <w:br/>
              <w:t>OUTPUT of |show processes| is :</w:t>
              <w:br/>
              <w:br/>
              <w:t xml:space="preserve"> 20:55:48 up 62 days,  4:46,  0 users,  load average: 1.43, 1.22, 1.20</w:t>
              <w:br/>
              <w:t xml:space="preserve">  PID %CPU %MEM TT       STAT  STARTED     TIME CMD</w:t>
              <w:br/>
              <w:t xml:space="preserve"> 1928  102  3.4 ?        Sl     Oct 09 63-14:58:40 Sfe</w:t>
              <w:br/>
              <w:t>18066  0.8  0.6 ?        SNl  19:01:06 00:00:57 python2.7 /var/awslogs/bin/aws logs push --config-file /mnt/flash/awslogs/awslogs.conf --additional-configs-dir /mnt/flash/awslogs/config</w:t>
              <w:br/>
              <w:t xml:space="preserve"> 1678  0.4  2.0 ?        Sl     Oct 09 06:00:54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02:49:46 ProcMgr-worker</w:t>
              <w:br/>
              <w:t xml:space="preserve"> 1545  0.1  7.1 ?        Sl     Oct 09 02:00:31 ConfigAgent</w:t>
              <w:br/>
              <w:t xml:space="preserve">    1  0.0  0.0 ?        Ss     Oct 09 00:08:43 /sbin/init</w:t>
              <w:br/>
              <w:t xml:space="preserve">    2  0.0  0.0 ?        S      Oct 09 00:00:00 [kthreadd]</w:t>
              <w:br/>
              <w:t xml:space="preserve">    3  0.0  0.0 ?        S      Oct 09 00:00:47 [ksoftirqd/0]</w:t>
              <w:br/>
              <w:t xml:space="preserve">    5  0.0  0.0 ?        S&lt;     Oct 09 00:00:00 [kworker/0:0H]</w:t>
              <w:br/>
              <w:t xml:space="preserve">    7  0.0  0.0 ?        S      Oct 09 00:01:29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00:02:31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00:01:46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00:02:28 /usr/lib/systemd/systemd-logind</w:t>
              <w:br/>
              <w:t xml:space="preserve">  755  0.0  0.1 ?        Ss     Oct 09 00:05:16 /usr/bin/dbus-daemon --system --address=systemd: --nofork --nopidfile --systemd-activation</w:t>
              <w:br/>
              <w:t xml:space="preserve">  778  0.0  0.0 ?        Ss     Oct 09 00:00:18 /usr/sbin/xinetd -stayalive -pidfile /var/run/xinetd.pid</w:t>
              <w:br/>
              <w:t xml:space="preserve">  849  0.0  0.0 ?        Ss     Oct 09 00:00:29 /usr/sbin/crond -n</w:t>
              <w:br/>
              <w:t xml:space="preserve">  868  0.0  0.0 ?        S&lt;s    Oct 09 00:00:40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00:00:05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00:19:50 /usr/bin/EosOomAdjust</w:t>
              <w:br/>
              <w:t xml:space="preserve"> 1411  0.0  0.0 ?        S      Oct 09 00:00:38 [rbfd_vrf_cleanu]</w:t>
              <w:br/>
              <w:t xml:space="preserve"> 1426  0.0  0.0 ?        Ss     Oct 09 00:00:00 /usr/sbin/acpid</w:t>
              <w:br/>
              <w:t xml:space="preserve"> 1463  0.0  0.0 ?        S      Oct 09 00:04:44 /usr/bin/SlabMonitor</w:t>
              <w:br/>
              <w:t xml:space="preserve"> 1464  0.0  2.5 ?        S      Oct 09 01:05:35 Sysdb</w:t>
              <w:br/>
              <w:t xml:space="preserve"> 1543  0.0  1.2 ?        S      Oct 09 00:01:20 StageMgr</w:t>
              <w:br/>
              <w:t xml:space="preserve"> 1547  0.0  1.4 ?        S      Oct 09 00:03:06 Fru</w:t>
              <w:br/>
              <w:t xml:space="preserve"> 1548  0.0  1.8 ?        S      Oct 09 00:01:08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00:17:00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00:05:58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00:03:42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00:07:25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00:32:05 Lag</w:t>
              <w:br/>
              <w:t xml:space="preserve"> 1738  0.0  1.7 ?        S      Oct 09 01:03:00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00:06:36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00:05:16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00:13:47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00:47:36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01:11:34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00:02:40 Tunnel</w:t>
              <w:br/>
              <w:t xml:space="preserve"> 1770  0.0  1.6 ?        Sl     Oct 09 00:03:17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00:06:05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00:35:30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00:09:14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00:03:15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00:06:04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00:06:06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00:08:49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00:06:09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00:04:49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00:03:16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00:02:05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00:03:10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00:01:09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00:12:30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00:01:08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00:06:24 IgmpSnooping</w:t>
              <w:br/>
              <w:t xml:space="preserve"> 1868  0.0  1.0 ?        S      Oct 09 00:01:07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00:03:18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00:08:28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00:04:05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00:06:29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00:20:57 Bgp</w:t>
              <w:br/>
              <w:t xml:space="preserve"> 1916  0.0  1.3 ?        S      Oct 09 00:04:02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00:01:07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00:01:14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00:00:39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00:20:00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00:01:47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00:04:02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00:01:18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>18045  0.0  0.0 ?        S    19:01:04 00:00:00 /bin/sh /var/awslogs/bin/awslogs-agent-launcher.sh</w:t>
              <w:br/>
              <w:t>20558  0.0  0.0 ?        S      Nov 08 00:00:01 [kworker/u8:1]</w:t>
              <w:br/>
              <w:t>24223  0.0  0.0 ?        S    20:27:00 00:00:00 [kworker/0:4]</w:t>
              <w:br/>
              <w:t>25246  0.0  0.0 ?        S    20:42:00 00:00:00 [kworker/0:0]</w:t>
              <w:br/>
              <w:t>25705  0.0  0.0 ?        S    20:48:00 00:00:00 [kworker/0:1]</w:t>
              <w:br/>
              <w:t>26237  0.0  0.0 ?        S    20:54:00 00:00:00 [kworker/0:2]</w:t>
              <w:br/>
              <w:t>26365  0.0  0.0 ?        S      Dec 08 00:00:00 [kworker/u8:0]</w:t>
              <w:br/>
              <w:t>26868  0.0  0.0 ?        Zs   20:55:47 00:00:00 [python] &lt;defunct&gt;</w:t>
              <w:br/>
              <w:t>26876  0.0  0.0 ?        Rs   20:55:47 00:00:00 ps -e -o pid,pcpu,pmem,tt,stat,lstart,start,time,cmd --sort=-pcpu -ww</w:t>
              <w:br/>
              <w:t>26877  0.0  0.0 ?        Zs   20:55:47 00:00:00 [uptime] &lt;defunct&gt;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|1.19|.</w:t>
              <w:br/>
              <w:t>THEN test case result is |True|.</w:t>
              <w:br/>
              <w:t>OUTPUT of |show processes| is :</w:t>
              <w:br/>
              <w:br/>
              <w:t xml:space="preserve"> 20:55:48 up 62 days,  4:46,  0 users,  load average: 1.74, 1.36, 1.22</w:t>
              <w:br/>
              <w:t xml:space="preserve">  PID %CPU %MEM TT       STAT  STARTED     TIME CMD</w:t>
              <w:br/>
              <w:t xml:space="preserve"> 1867  102  3.4 ?        Sl     Oct 09 63-16:00:10 Sfe</w:t>
              <w:br/>
              <w:t xml:space="preserve"> 1699  0.4  2.0 ?        Sl     Oct 09 06:02:18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00:37:27 python2.7 /var/awslogs/bin/aws logs push --config-file /mnt/flash/awslogs/awslogs.conf --additional-configs-dir /mnt/flash/awslogs/config</w:t>
              <w:br/>
              <w:t xml:space="preserve"> 1220  0.1  0.9 ?        S      Oct 09 02:53:50 ProcMgr-worker</w:t>
              <w:br/>
              <w:t xml:space="preserve"> 1569  0.1  7.1 ?        Sl     Oct 09 02:00:33 ConfigAgent</w:t>
              <w:br/>
              <w:t xml:space="preserve">    1  0.0  0.0 ?        Ss     Oct 09 00:08:43 /sbin/init</w:t>
              <w:br/>
              <w:t xml:space="preserve">    2  0.0  0.0 ?        S      Oct 09 00:00:00 [kthreadd]</w:t>
              <w:br/>
              <w:t xml:space="preserve">    3  0.0  0.0 ?        S      Oct 09 00:00:50 [ksoftirqd/0]</w:t>
              <w:br/>
              <w:t xml:space="preserve">    5  0.0  0.0 ?        S&lt;     Oct 09 00:00:00 [kworker/0:0H]</w:t>
              <w:br/>
              <w:t xml:space="preserve">    7  0.0  0.0 ?        S      Oct 09 00:01:24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00:00:06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00:02:30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00:01:46 /usr/bin/ProcMonitor</w:t>
              <w:br/>
              <w:t xml:space="preserve">  754  0.0  0.0 ?        Ss     Oct 09 00:02:29 /usr/lib/systemd/systemd-logind</w:t>
              <w:br/>
              <w:t xml:space="preserve">  755  0.0  0.1 ?        Ss     Oct 09 00:05:15 /usr/bin/dbus-daemon --system --address=systemd: --nofork --nopidfile --systemd-activation</w:t>
              <w:br/>
              <w:t xml:space="preserve">  783  0.0  0.0 ?        Ss     Oct 09 00:00:15 /usr/sbin/xinetd -stayalive -pidfile /var/run/xinetd.pid</w:t>
              <w:br/>
              <w:t xml:space="preserve">  886  0.0  0.0 ?        Ss     Oct 09 00:00:29 /usr/sbin/crond -n</w:t>
              <w:br/>
              <w:t xml:space="preserve">  892  0.0  0.0 ?        S&lt;s    Oct 09 00:00:40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00:00:05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00:19:50 /usr/bin/EosOomAdjust</w:t>
              <w:br/>
              <w:t xml:space="preserve"> 1438  0.0  0.0 ?        S      Oct 09 00:00:34 [rbfd_vrf_cleanu]</w:t>
              <w:br/>
              <w:t xml:space="preserve"> 1453  0.0  0.0 ?        Ss     Oct 09 00:00:00 /usr/sbin/acpid</w:t>
              <w:br/>
              <w:t xml:space="preserve"> 1490  0.0  0.0 ?        S      Oct 09 00:04:45 /usr/bin/SlabMonitor</w:t>
              <w:br/>
              <w:t xml:space="preserve"> 1491  0.0  2.5 ?        S      Oct 09 01:05:49 Sysdb</w:t>
              <w:br/>
              <w:t xml:space="preserve"> 1568  0.0  1.2 ?        S      Oct 09 00:01:21 StageMgr</w:t>
              <w:br/>
              <w:t xml:space="preserve"> 1571  0.0  1.4 ?        S      Oct 09 00:03:05 Fru</w:t>
              <w:br/>
              <w:t xml:space="preserve"> 1572  0.0  1.8 ?        S      Oct 09 00:01:07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00:16:24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00:06:01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00:03:53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00:07:58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00:32:34 Lag</w:t>
              <w:br/>
              <w:t xml:space="preserve"> 1729  0.0  1.7 ?        S      Oct 09 01:02:46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00:06:07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00:05:23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00:13:48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00:49:57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00:01:11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01:12:06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00:03:08 Aaa</w:t>
              <w:br/>
              <w:t xml:space="preserve"> 1758  0.0  1.2 ?        S      Oct 09 00:02:40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00:06:09 StpTopology</w:t>
              <w:br/>
              <w:t xml:space="preserve"> 1765  0.0  1.3 ?        S      Oct 09 00:35:30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00:09:26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00:03:22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00:05:14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00:05:34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00:08:38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00:06:17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00:04:51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00:03:21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00:02:06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00:03:11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00:01:06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00:01:09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00:11:58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00:01:08 ReloadCauseAgent</w:t>
              <w:br/>
              <w:t xml:space="preserve"> 1840  0.0  1.5 ?        S      Oct 09 00:06:49 IgmpSnooping</w:t>
              <w:br/>
              <w:t xml:space="preserve"> 1842  0.0  1.0 ?        S      Oct 09 00:01:08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00:03:16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00:08:25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00:04:02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00:06:29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00:18:45 Bgp</w:t>
              <w:br/>
              <w:t xml:space="preserve"> 1913  0.0  1.3 ?        S      Oct 09 00:04:01 RouteInput</w:t>
              <w:br/>
              <w:t xml:space="preserve"> 1984  0.0  0.0 ?        S      Dec 08 00:00:00 [kworker/u8:2]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00:01:13 LicenseManager</w:t>
              <w:br/>
              <w:t xml:space="preserve"> 2285  0.0  0.0 ?        Ssl    Oct 09 00:01:05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00:00:40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00:17:59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00:01:47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3165  0.0  0.0 ?        S    20:36:01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00:02:57 /usr/libexec/strongswan/charon --use-syslog</w:t>
              <w:br/>
              <w:t xml:space="preserve"> 3988  0.0  0.0 ?        S    20:48:01 00:00:00 [kworker/0:3]</w:t>
              <w:br/>
              <w:t xml:space="preserve"> 4489  0.0  0.0 ?        S    20:54:01 00:00:00 [kworker/0:2]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00:01:20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 xml:space="preserve"> 5078  0.0  0.1 ?        Ss   20:55:47 00:00:00 python /bin/FetchLogs dump -n -l /var/log -m eos(?=($|\..*\.gz))</w:t>
              <w:br/>
              <w:t xml:space="preserve"> 5079  0.0  0.0 ?        Ss   20:55:47 00:00:00 tail -n 32</w:t>
              <w:br/>
              <w:t xml:space="preserve"> 5082  0.0  0.0 ?        Rs   20:55:47 00:00:00 ps -e -o pid,pcpu,pmem,tt,stat,lstart,start,time,cmd --sort=-pcpu -ww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32079  0.0  0.0 ?        S    19:49:00 00:00:00 [kworker/0:0]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(216.58.192.206) 72(100) bytes of data.</w:t>
              <w:br/>
              <w:t>76 bytes from ord30s25-in-f206.1e100.net (216.58.192.206): icmp_seq=1 ttl=100 (truncated)</w:t>
              <w:br/>
              <w:t>76 bytes from ord30s25-in-f206.1e100.net (216.58.192.206): icmp_seq=2 ttl=100 (truncated)</w:t>
              <w:br/>
              <w:t>76 bytes from ord30s25-in-f206.1e100.net (216.58.192.206): icmp_seq=3 ttl=100 (truncated)</w:t>
              <w:br/>
              <w:t>76 bytes from ord30s25-in-f206.1e100.net (216.58.192.206): icmp_seq=4 ttl=100 (truncated)</w:t>
              <w:br/>
              <w:t>76 bytes from ord30s25-in-f206.1e100.net (216.58.192.206):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17.090/17.107/17.134/0.118 ms, pipe 2, ipg/ewma 15.336/17.113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time=11.2 ms</w:t>
              <w:br/>
              <w:t>80 bytes from 151.101.1.67 (151.101.1.67): icmp_seq=2 ttl=39 time=11.1 ms</w:t>
              <w:br/>
              <w:t>80 bytes from 151.101.1.67 (151.101.1.67): icmp_seq=3 ttl=39 time=11.1 ms</w:t>
              <w:br/>
              <w:t>80 bytes from 151.101.1.67 (151.101.1.67): icmp_seq=4 ttl=39 time=11.1 ms</w:t>
              <w:br/>
              <w:t>80 bytes from 151.101.1.67 (151.101.1.67): icmp_seq=5 ttl=39 time=11.1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11.138/11.167/11.224/0.030 ms, pipe 2, ipg/ewma 10.856/11.195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time=23.3 ms</w:t>
              <w:br/>
              <w:t>80 bytes from url-fwd.easydns.com (64.68.200.46): icmp_seq=2 ttl=39 time=23.3 ms</w:t>
              <w:br/>
              <w:t>80 bytes from url-fwd.easydns.com (64.68.200.46): icmp_seq=3 ttl=39 time=23.3 ms</w:t>
              <w:br/>
              <w:t>80 bytes from url-fwd.easydns.com (64.68.200.46): icmp_seq=4 ttl=39 time=23.3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23.336/23.348/23.377/0.097 ms, pipe 3, ipg/ewma 16.635/23.342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(172.217.4.238) 72(100) bytes of data.</w:t>
              <w:br/>
              <w:t>76 bytes from ord30s31-in-f14.1e100.net (172.217.4.238): icmp_seq=1 ttl=100 (truncated)</w:t>
              <w:br/>
              <w:t>76 bytes from ord30s31-in-f14.1e100.net (172.217.4.238): icmp_seq=2 ttl=100 (truncated)</w:t>
              <w:br/>
              <w:t>76 bytes from ord30s31-in-f14.1e100.net (172.217.4.238): icmp_seq=3 ttl=100 (truncated)</w:t>
              <w:br/>
              <w:t>76 bytes from ord30s31-in-f14.1e100.net (172.217.4.238): icmp_seq=4 ttl=100 (truncated)</w:t>
              <w:br/>
              <w:t>76 bytes from ord30s31-in-f14.1e100.net (172.217.4.238):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16.650/16.679/16.733/0.029 ms, pipe 2, ipg/ewma 15.265/16.679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time=10.4 ms</w:t>
              <w:br/>
              <w:t>80 bytes from 151.101.193.67 (151.101.193.67): icmp_seq=2 ttl=39 time=10.4 ms</w:t>
              <w:br/>
              <w:t>80 bytes from 151.101.193.67 (151.101.193.67): icmp_seq=3 ttl=39 time=10.4 ms</w:t>
              <w:br/>
              <w:t>80 bytes from 151.101.193.67 (151.101.193.67): icmp_seq=4 ttl=39 time=10.4 ms</w:t>
              <w:br/>
              <w:t>80 bytes from 151.101.193.67 (151.101.193.67): icmp_seq=5 ttl=39 time=10.4 ms</w:t>
              <w:br/>
              <w:br/>
              <w:t>--- cnn.com ping statistics ---</w:t>
              <w:br/>
              <w:t>5 packets transmitted, 5 received, 0% packet loss, time 41ms</w:t>
              <w:br/>
              <w:t>rtt min/avg/max/mdev = 10.433/10.459/10.481/0.093 ms, pipe 2, ipg/ewma 10.260/10.470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time=22.7 ms</w:t>
              <w:br/>
              <w:t>80 bytes from url-fwd.easydns.com (64.68.200.46): icmp_seq=2 ttl=39 time=22.8 ms</w:t>
              <w:br/>
              <w:t>80 bytes from url-fwd.easydns.com (64.68.200.46): icmp_seq=3 ttl=39 time=22.7 ms</w:t>
              <w:br/>
              <w:t>80 bytes from url-fwd.easydns.com (64.68.200.46): icmp_seq=4 ttl=39 time=22.7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22.703/22.752/22.840/0.142 ms, pipe 3, ipg/ewma 16.531/22.744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(7293030400 bytes free)</w:t>
              <w:br/>
            </w:r>
          </w:p>
        </w:tc>
      </w:tr>
    </w:tbl>
    <w:p>
      <w:pPr>
        <w:pStyle w:val="Heading3"/>
      </w:pPr>
      <w:r>
        <w:t>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(7293071360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62 days, 4:45:23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62 days, 4:45:19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62 days, 4:45:22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62 days, 4:45:19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8 weeks, 6 days, 4 hours and 46 minutes</w:t>
              <w:br/>
              <w:t>Total memory:           7818736 kB</w:t>
              <w:br/>
              <w:t>Free memory:            2979216 kB</w:t>
              <w:br/>
              <w:br/>
            </w:r>
          </w:p>
        </w:tc>
      </w:tr>
    </w:tbl>
    <w:p>
      <w:pPr>
        <w:pStyle w:val="Heading3"/>
      </w:pPr>
      <w:r>
        <w:t>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8 weeks, 6 days, 4 hours and 46 minutes</w:t>
              <w:br/>
              <w:t>Total memory:           7818736 kB</w:t>
              <w:br/>
              <w:t>Free memory:            2932456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62 days, 4 hours, 45 minutes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22.7 kbps (- with framing overhead), 22 packets/sec</w:t>
              <w:br/>
              <w:t xml:space="preserve">  5 minutes output rate 44.5 kbps (- with framing overhead), 25 packets/sec</w:t>
              <w:br/>
              <w:t xml:space="preserve">     118667424 packets input, 14702768902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132784296 packets output, 24920279020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62 days, 4 hours, 44 minutes, 58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42 minutes, 28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45 minutes, 16 seconds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62 days, 4 hours, 44 minutes, 58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24.3 kbps (- with framing overhead), 24 packets/sec</w:t>
              <w:br/>
              <w:t xml:space="preserve">  5 minutes output rate 48.2 kbps (- with framing overhead), 27 packets/sec</w:t>
              <w:br/>
              <w:t xml:space="preserve">     118782145 packets input, 14719382449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132956807 packets output, 24772366912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62 days, 4 hours, 44 minutes, 56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42 minutes, 21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45 minutes, 12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62 days, 4 hours, 45 minutes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22.7 kbps (- with framing overhead), 22 packets/sec</w:t>
              <w:br/>
              <w:t xml:space="preserve">  5 minutes output rate 44.5 kbps (- with framing overhead), 25 packets/sec</w:t>
              <w:br/>
              <w:t xml:space="preserve">     118667424 packets input, 14702768902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132784296 packets output, 24920279020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62 days, 4 hours, 44 minutes, 58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42 minutes, 28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45 minutes, 16 seconds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62 days, 4 hours, 44 minutes, 58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24.3 kbps (- with framing overhead), 24 packets/sec</w:t>
              <w:br/>
              <w:t xml:space="preserve">  5 minutes output rate 48.2 kbps (- with framing overhead), 27 packets/sec</w:t>
              <w:br/>
              <w:t xml:space="preserve">     118782145 packets input, 14719382449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132956807 packets output, 24772366912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62 days, 4 hours, 44 minutes, 56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42 minutes, 21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45 minutes, 12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|0.00022714427178331287|.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|0.0004453222618459936|.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62 days, 4 hours, 45 minutes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22.7 kbps (- with framing overhead), 22 packets/sec</w:t>
              <w:br/>
              <w:t xml:space="preserve">  5 minutes output rate 44.5 kbps (- with framing overhead), 25 packets/sec</w:t>
              <w:br/>
              <w:t xml:space="preserve">     118667424 packets input, 14702768902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132784296 packets output, 24920279020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62 days, 4 hours, 44 minutes, 58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42 minutes, 28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45 minutes, 16 seconds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|0.00024048571514330173|.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|0.0004635538576728218|.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62 days, 4 hours, 44 minutes, 58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24.3 kbps (- with framing overhead), 24 packets/sec</w:t>
              <w:br/>
              <w:t xml:space="preserve">  5 minutes output rate 48.2 kbps (- with framing overhead), 27 packets/sec</w:t>
              <w:br/>
              <w:t xml:space="preserve">     118782145 packets input, 14719382449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132956807 packets output, 24772366912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62 days, 4 hours, 44 minutes, 56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42 minutes, 21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62 days, 4 hours, 45 minutes, 12 seconds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Dec  9 22:30:11 kg-topology-CloudEosRR1 Aaa: %AAA-4-LOGIN_FAILED: user netgear failed to login [from: 162.244.81.239] [service: sshd] [reason: Authentication failed - Bad user]</w:t>
              <w:br/>
              <w:t>Dec  9 22:30:31 kg-topology-CloudEosRR1 Aaa: %AAA-4-LOGIN_FAILED: user netgear failed to login [from: 162.244.81.239] [service: sshd] [reason: Authentication failed - Bad user]</w:t>
              <w:br/>
              <w:t>Dec  9 22:30:50 kg-topology-CloudEosRR1 Aaa: %AAA-4-LOGIN_FAILED: user postgres failed to login [from: 162.244.81.239] [service: sshd] [reason: Authentication failed - Bad user]</w:t>
              <w:br/>
              <w:t>Dec  9 22:30:51 kg-topology-CloudEosRR1 Aaa: %AAA-4-LOGIN_FAILED: user postgres failed to login [from: 162.244.81.239] [service: sshd] [reason: Authentication failed - Bad user]</w:t>
              <w:br/>
              <w:t>Dec  9 22:31:03 kg-topology-CloudEosRR1 Aaa: %AAA-4-LOGIN_FAILED: user admin failed to login [from: 162.244.81.239] [service: sshd] [reason: Authentication failed - Bad user]</w:t>
              <w:br/>
              <w:t>Dec  9 22:31:06 kg-topology-CloudEosRR1 Aaa: %AAA-4-LOGIN_FAILED: user admin failed to login [from: 162.244.81.239] [service: sshd] [reason: Authentication failed - Bad user]</w:t>
              <w:br/>
              <w:t>Dec  9 22:31:14 kg-topology-CloudEosRR1 Aaa: %AAA-4-LOGIN_FAILED: user admin failed to login [from: 162.244.81.239] [service: sshd] [reason: Authentication failed - Bad user]</w:t>
              <w:br/>
              <w:t>Dec  9 22:31:16 kg-topology-CloudEosRR1 Aaa: %AAA-4-LOGIN_FAILED: user admin failed to login [from: 162.244.81.239] [service: sshd] [reason: Authentication failed - Bad user]</w:t>
              <w:br/>
              <w:t>Dec  9 22:31:19 kg-topology-CloudEosRR1 Aaa: %AAA-4-LOGIN_FAILED: user admin failed to login [from: 162.244.81.239] [service: sshd] [reason: Authentication failed - Bad user]</w:t>
              <w:br/>
              <w:t>Dec  9 22:31:21 kg-topology-CloudEosRR1 Aaa: %AAA-4-LOGIN_FAILED: user admin failed to login [from: 162.244.81.239] [service: sshd] [reason: Authentication failed - Bad user]</w:t>
              <w:br/>
              <w:t>Dec  9 22:31:24 kg-topology-CloudEosRR1 Aaa: %AAA-4-LOGIN_FAILED: user admin failed to login [from: 162.244.81.239] [service: sshd] [reason: Authentication failed - Bad user]</w:t>
              <w:br/>
              <w:t>Dec  9 22:31:26 kg-topology-CloudEosRR1 Aaa: %AAA-4-LOGIN_FAILED: user admin failed to login [from: 162.244.81.239] [service: sshd] [reason: Authentication failed - Bad user]</w:t>
              <w:br/>
              <w:t>Dec  9 22:31:30 kg-topology-CloudEosRR1 Aaa: %AAA-4-LOGIN_FAILED: user admin failed to login [from: 162.244.81.239] [service: sshd] [reason: Authentication failed - Bad user]</w:t>
              <w:br/>
              <w:t>Dec  9 22:31:32 kg-topology-CloudEosRR1 Aaa: %AAA-4-LOGIN_FAILED: user admin failed to login [from: 162.244.81.239] [service: sshd] [reason: Authentication failed - Bad user]</w:t>
              <w:br/>
              <w:t>Dec 10 04:58:25 kg-topology-CloudEosRR1 Aaa: %AAA-5-LOGIN: user cvpsystem logged in [from: localhost] [service: TerminAttr]</w:t>
              <w:br/>
              <w:t>Dec 10 04:58:25 kg-topology-CloudEosRR1 Aaa: %AAA-5-LOGOUT: user cvpsystem logged out [from: localhost] [service: TerminAttr]</w:t>
              <w:br/>
              <w:t>Dec 10 04:58:25 kg-topology-CloudEosRR1 Aaa: %AAA-5-LOGIN: user cvpsystem logged in [from: localhost] [service: TerminAttr]</w:t>
              <w:br/>
              <w:t>Dec 10 04:58:25 kg-topology-CloudEosRR1 ConfigAgent: %SYS-5-CONFIG_SESSION_ENTERED: User cvpsystem entered configuration session capiVerify-1545-55d972603aa411eb8c3f020000000000 on TerminAttr (localhost)</w:t>
              <w:br/>
              <w:t>Dec 10 04:58:26 kg-topology-CloudEosRR1 ConfigAgent: %SYS-5-CONFIG_SESSION_EXITED: User cvpsystem exited configuration session capiVerify-1545-55d972603aa411eb8c3f020000000000 on TerminAttr (localhost)</w:t>
              <w:br/>
              <w:t>Dec 10 04:58:26 kg-topology-CloudEosRR1 ConfigAgent: %SYS-5-CONFIG_SESSION_ABORTED: User cvpsystem aborted configuration session capiVerify-1545-55d972603aa411eb8c3f020000000000 on TerminAttr (localhost)</w:t>
              <w:br/>
              <w:t>Dec 10 04:58:26 kg-topology-CloudEosRR1 Aaa: %AAA-5-LOGOUT: user cvpsystem logged out [from: localhost] [service: TerminAttr]</w:t>
              <w:br/>
              <w:t>Dec 10 14:44:23 kg-topology-CloudEosRR1 Aaa: %AAA-4-LOGIN_FAILED: user admin failed to login [from: 37.215.250.228] [service: sshd] [reason: Authentication failed - Bad user]</w:t>
              <w:br/>
              <w:t>Dec 10 14:44:29 kg-topology-CloudEosRR1 Aaa: %AAA-4-LOGIN_FAILED: user admin failed to login [from: 37.215.250.228] [service: sshd] [reason: Authentication failed - Bad user]</w:t>
              <w:br/>
              <w:t>Dec 10 20:52:21 kg-topology-CloudEosRR1 Aaa: %AAA-5-LOGIN: user kgrozis logged in [from: 173.79.124.35] [service: command-api]</w:t>
              <w:br/>
              <w:t>Dec 10 20:52:26 kg-topology-CloudEosRR1 Aaa: %AAA-5-LOGOUT: user kgrozis logged out [from: 173.79.124.35] [service: command-api]</w:t>
              <w:br/>
              <w:t>Dec 10 20:54:06 kg-topology-CloudEosRR1 Aaa: %AAA-5-LOGIN: user kgrozis logged in [from: 173.79.124.35] [service: command-api]</w:t>
              <w:br/>
              <w:t>Dec 10 20:54:12 kg-topology-CloudEosRR1 Aaa: %AAA-5-LOGOUT: user kgrozis logged out [from: 173.79.124.35] [service: command-api]</w:t>
              <w:br/>
              <w:t>Dec 10 20:54:15 kg-topology-CloudEosRR1 Aaa: %AAA-5-LOGIN: user kgrozis logged in [from: 173.79.124.35] [service: command-api]</w:t>
              <w:br/>
              <w:t>Dec 10 20:54:29 kg-topology-CloudEosRR1 Aaa: %AAA-5-LOGOUT: user kgrozis logged out [from: 173.79.124.35] [service: command-api]</w:t>
              <w:br/>
              <w:t>Dec 10 20:54:30 kg-topology-CloudEosRR1 Aaa: %AAA-5-LOGIN: user kgrozis logged in [from: 173.79.124.35] [service: command-api]</w:t>
              <w:br/>
              <w:t>Dec 10 20:54:41 kg-topology-CloudEosRR1 Aaa: %AAA-5-LOGOUT: user kgrozis logged out [from: 173.79.124.35] [service: command-api]</w:t>
              <w:br/>
              <w:t>Dec 10 20:55:43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Dec 10 11:32:16 kg-topology-CloudEosRR2 Aaa: %AAA-4-LOGIN_FAILED: user TANDBERG failed to login [from: 45.143.221.22] [service: sshd] [reason: Authentication failed - Bad user]</w:t>
              <w:br/>
              <w:t>Dec 10 11:32:16 kg-topology-CloudEosRR2 Aaa: %AAA-4-LOGIN_FAILED: user TANDBERG failed to login [from: 45.143.221.22] [service: sshd] [reason: Authentication failed - Bad user]</w:t>
              <w:br/>
              <w:t>Dec 10 11:32:17 kg-topology-CloudEosRR2 Aaa: %AAA-4-LOGIN_FAILED: user TANDBERG failed to login [from: 45.143.221.22] [service: sshd] [reason: Authentication failed - Bad user]</w:t>
              <w:br/>
              <w:t>Dec 10 11:32:17 kg-topology-CloudEosRR2 Aaa: %AAA-4-LOGIN_FAILED: user TANDBERG failed to login [from: 45.143.221.22] [service: sshd] [reason: Authentication failed - Bad user]</w:t>
              <w:br/>
              <w:t>Dec 10 11:32:18 kg-topology-CloudEosRR2 Aaa: %AAA-4-LOGIN_FAILED: user TANDBERG failed to login [from: 45.143.221.22] [service: sshd] [reason: Authentication failed - Bad user]</w:t>
              <w:br/>
              <w:t>Dec 10 11:32:18 kg-topology-CloudEosRR2 Aaa: %AAA-4-LOGIN_FAILED: user TANDBERG failed to login [from: 45.143.221.22] [service: sshd] [reason: Authentication failed - Bad user]</w:t>
              <w:br/>
              <w:t>Dec 10 11:32:18 kg-topology-CloudEosRR2 Aaa: %AAA-4-LOGIN_FAILED: user TANDBERG failed to login [from: 45.143.221.22] [service: sshd] [reason: Authentication failed - Bad user]</w:t>
              <w:br/>
              <w:t>Dec 10 11:32:18 kg-topology-CloudEosRR2 Aaa: %AAA-4-LOGIN_FAILED: user TANDBERG failed to login [from: 45.143.221.22] [service: sshd] [reason: Authentication failed - Bad user]</w:t>
              <w:br/>
              <w:t>Dec 10 11:32:19 kg-topology-CloudEosRR2 Aaa: %AAA-4-LOGIN_FAILED: user TANDBERG failed to login [from: 45.143.221.22] [service: sshd] [reason: Authentication failed - Bad user]</w:t>
              <w:br/>
              <w:t>Dec 10 11:32:19 kg-topology-CloudEosRR2 Aaa: %AAA-4-LOGIN_FAILED: user TANDBERG failed to login [from: 45.143.221.22] [service: sshd] [reason: Authentication failed - Bad user]</w:t>
              <w:br/>
              <w:t>Dec 10 11:32:19 kg-topology-CloudEosRR2 Aaa: %AAA-4-LOGIN_FAILED: user TANDBERG failed to login [from: 45.143.221.22] [service: sshd] [reason: Authentication failed - Bad user]</w:t>
              <w:br/>
              <w:t>Dec 10 11:32:19 kg-topology-CloudEosRR2 Aaa: %AAA-4-LOGIN_FAILED: user TANDBERG failed to login [from: 45.143.221.22] [service: sshd] [reason: Authentication failed - Bad user]</w:t>
              <w:br/>
              <w:t>Dec 10 11:32:20 kg-topology-CloudEosRR2 Aaa: %AAA-4-LOGIN_FAILED: user TANDBERG failed to login [from: 45.143.221.22] [service: sshd] [reason: Authentication failed - Bad user]</w:t>
              <w:br/>
              <w:t>Dec 10 11:32:20 kg-topology-CloudEosRR2 Aaa: %AAA-4-LOGIN_FAILED: user TANDBERG failed to login [from: 45.143.221.22] [service: sshd] [reason: Authentication failed - Bad user]</w:t>
              <w:br/>
              <w:t>Dec 10 11:32:20 kg-topology-CloudEosRR2 Aaa: %AAA-4-LOGIN_FAILED: user TANDBERG failed to login [from: 45.143.221.22] [service: sshd] [reason: Authentication failed - Bad user]</w:t>
              <w:br/>
              <w:t>Dec 10 11:32:20 kg-topology-CloudEosRR2 Aaa: %AAA-4-LOGIN_FAILED: user TANDBERG failed to login [from: 45.143.221.22] [service: sshd] [reason: Authentication failed - Bad user]</w:t>
              <w:br/>
              <w:t>Dec 10 11:32:20 kg-topology-CloudEosRR2 Aaa: %AAA-4-LOGIN_FAILED: user TANDBERG failed to login [from: 45.143.221.22] [service: sshd] [reason: Authentication failed - Bad user]</w:t>
              <w:br/>
              <w:t>Dec 10 11:32:20 kg-topology-CloudEosRR2 Aaa: %AAA-4-LOGIN_FAILED: user TANDBERG failed to login [from: 45.143.221.22] [service: sshd] [reason: Authentication failed - Bad user]</w:t>
              <w:br/>
              <w:t>Dec 10 11:32:21 kg-topology-CloudEosRR2 Aaa: %AAA-4-LOGIN_FAILED: user TANDBERG failed to login [from: 45.143.221.22] [service: sshd] [reason: Authentication failed - Bad user]</w:t>
              <w:br/>
              <w:t>Dec 10 11:32:21 kg-topology-CloudEosRR2 Aaa: %AAA-4-LOGIN_FAILED: user TANDBERG failed to login [from: 45.143.221.22] [service: sshd] [reason: Authentication failed - Bad user]</w:t>
              <w:br/>
              <w:t>Dec 10 11:32:21 kg-topology-CloudEosRR2 Aaa: %AAA-4-LOGIN_FAILED: user TANDBERG failed to login [from: 45.143.221.22] [service: sshd] [reason: Authentication failed - Bad user]</w:t>
              <w:br/>
              <w:t>Dec 10 11:32:22 kg-topology-CloudEosRR2 Aaa: %AAA-4-LOGIN_FAILED: user TANDBERG failed to login [from: 45.143.221.22] [service: sshd] [reason: Authentication failed - Bad user]</w:t>
              <w:br/>
              <w:t>Dec 10 11:32:22 kg-topology-CloudEosRR2 Aaa: %AAA-4-LOGIN_FAILED: user TANDBERG failed to login [from: 45.143.221.22] [service: sshd] [reason: Authentication failed - Bad user]</w:t>
              <w:br/>
              <w:t>Dec 10 20:52:20 kg-topology-CloudEosRR2 Aaa: %AAA-5-LOGIN: user kgrozis logged in [from: 173.79.124.35] [service: command-api]</w:t>
              <w:br/>
              <w:t>Dec 10 20:52:25 kg-topology-CloudEosRR2 Aaa: %AAA-5-LOGOUT: user kgrozis logged out [from: 173.79.124.35] [service: command-api]</w:t>
              <w:br/>
              <w:t>Dec 10 20:54:06 kg-topology-CloudEosRR2 Aaa: %AAA-5-LOGIN: user kgrozis logged in [from: 173.79.124.35] [service: command-api]</w:t>
              <w:br/>
              <w:t>Dec 10 20:54:12 kg-topology-CloudEosRR2 Aaa: %AAA-5-LOGOUT: user kgrozis logged out [from: 173.79.124.35] [service: command-api]</w:t>
              <w:br/>
              <w:t>Dec 10 20:54:44 kg-topology-CloudEosRR2 Aaa: %AAA-5-LOGIN: user kgrozis logged in [from: 173.79.124.35] [service: command-api]</w:t>
              <w:br/>
              <w:t>Dec 10 20:54:58 kg-topology-CloudEosRR2 Aaa: %AAA-5-LOGOUT: user kgrozis logged out [from: 173.79.124.35] [service: command-api]</w:t>
              <w:br/>
              <w:t>Dec 10 20:54:59 kg-topology-CloudEosRR2 Aaa: %AAA-5-LOGIN: user kgrozis logged in [from: 173.79.124.35] [service: command-api]</w:t>
              <w:br/>
              <w:t>Dec 10 20:55:10 kg-topology-CloudEosRR2 Aaa: %AAA-5-LOGOUT: user kgrozis logged out [from: 173.79.124.35] [service: command-api]</w:t>
              <w:br/>
              <w:t>Dec 10 20:55:43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657</w:t>
              <w:br/>
              <w:t>Last hit:           0 seconds ago</w:t>
              <w:br/>
              <w:t>Bytes in:           204763</w:t>
              <w:br/>
              <w:t>Bytes out:          10699594</w:t>
              <w:br/>
              <w:t>Requests:           594</w:t>
              <w:br/>
              <w:t>Commands:           5379</w:t>
              <w:br/>
              <w:t>Duration:           444.106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594            204763         10699594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656</w:t>
              <w:br/>
              <w:t>Last hit:           0 seconds ago</w:t>
              <w:br/>
              <w:t>Bytes in:           203584</w:t>
              <w:br/>
              <w:t>Bytes out:          10559948</w:t>
              <w:br/>
              <w:t>Requests:           593</w:t>
              <w:br/>
              <w:t>Commands:           5335</w:t>
              <w:br/>
              <w:t>Duration:           441.894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593            203584         10559948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655</w:t>
              <w:br/>
              <w:t>Last hit:           0 seconds ago</w:t>
              <w:br/>
              <w:t>Bytes in:           203439</w:t>
              <w:br/>
              <w:t>Bytes out:          10580017</w:t>
              <w:br/>
              <w:t>Requests:           592</w:t>
              <w:br/>
              <w:t>Commands:           5333</w:t>
              <w:br/>
              <w:t>Duration:           441.474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592            203439         10580017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656</w:t>
              <w:br/>
              <w:t>Last hit:           0 seconds ago</w:t>
              <w:br/>
              <w:t>Bytes in:           203584</w:t>
              <w:br/>
              <w:t>Bytes out:          10559948</w:t>
              <w:br/>
              <w:t>Requests:           593</w:t>
              <w:br/>
              <w:t>Commands:           5335</w:t>
              <w:br/>
              <w:t>Duration:           441.894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593            203584         10559948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657</w:t>
              <w:br/>
              <w:t>Last hit:           0 seconds ago</w:t>
              <w:br/>
              <w:t>Bytes in:           204763</w:t>
              <w:br/>
              <w:t>Bytes out:          10699594</w:t>
              <w:br/>
              <w:t>Requests:           594</w:t>
              <w:br/>
              <w:t>Commands:           5379</w:t>
              <w:br/>
              <w:t>Duration:           444.106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594            204763         10699594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656</w:t>
              <w:br/>
              <w:t>Last hit:           0 seconds ago</w:t>
              <w:br/>
              <w:t>Bytes in:           203584</w:t>
              <w:br/>
              <w:t>Bytes out:          10559948</w:t>
              <w:br/>
              <w:t>Requests:           593</w:t>
              <w:br/>
              <w:t>Commands:           5335</w:t>
              <w:br/>
              <w:t>Duration:           441.894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593            203584         10559948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657</w:t>
              <w:br/>
              <w:t>Last hit:           0 seconds ago</w:t>
              <w:br/>
              <w:t>Bytes in:           204763</w:t>
              <w:br/>
              <w:t>Bytes out:          10699594</w:t>
              <w:br/>
              <w:t>Requests:           594</w:t>
              <w:br/>
              <w:t>Commands:           5379</w:t>
              <w:br/>
              <w:t>Duration:           444.106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594            204763         10699594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656</w:t>
              <w:br/>
              <w:t>Last hit:           0 seconds ago</w:t>
              <w:br/>
              <w:t>Bytes in:           203584</w:t>
              <w:br/>
              <w:t>Bytes out:          10559948</w:t>
              <w:br/>
              <w:t>Requests:           593</w:t>
              <w:br/>
              <w:t>Commands:           5335</w:t>
              <w:br/>
              <w:t>Duration:           441.894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593            203584         10559948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657</w:t>
              <w:br/>
              <w:t>Last hit:           0 seconds ago</w:t>
              <w:br/>
              <w:t>Bytes in:           204763</w:t>
              <w:br/>
              <w:t>Bytes out:          10699594</w:t>
              <w:br/>
              <w:t>Requests:           594</w:t>
              <w:br/>
              <w:t>Commands:           5379</w:t>
              <w:br/>
              <w:t>Duration:           444.106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594            204763         10699594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656</w:t>
              <w:br/>
              <w:t>Last hit:           0 seconds ago</w:t>
              <w:br/>
              <w:t>Bytes in:           203584</w:t>
              <w:br/>
              <w:t>Bytes out:          10559948</w:t>
              <w:br/>
              <w:t>Requests:           593</w:t>
              <w:br/>
              <w:t>Commands:           5335</w:t>
              <w:br/>
              <w:t>Duration:           441.894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593            203584         10559948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615  1024  377    0.135   -0.022   0.017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371  1024  377     0.13    0.022   0.029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25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25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20:55:48 up 62 days,  4:46,  0 users,  load average: 1.43, 1.22, 1.20</w:t>
              <w:br/>
              <w:t xml:space="preserve">  PID %CPU %MEM TT       STAT  STARTED     TIME CMD</w:t>
              <w:br/>
              <w:t xml:space="preserve"> 1928  102  3.4 ?        Sl     Oct 09 63-14:58:40 Sfe</w:t>
              <w:br/>
              <w:t>18066  0.8  0.6 ?        SNl  19:01:06 00:00:57 python2.7 /var/awslogs/bin/aws logs push --config-file /mnt/flash/awslogs/awslogs.conf --additional-configs-dir /mnt/flash/awslogs/config</w:t>
              <w:br/>
              <w:t xml:space="preserve"> 1678  0.4  2.0 ?        Sl     Oct 09 06:00:54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02:49:46 ProcMgr-worker</w:t>
              <w:br/>
              <w:t xml:space="preserve"> 1545  0.1  7.1 ?        Sl     Oct 09 02:00:31 ConfigAgent</w:t>
              <w:br/>
              <w:t xml:space="preserve">    1  0.0  0.0 ?        Ss     Oct 09 00:08:43 /sbin/init</w:t>
              <w:br/>
              <w:t xml:space="preserve">    2  0.0  0.0 ?        S      Oct 09 00:00:00 [kthreadd]</w:t>
              <w:br/>
              <w:t xml:space="preserve">    3  0.0  0.0 ?        S      Oct 09 00:00:47 [ksoftirqd/0]</w:t>
              <w:br/>
              <w:t xml:space="preserve">    5  0.0  0.0 ?        S&lt;     Oct 09 00:00:00 [kworker/0:0H]</w:t>
              <w:br/>
              <w:t xml:space="preserve">    7  0.0  0.0 ?        S      Oct 09 00:01:29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00:02:31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00:01:46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00:02:28 /usr/lib/systemd/systemd-logind</w:t>
              <w:br/>
              <w:t xml:space="preserve">  755  0.0  0.1 ?        Ss     Oct 09 00:05:16 /usr/bin/dbus-daemon --system --address=systemd: --nofork --nopidfile --systemd-activation</w:t>
              <w:br/>
              <w:t xml:space="preserve">  778  0.0  0.0 ?        Ss     Oct 09 00:00:18 /usr/sbin/xinetd -stayalive -pidfile /var/run/xinetd.pid</w:t>
              <w:br/>
              <w:t xml:space="preserve">  849  0.0  0.0 ?        Ss     Oct 09 00:00:29 /usr/sbin/crond -n</w:t>
              <w:br/>
              <w:t xml:space="preserve">  868  0.0  0.0 ?        S&lt;s    Oct 09 00:00:40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00:00:05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00:19:50 /usr/bin/EosOomAdjust</w:t>
              <w:br/>
              <w:t xml:space="preserve"> 1411  0.0  0.0 ?        S      Oct 09 00:00:38 [rbfd_vrf_cleanu]</w:t>
              <w:br/>
              <w:t xml:space="preserve"> 1426  0.0  0.0 ?        Ss     Oct 09 00:00:00 /usr/sbin/acpid</w:t>
              <w:br/>
              <w:t xml:space="preserve"> 1463  0.0  0.0 ?        S      Oct 09 00:04:44 /usr/bin/SlabMonitor</w:t>
              <w:br/>
              <w:t xml:space="preserve"> 1464  0.0  2.5 ?        S      Oct 09 01:05:35 Sysdb</w:t>
              <w:br/>
              <w:t xml:space="preserve"> 1543  0.0  1.2 ?        S      Oct 09 00:01:20 StageMgr</w:t>
              <w:br/>
              <w:t xml:space="preserve"> 1547  0.0  1.4 ?        S      Oct 09 00:03:06 Fru</w:t>
              <w:br/>
              <w:t xml:space="preserve"> 1548  0.0  1.8 ?        S      Oct 09 00:01:08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00:17:00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00:05:58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00:03:42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00:07:25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00:32:05 Lag</w:t>
              <w:br/>
              <w:t xml:space="preserve"> 1738  0.0  1.7 ?        S      Oct 09 01:03:00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00:06:36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00:05:16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00:13:47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00:47:36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01:11:34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00:02:40 Tunnel</w:t>
              <w:br/>
              <w:t xml:space="preserve"> 1770  0.0  1.6 ?        Sl     Oct 09 00:03:17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00:06:05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00:35:30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00:09:14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00:03:15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00:06:04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00:06:06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00:08:49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00:06:09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00:04:49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00:03:16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00:02:05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00:03:10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00:01:09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00:12:30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00:01:08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00:06:24 IgmpSnooping</w:t>
              <w:br/>
              <w:t xml:space="preserve"> 1868  0.0  1.0 ?        S      Oct 09 00:01:07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00:03:18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00:08:28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00:04:05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00:06:29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00:20:57 Bgp</w:t>
              <w:br/>
              <w:t xml:space="preserve"> 1916  0.0  1.3 ?        S      Oct 09 00:04:02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00:01:07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00:01:14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00:00:39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00:20:00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00:01:47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00:04:02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00:01:18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>18045  0.0  0.0 ?        S    19:01:04 00:00:00 /bin/sh /var/awslogs/bin/awslogs-agent-launcher.sh</w:t>
              <w:br/>
              <w:t>20558  0.0  0.0 ?        S      Nov 08 00:00:01 [kworker/u8:1]</w:t>
              <w:br/>
              <w:t>24223  0.0  0.0 ?        S    20:27:00 00:00:00 [kworker/0:4]</w:t>
              <w:br/>
              <w:t>25246  0.0  0.0 ?        S    20:42:00 00:00:00 [kworker/0:0]</w:t>
              <w:br/>
              <w:t>25705  0.0  0.0 ?        S    20:48:00 00:00:00 [kworker/0:1]</w:t>
              <w:br/>
              <w:t>26237  0.0  0.0 ?        S    20:54:00 00:00:00 [kworker/0:2]</w:t>
              <w:br/>
              <w:t>26365  0.0  0.0 ?        S      Dec 08 00:00:00 [kworker/u8:0]</w:t>
              <w:br/>
              <w:t>26868  0.0  0.0 ?        Zs   20:55:47 00:00:00 [python] &lt;defunct&gt;</w:t>
              <w:br/>
              <w:t>26876  0.0  0.0 ?        Rs   20:55:47 00:00:00 ps -e -o pid,pcpu,pmem,tt,stat,lstart,start,time,cmd --sort=-pcpu -ww</w:t>
              <w:br/>
              <w:t>26877  0.0  0.0 ?        Zs   20:55:47 00:00:00 [uptime] &lt;defunct&gt;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20:55:48 up 62 days,  4:46,  0 users,  load average: 1.74, 1.36, 1.22</w:t>
              <w:br/>
              <w:t xml:space="preserve">  PID %CPU %MEM TT       STAT  STARTED     TIME CMD</w:t>
              <w:br/>
              <w:t xml:space="preserve"> 1867  102  3.4 ?        Sl     Oct 09 63-16:00:11 Sfe</w:t>
              <w:br/>
              <w:t xml:space="preserve"> 1699  0.4  2.0 ?        Sl     Oct 09 06:02:18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00:37:27 python2.7 /var/awslogs/bin/aws logs push --config-file /mnt/flash/awslogs/awslogs.conf --additional-configs-dir /mnt/flash/awslogs/config</w:t>
              <w:br/>
              <w:t xml:space="preserve"> 1220  0.1  0.9 ?        S      Oct 09 02:53:50 ProcMgr-worker</w:t>
              <w:br/>
              <w:t xml:space="preserve"> 1569  0.1  7.1 ?        Sl     Oct 09 02:00:33 ConfigAgent</w:t>
              <w:br/>
              <w:t xml:space="preserve">    1  0.0  0.0 ?        Ss     Oct 09 00:08:43 /sbin/init</w:t>
              <w:br/>
              <w:t xml:space="preserve">    2  0.0  0.0 ?        S      Oct 09 00:00:00 [kthreadd]</w:t>
              <w:br/>
              <w:t xml:space="preserve">    3  0.0  0.0 ?        S      Oct 09 00:00:50 [ksoftirqd/0]</w:t>
              <w:br/>
              <w:t xml:space="preserve">    5  0.0  0.0 ?        S&lt;     Oct 09 00:00:00 [kworker/0:0H]</w:t>
              <w:br/>
              <w:t xml:space="preserve">    7  0.0  0.0 ?        S      Oct 09 00:01:24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00:00:06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00:02:30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00:01:46 /usr/bin/ProcMonitor</w:t>
              <w:br/>
              <w:t xml:space="preserve">  754  0.0  0.0 ?        Ss     Oct 09 00:02:29 /usr/lib/systemd/systemd-logind</w:t>
              <w:br/>
              <w:t xml:space="preserve">  755  0.0  0.1 ?        Ss     Oct 09 00:05:15 /usr/bin/dbus-daemon --system --address=systemd: --nofork --nopidfile --systemd-activation</w:t>
              <w:br/>
              <w:t xml:space="preserve">  783  0.0  0.0 ?        Ss     Oct 09 00:00:15 /usr/sbin/xinetd -stayalive -pidfile /var/run/xinetd.pid</w:t>
              <w:br/>
              <w:t xml:space="preserve">  886  0.0  0.0 ?        Ss     Oct 09 00:00:29 /usr/sbin/crond -n</w:t>
              <w:br/>
              <w:t xml:space="preserve">  892  0.0  0.0 ?        S&lt;s    Oct 09 00:00:40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00:00:05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00:19:50 /usr/bin/EosOomAdjust</w:t>
              <w:br/>
              <w:t xml:space="preserve"> 1438  0.0  0.0 ?        S      Oct 09 00:00:34 [rbfd_vrf_cleanu]</w:t>
              <w:br/>
              <w:t xml:space="preserve"> 1453  0.0  0.0 ?        Ss     Oct 09 00:00:00 /usr/sbin/acpid</w:t>
              <w:br/>
              <w:t xml:space="preserve"> 1490  0.0  0.0 ?        S      Oct 09 00:04:45 /usr/bin/SlabMonitor</w:t>
              <w:br/>
              <w:t xml:space="preserve"> 1491  0.0  2.5 ?        S      Oct 09 01:05:49 Sysdb</w:t>
              <w:br/>
              <w:t xml:space="preserve"> 1568  0.0  1.2 ?        S      Oct 09 00:01:21 StageMgr</w:t>
              <w:br/>
              <w:t xml:space="preserve"> 1571  0.0  1.4 ?        S      Oct 09 00:03:05 Fru</w:t>
              <w:br/>
              <w:t xml:space="preserve"> 1572  0.0  1.8 ?        S      Oct 09 00:01:07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00:16:24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00:06:01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00:03:53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00:07:58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00:32:34 Lag</w:t>
              <w:br/>
              <w:t xml:space="preserve"> 1729  0.0  1.7 ?        S      Oct 09 01:02:46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00:06:07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00:05:23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00:13:48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00:49:57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00:01:11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01:12:06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00:03:08 Aaa</w:t>
              <w:br/>
              <w:t xml:space="preserve"> 1758  0.0  1.2 ?        S      Oct 09 00:02:40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00:06:09 StpTopology</w:t>
              <w:br/>
              <w:t xml:space="preserve"> 1765  0.0  1.3 ?        S      Oct 09 00:35:30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00:09:26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00:03:22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00:05:14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00:05:34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00:08:38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00:06:17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00:04:51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00:03:21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00:02:06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00:03:11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00:01:06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00:01:09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00:11:58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00:01:08 ReloadCauseAgent</w:t>
              <w:br/>
              <w:t xml:space="preserve"> 1840  0.0  1.5 ?        S      Oct 09 00:06:49 IgmpSnooping</w:t>
              <w:br/>
              <w:t xml:space="preserve"> 1842  0.0  1.0 ?        S      Oct 09 00:01:08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00:03:16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00:08:25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00:04:02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00:06:29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00:18:45 Bgp</w:t>
              <w:br/>
              <w:t xml:space="preserve"> 1913  0.0  1.3 ?        S      Oct 09 00:04:01 RouteInput</w:t>
              <w:br/>
              <w:t xml:space="preserve"> 1984  0.0  0.0 ?        S      Dec 08 00:00:00 [kworker/u8:2]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00:01:13 LicenseManager</w:t>
              <w:br/>
              <w:t xml:space="preserve"> 2285  0.0  0.0 ?        Ssl    Oct 09 00:01:05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00:00:40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00:17:59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00:01:47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3165  0.0  0.0 ?        S    20:36:01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00:02:57 /usr/libexec/strongswan/charon --use-syslog</w:t>
              <w:br/>
              <w:t xml:space="preserve"> 3988  0.0  0.0 ?        S    20:48:01 00:00:00 [kworker/0:3]</w:t>
              <w:br/>
              <w:t xml:space="preserve"> 4489  0.0  0.0 ?        S    20:54:01 00:00:00 [kworker/0:2]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00:01:20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 xml:space="preserve"> 5078  0.0  0.0 ?        Zs   20:55:47 00:00:00 [python] &lt;defunct&gt;</w:t>
              <w:br/>
              <w:t xml:space="preserve"> 5079  0.0  0.0 ?        Zs   20:55:47 00:00:00 [tail] &lt;defunct&gt;</w:t>
              <w:br/>
              <w:t xml:space="preserve"> 5085  0.0  0.0 ?        Rs   20:55:47 00:00:00 ps -e -o pid,pcpu,pmem,tt,stat,lstart,start,time,cmd --sort=-pcpu -ww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32079  0.0  0.0 ?        S    19:49:00 00:00:00 [kworker/0:0]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38.120176969781305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memory utilization percent is |38.120176969781305%| and should be under |1%|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|1|.</w:t>
              <w:br/>
              <w:t>WHEN  memory utilization is |38.120176969781305|.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8 weeks, 6 days, 4 hours and 46 minutes</w:t>
              <w:br/>
              <w:t>Total memory:           7818736 kB</w:t>
              <w:br/>
              <w:t>Free memory:            2979216 kB</w:t>
              <w:br/>
              <w:br/>
            </w:r>
          </w:p>
        </w:tc>
      </w:tr>
    </w:tbl>
    <w:p>
      <w:pPr>
        <w:pStyle w:val="Heading3"/>
      </w:pPr>
      <w:r>
        <w:t>18.1.2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37.55911441440151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memory utilization percent is |37.55911441440151%| and should be under |1%|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|1|.</w:t>
              <w:br/>
              <w:t>WHEN  memory utilization is |37.55911441440151|.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8 weeks, 6 days, 4 hours and 46 minutes</w:t>
              <w:br/>
              <w:t>Total memory:           7818736 kB</w:t>
              <w:br/>
              <w:t>Free memory:            2932456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