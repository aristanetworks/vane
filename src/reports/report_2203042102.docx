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04, 2022 09:02:34PM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12.528302431106567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|0.63|.</w:t>
              <w:br/>
              <w:t>THEN test case result is |True|.</w:t>
              <w:br/>
              <w:t>OUTPUT of |show processes| is :</w:t>
              <w:br/>
              <w:br/>
              <w:t xml:space="preserve"> 21:02:26 up 8 days,  5:39,  0 users,  load average: 0.80, 0.63, 0.35</w:t>
              <w:br/>
              <w:t xml:space="preserve">  PID %CPU %MEM TT       STAT  STARTED     TIME CMD</w:t>
              <w:br/>
              <w:t xml:space="preserve"> 2094  1.0  2.5 ?        Sl     Feb 24 02:08:49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00:56:16 Etba</w:t>
              <w:br/>
              <w:t xml:space="preserve"> 1702  0.3  0.6 ?        S      Feb 24 00:39:09 ProcMgr-worker</w:t>
              <w:br/>
              <w:t xml:space="preserve"> 1211  0.2  0.9 ?        S&lt;Ll   Feb 24 00:27:38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8.6 ?        Sl     Feb 24 00:23:38 ConfigAgent</w:t>
              <w:br/>
              <w:t xml:space="preserve"> 2139  0.1  2.1 ?        S      Feb 24 00:19:15 StpTxRx</w:t>
              <w:br/>
              <w:t xml:space="preserve"> 2144  0.1  1.7 ?        S      Feb 24 00:15:22 AgentMonitor</w:t>
              <w:br/>
              <w:t xml:space="preserve"> 2184  0.1  2.4 ?        S      Feb 24 00:21:29 Fhrp</w:t>
              <w:br/>
              <w:t xml:space="preserve"> 2225  0.1  2.1 ?        S      Feb 24 00:19:09 PhyEthtool</w:t>
              <w:br/>
              <w:t xml:space="preserve">    1  0.0  0.1 ?        Ss     Feb 24 00:00:07 /sbin/init</w:t>
              <w:br/>
              <w:t xml:space="preserve">    2  0.0  0.0 ?        S      Feb 24 00:00:00 [kthreadd]</w:t>
              <w:br/>
              <w:t xml:space="preserve">    3  0.0  0.0 ?        S      Feb 24 00:00:06 [ksoftirqd/0]</w:t>
              <w:br/>
              <w:t xml:space="preserve">    5  0.0  0.0 ?        S&lt;     Feb 24 00:00:00 [kworker/0:0H]</w:t>
              <w:br/>
              <w:t xml:space="preserve">    7  0.0  0.0 ?        S      Feb 24 00:01:26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00:00:02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00:00:02 [migration/1]</w:t>
              <w:br/>
              <w:t xml:space="preserve">   17  0.0  0.0 ?        S      Feb 24 00:00:02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00:00:14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00:00:00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00:00:00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440  0.0  0.0 ?        S    17:09:58 00:00:00 [kworker/u30:2]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00:00:00 /usr/lib/systemd/systemd-logind</w:t>
              <w:br/>
              <w:t xml:space="preserve">  802  0.0  0.0 ?        Ss     Feb 24 00:00:15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00:00:03 /usr/sbin/crond -n</w:t>
              <w:br/>
              <w:t xml:space="preserve">  877  0.0  0.0 ?        S&lt;s    Feb 24 00:00:10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00:00:00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00:00:46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00:02:58 /usr/bin/EosOomAdjust</w:t>
              <w:br/>
              <w:t xml:space="preserve"> 1837  0.0  0.0 ?        S      Feb 24 00:00:11 [rbfd_vrf_cleanu]</w:t>
              <w:br/>
              <w:t xml:space="preserve"> 1852  0.0  0.0 ?        Ss     Feb 24 00:00:00 /usr/sbin/acpid</w:t>
              <w:br/>
              <w:t xml:space="preserve"> 1890  0.0  2.0 ?        S      Feb 24 00:00:15 StageMgr</w:t>
              <w:br/>
              <w:t xml:space="preserve"> 1891  0.0  0.0 ?        S      Feb 24 00:00:55 /usr/bin/SlabMonitor</w:t>
              <w:br/>
              <w:t xml:space="preserve"> 1893  0.0  2.4 ?        S      Feb 24 00:00:17 Fru</w:t>
              <w:br/>
              <w:t xml:space="preserve"> 1894  0.0  4.0 ?        S      Feb 24 00:07:36 Sysdb</w:t>
              <w:br/>
              <w:t xml:space="preserve"> 1895  0.0  2.6 ?        S      Feb 24 00:00:16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00:05:11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00:00:23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2.8 ?        S      Feb 24 00:10:08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00:00:47 Bfd</w:t>
              <w:br/>
              <w:t xml:space="preserve"> 2110  0.0  2.0 ?        S      Feb 24 00:00:35 McastCommon</w:t>
              <w:br/>
              <w:t xml:space="preserve"> 2113  0.0  2.4 ?        S      Feb 24 00:02:14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00:00:36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00:01:01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00:01:36 EventMgr</w:t>
              <w:br/>
              <w:t xml:space="preserve"> 2131  0.0  2.4 ?        S      Feb 24 00:00:33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00:00:15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00:00:16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00:00:23 Tunnel</w:t>
              <w:br/>
              <w:t xml:space="preserve"> 2156  0.0  2.3 ?        Sl     Feb 24 00:00:18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00:02:29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00:00:35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00:03:50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00:01:27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00:05:06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00:00:35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00:00:36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00:00:49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00:00:30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00:00:34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00:00:22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00:00:16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00:00:15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00:00:46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00:00:58 Ebra</w:t>
              <w:br/>
              <w:t xml:space="preserve"> 2216  0.0  1.8 ?        S      Feb 24 00:00:16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00:00:36 IgmpSnooping</w:t>
              <w:br/>
              <w:t xml:space="preserve"> 2219  0.0  1.8 ?        S      Feb 24 00:00:16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00:00:35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2.3 ?        S      Feb 24 00:00:42 BgpCliHelper</w:t>
              <w:br/>
              <w:t xml:space="preserve"> 2292  0.0  2.9 ?        S      Feb 24 00:01:18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00:00:37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00:00:36 EvpnrtrEncap</w:t>
              <w:br/>
              <w:t xml:space="preserve"> 2306  0.0  2.3 ?        S      Feb 24 00:00:35 RouteInput</w:t>
              <w:br/>
              <w:t xml:space="preserve"> 2313  0.0  4.2 ?        Sl     Feb 24 00:04:47 Bgp</w:t>
              <w:br/>
              <w:t xml:space="preserve"> 2872  0.0  0.1 ?        Ssl    Feb 24 00:00:01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00:00:01 nginx: worker process                                              </w:t>
              <w:br/>
              <w:t xml:space="preserve"> 3051  0.0  0.2 ?        Ssl    Feb 24 00:00:26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00:00:08 /usr/bin/tail -n 0 --retry --follow=name --pid=3279 /var/log/eos-console</w:t>
              <w:br/>
              <w:t xml:space="preserve"> 3286  0.0  0.0 ?        S      Feb 24 00:00:00 sed s/\(.*\)/\1\r/</w:t>
              <w:br/>
              <w:t>10077  0.0  0.0 ?        S    20:09:59 00:00:00 [kworker/u30:1]</w:t>
              <w:br/>
              <w:t>10875  0.0  0.0 ?        S    20:26:01 00:00:00 [kworker/0:1]</w:t>
              <w:br/>
              <w:t>12419  0.0  0.0 ?        S    20:54:01 00:00:00 [kworker/0:2]</w:t>
              <w:br/>
              <w:t>12566  0.0  0.0 ?        S    20:57:01 00:00:00 [kworker/1:2]</w:t>
              <w:br/>
              <w:t>13013  0.0  0.0 ?        Rs   21:02:25 00:00:00 ps -e -o pid,pcpu,pmem,tt,stat,lstart,start,time,cmd --sort=-pcpu -ww</w:t>
              <w:br/>
              <w:t>21862  0.0  0.0 ?        S    13:37:00 00:00:00 [kworker/1:0]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|0.8|.</w:t>
              <w:br/>
              <w:t>THEN test case result is |True|.</w:t>
              <w:br/>
              <w:t>OUTPUT of |show processes| is :</w:t>
              <w:br/>
              <w:br/>
              <w:t xml:space="preserve"> 21:02:26 up 8 days,  5:39,  0 users,  load average: 0.80, 0.63, 0.35</w:t>
              <w:br/>
              <w:t xml:space="preserve">  PID %CPU %MEM TT       STAT  STARTED     TIME CMD</w:t>
              <w:br/>
              <w:t xml:space="preserve"> 2094  1.0  2.5 ?        Sl     Feb 24 02:08:49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00:56:16 Etba</w:t>
              <w:br/>
              <w:t xml:space="preserve"> 1702  0.3  0.6 ?        S      Feb 24 00:39:09 ProcMgr-worker</w:t>
              <w:br/>
              <w:t xml:space="preserve"> 1211  0.2  0.9 ?        S&lt;Ll   Feb 24 00:27:38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8.6 ?        Sl     Feb 24 00:23:38 ConfigAgent</w:t>
              <w:br/>
              <w:t xml:space="preserve"> 2139  0.1  2.1 ?        S      Feb 24 00:19:15 StpTxRx</w:t>
              <w:br/>
              <w:t xml:space="preserve"> 2144  0.1  1.7 ?        S      Feb 24 00:15:22 AgentMonitor</w:t>
              <w:br/>
              <w:t xml:space="preserve"> 2184  0.1  2.4 ?        S      Feb 24 00:21:29 Fhrp</w:t>
              <w:br/>
              <w:t xml:space="preserve"> 2225  0.1  2.1 ?        S      Feb 24 00:19:09 PhyEthtool</w:t>
              <w:br/>
              <w:t xml:space="preserve">    1  0.0  0.1 ?        Ss     Feb 24 00:00:07 /sbin/init</w:t>
              <w:br/>
              <w:t xml:space="preserve">    2  0.0  0.0 ?        S      Feb 24 00:00:00 [kthreadd]</w:t>
              <w:br/>
              <w:t xml:space="preserve">    3  0.0  0.0 ?        S      Feb 24 00:00:06 [ksoftirqd/0]</w:t>
              <w:br/>
              <w:t xml:space="preserve">    5  0.0  0.0 ?        S&lt;     Feb 24 00:00:00 [kworker/0:0H]</w:t>
              <w:br/>
              <w:t xml:space="preserve">    7  0.0  0.0 ?        S      Feb 24 00:01:26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00:00:02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00:00:02 [migration/1]</w:t>
              <w:br/>
              <w:t xml:space="preserve">   17  0.0  0.0 ?        S      Feb 24 00:00:02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00:00:14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00:00:00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00:00:00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440  0.0  0.0 ?        S    17:09:58 00:00:00 [kworker/u30:2]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00:00:00 /usr/lib/systemd/systemd-logind</w:t>
              <w:br/>
              <w:t xml:space="preserve">  802  0.0  0.0 ?        Ss     Feb 24 00:00:15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00:00:03 /usr/sbin/crond -n</w:t>
              <w:br/>
              <w:t xml:space="preserve">  877  0.0  0.0 ?        S&lt;s    Feb 24 00:00:10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00:00:00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00:00:46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00:02:58 /usr/bin/EosOomAdjust</w:t>
              <w:br/>
              <w:t xml:space="preserve"> 1837  0.0  0.0 ?        S      Feb 24 00:00:11 [rbfd_vrf_cleanu]</w:t>
              <w:br/>
              <w:t xml:space="preserve"> 1852  0.0  0.0 ?        Ss     Feb 24 00:00:00 /usr/sbin/acpid</w:t>
              <w:br/>
              <w:t xml:space="preserve"> 1890  0.0  2.0 ?        S      Feb 24 00:00:15 StageMgr</w:t>
              <w:br/>
              <w:t xml:space="preserve"> 1891  0.0  0.0 ?        S      Feb 24 00:00:55 /usr/bin/SlabMonitor</w:t>
              <w:br/>
              <w:t xml:space="preserve"> 1893  0.0  2.4 ?        S      Feb 24 00:00:17 Fru</w:t>
              <w:br/>
              <w:t xml:space="preserve"> 1894  0.0  4.0 ?        S      Feb 24 00:07:36 Sysdb</w:t>
              <w:br/>
              <w:t xml:space="preserve"> 1895  0.0  2.6 ?        S      Feb 24 00:00:16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00:05:11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00:00:23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2.8 ?        S      Feb 24 00:10:08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00:00:47 Bfd</w:t>
              <w:br/>
              <w:t xml:space="preserve"> 2110  0.0  2.0 ?        S      Feb 24 00:00:35 McastCommon</w:t>
              <w:br/>
              <w:t xml:space="preserve"> 2113  0.0  2.4 ?        S      Feb 24 00:02:14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00:00:36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00:01:01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00:01:36 EventMgr</w:t>
              <w:br/>
              <w:t xml:space="preserve"> 2131  0.0  2.4 ?        S      Feb 24 00:00:33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00:00:15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00:00:16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00:00:23 Tunnel</w:t>
              <w:br/>
              <w:t xml:space="preserve"> 2156  0.0  2.3 ?        Sl     Feb 24 00:00:18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00:02:29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00:00:35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00:03:50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00:01:27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00:05:06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00:00:35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00:00:36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00:00:49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00:00:30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00:00:34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00:00:22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00:00:16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00:00:15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00:00:46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00:00:58 Ebra</w:t>
              <w:br/>
              <w:t xml:space="preserve"> 2216  0.0  1.8 ?        S      Feb 24 00:00:16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00:00:36 IgmpSnooping</w:t>
              <w:br/>
              <w:t xml:space="preserve"> 2219  0.0  1.8 ?        S      Feb 24 00:00:16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00:00:35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2.3 ?        S      Feb 24 00:00:42 BgpCliHelper</w:t>
              <w:br/>
              <w:t xml:space="preserve"> 2292  0.0  2.9 ?        S      Feb 24 00:01:18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00:00:37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00:00:36 EvpnrtrEncap</w:t>
              <w:br/>
              <w:t xml:space="preserve"> 2306  0.0  2.3 ?        S      Feb 24 00:00:35 RouteInput</w:t>
              <w:br/>
              <w:t xml:space="preserve"> 2313  0.0  4.2 ?        Sl     Feb 24 00:04:47 Bgp</w:t>
              <w:br/>
              <w:t xml:space="preserve"> 2872  0.0  0.1 ?        Ssl    Feb 24 00:00:01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00:00:01 nginx: worker process                                              </w:t>
              <w:br/>
              <w:t xml:space="preserve"> 3051  0.0  0.2 ?        Ssl    Feb 24 00:00:26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00:00:08 /usr/bin/tail -n 0 --retry --follow=name --pid=3279 /var/log/eos-console</w:t>
              <w:br/>
              <w:t xml:space="preserve"> 3286  0.0  0.0 ?        S      Feb 24 00:00:00 sed s/\(.*\)/\1\r/</w:t>
              <w:br/>
              <w:t>10077  0.0  0.0 ?        S    20:09:59 00:00:00 [kworker/u30:1]</w:t>
              <w:br/>
              <w:t>10875  0.0  0.0 ?        S    20:26:01 00:00:00 [kworker/0:1]</w:t>
              <w:br/>
              <w:t>12419  0.0  0.0 ?        S    20:54:01 00:00:00 [kworker/0:2]</w:t>
              <w:br/>
              <w:t>12566  0.0  0.0 ?        S    20:57:01 00:00:00 [kworker/1:2]</w:t>
              <w:br/>
              <w:t>13013  0.0  0.0 ?        Rs   21:02:25 00:00:00 ps -e -o pid,pcpu,pmem,tt,stat,lstart,start,time,cmd --sort=-pcpu -ww</w:t>
              <w:br/>
              <w:t>21862  0.0  0.0 ?        S    13:37:00 00:00:00 [kworker/1:0]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|0.35|.</w:t>
              <w:br/>
              <w:t>THEN test case result is |True|.</w:t>
              <w:br/>
              <w:t>OUTPUT of |show processes| is :</w:t>
              <w:br/>
              <w:br/>
              <w:t xml:space="preserve"> 21:02:26 up 8 days,  5:39,  0 users,  load average: 0.80, 0.63, 0.35</w:t>
              <w:br/>
              <w:t xml:space="preserve">  PID %CPU %MEM TT       STAT  STARTED     TIME CMD</w:t>
              <w:br/>
              <w:t xml:space="preserve"> 2094  1.0  2.5 ?        Sl     Feb 24 02:08:49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00:56:16 Etba</w:t>
              <w:br/>
              <w:t xml:space="preserve"> 1702  0.3  0.6 ?        S      Feb 24 00:39:09 ProcMgr-worker</w:t>
              <w:br/>
              <w:t xml:space="preserve"> 1211  0.2  0.9 ?        S&lt;Ll   Feb 24 00:27:38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8.6 ?        Sl     Feb 24 00:23:38 ConfigAgent</w:t>
              <w:br/>
              <w:t xml:space="preserve"> 2139  0.1  2.1 ?        S      Feb 24 00:19:15 StpTxRx</w:t>
              <w:br/>
              <w:t xml:space="preserve"> 2144  0.1  1.7 ?        S      Feb 24 00:15:22 AgentMonitor</w:t>
              <w:br/>
              <w:t xml:space="preserve"> 2184  0.1  2.4 ?        S      Feb 24 00:21:29 Fhrp</w:t>
              <w:br/>
              <w:t xml:space="preserve"> 2225  0.1  2.1 ?        S      Feb 24 00:19:09 PhyEthtool</w:t>
              <w:br/>
              <w:t xml:space="preserve">    1  0.0  0.1 ?        Ss     Feb 24 00:00:07 /sbin/init</w:t>
              <w:br/>
              <w:t xml:space="preserve">    2  0.0  0.0 ?        S      Feb 24 00:00:00 [kthreadd]</w:t>
              <w:br/>
              <w:t xml:space="preserve">    3  0.0  0.0 ?        S      Feb 24 00:00:06 [ksoftirqd/0]</w:t>
              <w:br/>
              <w:t xml:space="preserve">    5  0.0  0.0 ?        S&lt;     Feb 24 00:00:00 [kworker/0:0H]</w:t>
              <w:br/>
              <w:t xml:space="preserve">    7  0.0  0.0 ?        S      Feb 24 00:01:26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00:00:02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00:00:02 [migration/1]</w:t>
              <w:br/>
              <w:t xml:space="preserve">   17  0.0  0.0 ?        S      Feb 24 00:00:02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00:00:14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00:00:00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00:00:00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440  0.0  0.0 ?        S    17:09:58 00:00:00 [kworker/u30:2]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00:00:00 /usr/lib/systemd/systemd-logind</w:t>
              <w:br/>
              <w:t xml:space="preserve">  802  0.0  0.0 ?        Ss     Feb 24 00:00:15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00:00:03 /usr/sbin/crond -n</w:t>
              <w:br/>
              <w:t xml:space="preserve">  877  0.0  0.0 ?        S&lt;s    Feb 24 00:00:10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00:00:00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00:00:46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00:02:58 /usr/bin/EosOomAdjust</w:t>
              <w:br/>
              <w:t xml:space="preserve"> 1837  0.0  0.0 ?        S      Feb 24 00:00:11 [rbfd_vrf_cleanu]</w:t>
              <w:br/>
              <w:t xml:space="preserve"> 1852  0.0  0.0 ?        Ss     Feb 24 00:00:00 /usr/sbin/acpid</w:t>
              <w:br/>
              <w:t xml:space="preserve"> 1890  0.0  2.0 ?        S      Feb 24 00:00:15 StageMgr</w:t>
              <w:br/>
              <w:t xml:space="preserve"> 1891  0.0  0.0 ?        S      Feb 24 00:00:55 /usr/bin/SlabMonitor</w:t>
              <w:br/>
              <w:t xml:space="preserve"> 1893  0.0  2.4 ?        S      Feb 24 00:00:17 Fru</w:t>
              <w:br/>
              <w:t xml:space="preserve"> 1894  0.0  4.0 ?        S      Feb 24 00:07:36 Sysdb</w:t>
              <w:br/>
              <w:t xml:space="preserve"> 1895  0.0  2.6 ?        S      Feb 24 00:00:16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00:05:11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00:00:23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2.8 ?        S      Feb 24 00:10:08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00:00:47 Bfd</w:t>
              <w:br/>
              <w:t xml:space="preserve"> 2110  0.0  2.0 ?        S      Feb 24 00:00:35 McastCommon</w:t>
              <w:br/>
              <w:t xml:space="preserve"> 2113  0.0  2.4 ?        S      Feb 24 00:02:14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00:00:36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00:01:01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00:01:36 EventMgr</w:t>
              <w:br/>
              <w:t xml:space="preserve"> 2131  0.0  2.4 ?        S      Feb 24 00:00:33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00:00:15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00:00:16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00:00:23 Tunnel</w:t>
              <w:br/>
              <w:t xml:space="preserve"> 2156  0.0  2.3 ?        Sl     Feb 24 00:00:18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00:02:29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00:00:35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00:03:50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00:01:27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00:05:06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00:00:35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00:00:36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00:00:49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00:00:30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00:00:34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00:00:22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00:00:16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00:00:15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00:00:46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00:00:58 Ebra</w:t>
              <w:br/>
              <w:t xml:space="preserve"> 2216  0.0  1.8 ?        S      Feb 24 00:00:16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00:00:36 IgmpSnooping</w:t>
              <w:br/>
              <w:t xml:space="preserve"> 2219  0.0  1.8 ?        S      Feb 24 00:00:16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00:00:35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2.3 ?        S      Feb 24 00:00:42 BgpCliHelper</w:t>
              <w:br/>
              <w:t xml:space="preserve"> 2292  0.0  2.9 ?        S      Feb 24 00:01:18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00:00:37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00:00:36 EvpnrtrEncap</w:t>
              <w:br/>
              <w:t xml:space="preserve"> 2306  0.0  2.3 ?        S      Feb 24 00:00:35 RouteInput</w:t>
              <w:br/>
              <w:t xml:space="preserve"> 2313  0.0  4.2 ?        Sl     Feb 24 00:04:47 Bgp</w:t>
              <w:br/>
              <w:t xml:space="preserve"> 2872  0.0  0.1 ?        Ssl    Feb 24 00:00:01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00:00:01 nginx: worker process                                              </w:t>
              <w:br/>
              <w:t xml:space="preserve"> 3051  0.0  0.2 ?        Ssl    Feb 24 00:00:26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00:00:08 /usr/bin/tail -n 0 --retry --follow=name --pid=3279 /var/log/eos-console</w:t>
              <w:br/>
              <w:t xml:space="preserve"> 3286  0.0  0.0 ?        S      Feb 24 00:00:00 sed s/\(.*\)/\1\r/</w:t>
              <w:br/>
              <w:t>10077  0.0  0.0 ?        S    20:09:59 00:00:00 [kworker/u30:1]</w:t>
              <w:br/>
              <w:t>10875  0.0  0.0 ?        S    20:26:01 00:00:00 [kworker/0:1]</w:t>
              <w:br/>
              <w:t>12419  0.0  0.0 ?        S    20:54:01 00:00:00 [kworker/0:2]</w:t>
              <w:br/>
              <w:t>12566  0.0  0.0 ?        S    20:57:01 00:00:00 [kworker/1:2]</w:t>
              <w:br/>
              <w:t>13013  0.0  0.0 ?        Rs   21:02:25 00:00:00 ps -e -o pid,pcpu,pmem,tt,stat,lstart,start,time,cmd --sort=-pcpu -ww</w:t>
              <w:br/>
              <w:t>21862  0.0  0.0 ?        S    13:37:00 00:00:00 [kworker/1:0]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8 days, 5:37:52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8 days, 5:37:52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 weeks, 1 days, 5 hours and 39 minutes</w:t>
              <w:br/>
              <w:t>Total memory:           4006912 kB</w:t>
              <w:br/>
              <w:t>Free memory:            2956384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Filesystem</w:t>
      </w:r>
    </w:p>
    <w:p>
      <w:pPr>
        <w:pStyle w:val="Heading2"/>
      </w:pPr>
      <w:r>
        <w:t xml:space="preserve">7.1 Test Case: Test if files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8. Detailed Test Suite Results: Host</w:t>
      </w:r>
    </w:p>
    <w:p>
      <w:pPr>
        <w:pStyle w:val="Heading2"/>
      </w:pPr>
      <w:r>
        <w:t xml:space="preserve">8.1 Test Case: Test if hostname is correcet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9. Detailed Test Suite Results: Interface</w:t>
      </w:r>
    </w:p>
    <w:p>
      <w:pPr>
        <w:pStyle w:val="Heading2"/>
      </w:pPr>
      <w:r>
        <w:t xml:space="preserve">9.1 Test Case: Test if interface link status is connected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9.2 Test Case: Test if interface protocol status is connected </w:t>
      </w:r>
    </w:p>
    <w:p>
      <w:pPr>
        <w:pStyle w:val="Heading3"/>
      </w:pPr>
      <w:r>
        <w:t>9.2.1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Logging</w:t>
      </w:r>
    </w:p>
    <w:p>
      <w:pPr>
        <w:pStyle w:val="Heading2"/>
      </w:pPr>
      <w:r>
        <w:t xml:space="preserve">10.1 Test Case: Test if log messages appear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15:25:34 BL1 Stp: %SPANTREE-6-INTERFACE_STATE: Interface Ethernet30 instance MST0 moving from learning to forwarding</w:t>
              <w:br/>
              <w:t>Feb 24 15:25:34 BL1 Stp: %SPANTREE-6-INTERFACE_STATE: Interface Ethernet16 instance MST0 moving from learning to forwarding</w:t>
              <w:br/>
              <w:t>Feb 24 15:25:34 BL1 Stp: %SPANTREE-6-INTERFACE_STATE: Interface Ethernet32 instance MST0 moving from learning to forwarding</w:t>
              <w:br/>
              <w:t>Feb 24 15:25:34 BL1 Stp: %SPANTREE-6-INTERFACE_STATE: Interface Ethernet23 instance MST0 moving from learning to forwarding</w:t>
              <w:br/>
              <w:t>Feb 24 15:25:34 BL1 Stp: %SPANTREE-6-INTERFACE_STATE: Interface Ethernet15 instance MST0 moving from learning to forwarding</w:t>
              <w:br/>
              <w:t>Feb 24 15:25:34 BL1 Stp: %SPANTREE-6-INTERFACE_STATE: Interface Ethernet24 instance MST0 moving from learning to forwarding</w:t>
              <w:br/>
              <w:t>Feb 24 15:25:34 BL1 Stp: %SPANTREE-6-INTERFACE_STATE: Interface Ethernet14 instance MST0 moving from learning to forwarding</w:t>
              <w:br/>
              <w:t>Feb 24 15:25:34 BL1 Stp: %SPANTREE-6-INTERFACE_STATE: Interface Ethernet11 instance MST0 moving from learning to forwarding</w:t>
              <w:br/>
              <w:t>Feb 24 15:25:34 BL1 Stp: %SPANTREE-6-INTERFACE_STATE: Interface Ethernet19 instance MST0 moving from learning to forwarding</w:t>
              <w:br/>
              <w:t>Feb 24 15:25:34 BL1 Stp: %SPANTREE-6-INTERFACE_STATE: Interface Ethernet31 instance MST0 moving from learning to forwarding</w:t>
              <w:br/>
              <w:t>Feb 24 15:25:34 BL1 Stp: %SPANTREE-6-INTERFACE_STATE: Interface Ethernet13 instance MST0 moving from learning to forwarding</w:t>
              <w:br/>
              <w:t>Feb 24 15:25:34 BL1 Stp: %SPANTREE-6-INTERFACE_STATE: Interface Ethernet21 instance MST0 moving from learning to forwarding</w:t>
              <w:br/>
              <w:t>Feb 24 15:25:34 BL1 Stp: %SPANTREE-6-INTERFACE_STATE: Interface Ethernet28 instance MST0 moving from learning to forwarding</w:t>
              <w:br/>
              <w:t>Feb 24 15:25:34 BL1 Stp: %SPANTREE-6-INTERFACE_STATE: Interface Ethernet25 instance MST0 moving from discarding to learning</w:t>
              <w:br/>
              <w:t>Feb 24 15:25:34 BL1 Stp: %SPANTREE-6-INTERFACE_STATE: Interface Ethernet25 instance MST0 moving from learning to forwarding</w:t>
              <w:br/>
              <w:t>Feb 24 15:26:04 BL1 Stp: %SPANTREE-6-STABLE_CHANGE: Stp state is now stable</w:t>
              <w:br/>
              <w:t>Feb 24 15:27:12 BL1 SuperServer: %SYS-5-SYSTEM_RESTARTED: System restarted</w:t>
              <w:br/>
              <w:t>Feb 24 15:27:12 BL1 SuperServer: %SYS-6-SYSTEM_INFO: Software image version: 4.24.2F</w:t>
              <w:br/>
              <w:t>Feb 24 15:27:12 BL1 SuperServer: %SYS-6-SYSTEM_INFO: Model: vEOS</w:t>
              <w:br/>
              <w:t xml:space="preserve">Feb 24 15:27:12 BL1 SuperServer: %SYS-6-SYSTEM_INFO: Serial number: </w:t>
              <w:br/>
              <w:t>Feb 24 15:29:07 BL1 SuperServer: %SYS-5-CLI_SCHEDULER_ENABLED: CliScheduler is enabled, continuing its execution of scheduled CLI jobs.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Api</w:t>
      </w:r>
    </w:p>
    <w:p>
      <w:pPr>
        <w:pStyle w:val="Heading2"/>
      </w:pPr>
      <w:r>
        <w:t xml:space="preserve">11.1 Test Case: Test if management http api server is running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80</w:t>
              <w:br/>
              <w:t>Last hit:           0 seconds ago</w:t>
              <w:br/>
              <w:t>Bytes in:           31976</w:t>
              <w:br/>
              <w:t>Bytes out:          2642909</w:t>
              <w:br/>
              <w:t>Requests:           51</w:t>
              <w:br/>
              <w:t>Commands:           321</w:t>
              <w:br/>
              <w:t>Duration:           16.281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51             31976          2642909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11.2 Test Case: Test if management https api server is enabled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80</w:t>
              <w:br/>
              <w:t>Last hit:           0 seconds ago</w:t>
              <w:br/>
              <w:t>Bytes in:           31976</w:t>
              <w:br/>
              <w:t>Bytes out:          2642909</w:t>
              <w:br/>
              <w:t>Requests:           51</w:t>
              <w:br/>
              <w:t>Commands:           321</w:t>
              <w:br/>
              <w:t>Duration:           16.281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51             31976          2642909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11.3 Test Case: Test if management https api server is running </w:t>
      </w:r>
    </w:p>
    <w:p>
      <w:pPr>
        <w:pStyle w:val="Heading3"/>
      </w:pPr>
      <w:r>
        <w:t>11.3.1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80</w:t>
              <w:br/>
              <w:t>Last hit:           0 seconds ago</w:t>
              <w:br/>
              <w:t>Bytes in:           31976</w:t>
              <w:br/>
              <w:t>Bytes out:          2642909</w:t>
              <w:br/>
              <w:t>Requests:           51</w:t>
              <w:br/>
              <w:t>Commands:           321</w:t>
              <w:br/>
              <w:t>Duration:           16.281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51             31976          2642909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11.4 Test Case: Test if management https api server port is correct </w:t>
      </w:r>
    </w:p>
    <w:p>
      <w:pPr>
        <w:pStyle w:val="Heading3"/>
      </w:pPr>
      <w:r>
        <w:t>11.4.1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80</w:t>
              <w:br/>
              <w:t>Last hit:           0 seconds ago</w:t>
              <w:br/>
              <w:t>Bytes in:           31976</w:t>
              <w:br/>
              <w:t>Bytes out:          2642909</w:t>
              <w:br/>
              <w:t>Requests:           51</w:t>
              <w:br/>
              <w:t>Commands:           321</w:t>
              <w:br/>
              <w:t>Duration:           16.281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51             31976          2642909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11.5 Test Case: Test if management local http api server is running </w:t>
      </w:r>
    </w:p>
    <w:p>
      <w:pPr>
        <w:pStyle w:val="Heading3"/>
      </w:pPr>
      <w:r>
        <w:t>11.5.1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80</w:t>
              <w:br/>
              <w:t>Last hit:           0 seconds ago</w:t>
              <w:br/>
              <w:t>Bytes in:           31976</w:t>
              <w:br/>
              <w:t>Bytes out:          2642909</w:t>
              <w:br/>
              <w:t>Requests:           51</w:t>
              <w:br/>
              <w:t>Commands:           321</w:t>
              <w:br/>
              <w:t>Duration:           16.281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51             31976          2642909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Memory</w:t>
      </w:r>
    </w:p>
    <w:p>
      <w:pPr>
        <w:pStyle w:val="Heading2"/>
      </w:pPr>
      <w:r>
        <w:t xml:space="preserve">13.1 Test Case: Test memory utilization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73.7868962432916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|73.7868962432916|.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 weeks, 1 days, 5 hours and 39 minutes</w:t>
              <w:br/>
              <w:t>Total memory:           4006912 kB</w:t>
              <w:br/>
              <w:t>Free memory:            2956384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