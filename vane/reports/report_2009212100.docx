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September 21, 2020 09:00:26PM</w:t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52.957489252090454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input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short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fcs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symbol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frame too long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output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counters has alignment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Host</w:t>
      </w:r>
    </w:p>
    <w:p>
      <w:pPr>
        <w:pStyle w:val="Heading2"/>
      </w:pPr>
      <w:r>
        <w:t xml:space="preserve">3.1 Test Case: Test if hostname is correcet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3"/>
      </w:pPr>
      <w:r>
        <w:t>3.1.3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3.1.4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1"/>
      </w:pPr>
      <w:r>
        <w:t>4. Detailed Test Suite Results: Interface</w:t>
      </w:r>
    </w:p>
    <w:p>
      <w:pPr>
        <w:pStyle w:val="Heading2"/>
      </w:pPr>
      <w:r>
        <w:t xml:space="preserve">4.1 Test Case: Test if interface link status is connected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</w:r>
          </w:p>
        </w:tc>
      </w:tr>
    </w:tbl>
    <w:p>
      <w:pPr>
        <w:pStyle w:val="Heading3"/>
      </w:pPr>
      <w:r>
        <w:t>4.1.3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</w:r>
          </w:p>
        </w:tc>
      </w:tr>
    </w:tbl>
    <w:p>
      <w:pPr>
        <w:pStyle w:val="Heading3"/>
      </w:pPr>
      <w:r>
        <w:t>4.1.4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connected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</w:r>
          </w:p>
        </w:tc>
      </w:tr>
    </w:tbl>
    <w:p>
      <w:pPr>
        <w:pStyle w:val="Heading2"/>
      </w:pPr>
      <w:r>
        <w:t xml:space="preserve">4.2 Test Case: Test if interface counters has input errors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input errors on |kg-topology-CloudEosRR1|.</w:t>
              <w:br/>
              <w:t>GIVEN interface input errors is |0|.</w:t>
              <w:br/>
              <w:t>WHEN interface inputerrors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input errors on |kg-topology-CloudEosRR2|.</w:t>
              <w:br/>
              <w:t>GIVEN interface input errors is |0|.</w:t>
              <w:br/>
              <w:t>WHEN interface inputerrors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4.2.3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input errors on |kg-topology-CloudEOSEdge1|.</w:t>
              <w:br/>
              <w:t>GIVEN interface input errors is |0|.</w:t>
              <w:br/>
              <w:t>WHEN interface inputerrors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4.2.4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test_if_intf_counters_has_input_errors_on_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input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input errors on |kg-topology-CloudEOSEdge2|.</w:t>
              <w:br/>
              <w:t>GIVEN interface input errors is |0|.</w:t>
              <w:br/>
              <w:t>WHEN interface inputerrors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4.3 Test Case: Test if interface counters has frame too short errors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frameTooShorts errors on |kg-topology-CloudEosRR1|.</w:t>
              <w:br/>
              <w:t>GIVEN interface frameTooShorts errors is |0|.</w:t>
              <w:br/>
              <w:t>WHEN interface frameTooShortserrors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frameTooShorts errors on |kg-topology-CloudEosRR2|.</w:t>
              <w:br/>
              <w:t>GIVEN interface frameTooShorts errors is |0|.</w:t>
              <w:br/>
              <w:t>WHEN interface frameTooShortserrors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4.3.3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frameTooShorts errors on |kg-topology-CloudEOSEdge1|.</w:t>
              <w:br/>
              <w:t>GIVEN interface frameTooShorts errors is |0|.</w:t>
              <w:br/>
              <w:t>WHEN interface frameTooShortserrors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4.3.4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test_if_intf_counters_has_frame_too_short_errors_on_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frameTooShorts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frameTooShorts errors on |kg-topology-CloudEOSEdge2|.</w:t>
              <w:br/>
              <w:t>GIVEN interface frameTooShorts errors is |0|.</w:t>
              <w:br/>
              <w:t>WHEN interface frameTooShortserrors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4.4 Test Case: Test if interface phy status connected </w:t>
      </w:r>
    </w:p>
    <w:p>
      <w:pPr>
        <w:pStyle w:val="Heading3"/>
      </w:pPr>
      <w:r>
        <w:t>4.4.1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kg-topology-CloudEosRR1 is vEOS instance.  Test is not valid.</w:t>
            </w:r>
          </w:p>
        </w:tc>
      </w:tr>
    </w:tbl>
    <w:p>
      <w:pPr>
        <w:pStyle w:val="Heading3"/>
      </w:pPr>
      <w:r>
        <w:t>4.4.2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kg-topology-CloudEosRR2 is vEOS instance.  Test is not valid.</w:t>
            </w:r>
          </w:p>
        </w:tc>
      </w:tr>
    </w:tbl>
    <w:p>
      <w:pPr>
        <w:pStyle w:val="Heading3"/>
      </w:pPr>
      <w:r>
        <w:t>4.4.3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kg-topology-CloudEOSEdge1 is vEOS instance.  Test is not valid.</w:t>
            </w:r>
          </w:p>
        </w:tc>
      </w:tr>
    </w:tbl>
    <w:p>
      <w:pPr>
        <w:pStyle w:val="Heading3"/>
      </w:pPr>
      <w:r>
        <w:t>4.4.4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kg-topology-CloudEOSEdge2 is vEOS instance.  Test is not valid.</w:t>
            </w:r>
          </w:p>
        </w:tc>
      </w:tr>
    </w:tbl>
    <w:p>
      <w:pPr>
        <w:pStyle w:val="Heading2"/>
      </w:pPr>
      <w:r>
        <w:t xml:space="preserve">4.5 Test Case: Test if interface counters has fcs errors </w:t>
      </w:r>
    </w:p>
    <w:p>
      <w:pPr>
        <w:pStyle w:val="Heading3"/>
      </w:pPr>
      <w:r>
        <w:t>4.5.1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fcsErrors errors on |kg-topology-CloudEosRR1|.</w:t>
              <w:br/>
              <w:t>GIVEN interface fcsErrors errors is |0|.</w:t>
              <w:br/>
              <w:t>WHEN interface fcsErrorserrors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fcsErrors errors on |kg-topology-CloudEosRR2|.</w:t>
              <w:br/>
              <w:t>GIVEN interface fcsErrors errors is |0|.</w:t>
              <w:br/>
              <w:t>WHEN interface fcsErrorserrors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4.5.3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fcsErrors errors on |kg-topology-CloudEOSEdge1|.</w:t>
              <w:br/>
              <w:t>GIVEN interface fcsErrors errors is |0|.</w:t>
              <w:br/>
              <w:t>WHEN interface fcsErrorserrors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4.5.4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test_if_intf_counters_has_fcs_errors_on_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fcsErrors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fcsErrors errors on |kg-topology-CloudEOSEdge2|.</w:t>
              <w:br/>
              <w:t>GIVEN interface fcsErrors errors is |0|.</w:t>
              <w:br/>
              <w:t>WHEN interface fcsErrorserrors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4.6 Test Case: Test if interface counters has symbol errors </w:t>
      </w:r>
    </w:p>
    <w:p>
      <w:pPr>
        <w:pStyle w:val="Heading3"/>
      </w:pPr>
      <w:r>
        <w:t>4.6.1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symbolErrors errors on |kg-topology-CloudEosRR1|.</w:t>
              <w:br/>
              <w:t>GIVEN interface symbolErrors errors is |0|.</w:t>
              <w:br/>
              <w:t>WHEN interface symbolErrorserrors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symbolErrors errors on |kg-topology-CloudEosRR2|.</w:t>
              <w:br/>
              <w:t>GIVEN interface symbolErrors errors is |0|.</w:t>
              <w:br/>
              <w:t>WHEN interface symbolErrorserrors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4.6.3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symbolErrors errors on |kg-topology-CloudEOSEdge1|.</w:t>
              <w:br/>
              <w:t>GIVEN interface symbolErrors errors is |0|.</w:t>
              <w:br/>
              <w:t>WHEN interface symbolErrorserrors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4.6.4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test_if_intf_counters_has_symbol_errors_on_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symbolErrors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symbolErrors errors on |kg-topology-CloudEOSEdge2|.</w:t>
              <w:br/>
              <w:t>GIVEN interface symbolErrors errors is |0|.</w:t>
              <w:br/>
              <w:t>WHEN interface symbolErrorserrors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4.7 Test Case: Test if interface counters has frame too long errors </w:t>
      </w:r>
    </w:p>
    <w:p>
      <w:pPr>
        <w:pStyle w:val="Heading3"/>
      </w:pPr>
      <w:r>
        <w:t>4.7.1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frameTooLongs errors on |kg-topology-CloudEosRR1|.</w:t>
              <w:br/>
              <w:t>GIVEN interface frameTooLongs errors is |0|.</w:t>
              <w:br/>
              <w:t>WHEN interface frameTooLongserrors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frameTooLongs errors on |kg-topology-CloudEosRR2|.</w:t>
              <w:br/>
              <w:t>GIVEN interface frameTooLongs errors is |0|.</w:t>
              <w:br/>
              <w:t>WHEN interface frameTooLongserrors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4.7.3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frameTooLongs errors on |kg-topology-CloudEOSEdge1|.</w:t>
              <w:br/>
              <w:t>GIVEN interface frameTooLongs errors is |0|.</w:t>
              <w:br/>
              <w:t>WHEN interface frameTooLongserrors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4.7.4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test_if_intf_counters_has_frame_too_long_errors_on_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frameTooLong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frameTooLongs errors on |kg-topology-CloudEOSEdge2|.</w:t>
              <w:br/>
              <w:t>GIVEN interface frameTooLongs errors is |0|.</w:t>
              <w:br/>
              <w:t>WHEN interface frameTooLongserrors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4.8 Test Case: Test if interface in counters are discarding </w:t>
      </w:r>
    </w:p>
    <w:p>
      <w:pPr>
        <w:pStyle w:val="Heading3"/>
      </w:pPr>
      <w:r>
        <w:t>4.8.1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4.8.2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4.8.3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4.8.4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2"/>
      </w:pPr>
      <w:r>
        <w:t xml:space="preserve">4.9 Test Case: Test if interface out counters are discarding </w:t>
      </w:r>
    </w:p>
    <w:p>
      <w:pPr>
        <w:pStyle w:val="Heading3"/>
      </w:pPr>
      <w:r>
        <w:t>4.9.1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 xml:space="preserve">TEST if interface |Ethernet1| counters has outbound discards on |kg-topology-CloudEosRR1| </w:t>
              <w:br/>
              <w:t>GIVEN interface outbound discards are |0|</w:t>
              <w:br/>
              <w:t>WHEN interface outbound discards are |0|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4.9.2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 xml:space="preserve">TEST if interface |Ethernet1| counters has outbound discards on |kg-topology-CloudEosRR2| </w:t>
              <w:br/>
              <w:t>GIVEN interface outbound discards are |0|</w:t>
              <w:br/>
              <w:t>WHEN interface outbound discards are |0|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4.9.3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 xml:space="preserve">TEST if interface |Ethernet1| counters has outbound discards on |kg-topology-CloudEOSEdge1| </w:t>
              <w:br/>
              <w:t>GIVEN interface outbound discards are |0|</w:t>
              <w:br/>
              <w:t>WHEN interface outbound discards are |0|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3"/>
      </w:pPr>
      <w:r>
        <w:t>4.9.4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 xml:space="preserve">TEST if interface |Ethernet1| counters has outbound discards on |kg-topology-CloudEOSEdge2| </w:t>
              <w:br/>
              <w:t>GIVEN interface outbound discards are |0|</w:t>
              <w:br/>
              <w:t>WHEN interface outbound discards are |0|</w:t>
              <w:br/>
              <w:t>THEN test case result is |True|.</w:t>
              <w:br/>
              <w:t>OUTPUT of |show interfaces counters discards| is: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</w:r>
          </w:p>
        </w:tc>
      </w:tr>
    </w:tbl>
    <w:p>
      <w:pPr>
        <w:pStyle w:val="Heading2"/>
      </w:pPr>
      <w:r>
        <w:t xml:space="preserve">4.10 Test Case: Test if interface protocol status is connected </w:t>
      </w:r>
    </w:p>
    <w:p>
      <w:pPr>
        <w:pStyle w:val="Heading3"/>
      </w:pPr>
      <w:r>
        <w:t>4.10.1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</w:r>
          </w:p>
        </w:tc>
      </w:tr>
    </w:tbl>
    <w:p>
      <w:pPr>
        <w:pStyle w:val="Heading3"/>
      </w:pPr>
      <w:r>
        <w:t>4.10.2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</w:r>
          </w:p>
        </w:tc>
      </w:tr>
    </w:tbl>
    <w:p>
      <w:pPr>
        <w:pStyle w:val="Heading3"/>
      </w:pPr>
      <w:r>
        <w:t>4.10.3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</w:r>
          </w:p>
        </w:tc>
      </w:tr>
    </w:tbl>
    <w:p>
      <w:pPr>
        <w:pStyle w:val="Heading3"/>
      </w:pPr>
      <w:r>
        <w:t>4.10.4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up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t>OUTPUT of |show interfaces status| is: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</w:r>
          </w:p>
        </w:tc>
      </w:tr>
    </w:tbl>
    <w:p>
      <w:pPr>
        <w:pStyle w:val="Heading2"/>
      </w:pPr>
      <w:r>
        <w:t xml:space="preserve">4.11 Test Case: Test if interface counters has output errors </w:t>
      </w:r>
    </w:p>
    <w:p>
      <w:pPr>
        <w:pStyle w:val="Heading3"/>
      </w:pPr>
      <w:r>
        <w:t>4.11.1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has output errors on |kg-topology-CloudEosRR1|.</w:t>
              <w:br/>
              <w:t>GIVEN interface output errors is |0|.</w:t>
              <w:br/>
              <w:t>WHEN interface outputerrors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4.11.2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has output errors on |kg-topology-CloudEosRR2|.</w:t>
              <w:br/>
              <w:t>GIVEN interface output errors is |0|.</w:t>
              <w:br/>
              <w:t>WHEN interface outputerrors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4.11.3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has output errors on |kg-topology-CloudEOSEdge1|.</w:t>
              <w:br/>
              <w:t>GIVEN interface output errors is |0|.</w:t>
              <w:br/>
              <w:t>WHEN interface outputerrors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4.11.4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test_if_intf_counters_has_output_errors_on_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does not have outut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has output errors on |kg-topology-CloudEOSEdge2|.</w:t>
              <w:br/>
              <w:t>GIVEN interface output errors is |0|.</w:t>
              <w:br/>
              <w:t>WHEN interface outputerrors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4.12 Test Case: Test if interface counters has alignment errors </w:t>
      </w:r>
    </w:p>
    <w:p>
      <w:pPr>
        <w:pStyle w:val="Heading3"/>
      </w:pPr>
      <w:r>
        <w:t>4.12.1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alignmentErrors errors on |kg-topology-CloudEosRR1|.</w:t>
              <w:br/>
              <w:t>GIVEN interface alignmentErrors errors is |0|.</w:t>
              <w:br/>
              <w:t>WHEN interface alignmentErrorserrors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4.12.2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alignmentErrors errors on |kg-topology-CloudEosRR2|.</w:t>
              <w:br/>
              <w:t>GIVEN interface alignmentErrors errors is |0|.</w:t>
              <w:br/>
              <w:t>WHEN interface alignmentErrorserrors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4.12.3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alignmentErrors errors on |kg-topology-CloudEOSEdge1|.</w:t>
              <w:br/>
              <w:t>GIVEN interface alignmentErrors errors is |0|.</w:t>
              <w:br/>
              <w:t>WHEN interface alignmentErrorserrors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3"/>
      </w:pPr>
      <w:r>
        <w:t>4.12.4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test_if_intf_counters_has_alignment_errors_on_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alignmentErrors errors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errors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have alignmentErrors errors on |kg-topology-CloudEOSEdge2|.</w:t>
              <w:br/>
              <w:t>GIVEN interface alignmentErrors errors is |0|.</w:t>
              <w:br/>
              <w:t>WHEN interface alignmentErrorserrors is |0|.</w:t>
              <w:br/>
              <w:t>THEN test case result is |True|.</w:t>
              <w:br/>
              <w:t>OUTPUT of |show interfaces counters errors| is:</w:t>
              <w:br/>
              <w:br/>
              <w:t>Port               FCS    Align   Symbol       Rx    Runts   Giants       Tx</w:t>
              <w:br/>
              <w:t>Et1                  0        0        0        0        0        0        0</w:t>
              <w:br/>
              <w:t>Et2                  0        0        0        0        0        0        0</w:t>
              <w:br/>
              <w:t>Et100                0        0        0        0        0        0        0</w:t>
              <w:br/>
            </w:r>
          </w:p>
        </w:tc>
      </w:tr>
    </w:tbl>
    <w:p>
      <w:pPr>
        <w:pStyle w:val="Heading2"/>
      </w:pPr>
      <w:r>
        <w:t xml:space="preserve">4.13 Test Case: Test if interface mtu is correct </w:t>
      </w:r>
    </w:p>
    <w:p>
      <w:pPr>
        <w:pStyle w:val="Heading3"/>
      </w:pPr>
      <w:r>
        <w:t>4.13.1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0246.bbe9.20d4 (bia 0246.bbe9.20d4)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39 days, 19 hours, 40 minutes, 19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48.8 kbps (- with framing overhead), 44 packets/sec</w:t>
              <w:br/>
              <w:t xml:space="preserve">  5 minutes output rate 94.0 kbps (- with framing overhead), 47 packets/sec</w:t>
              <w:br/>
              <w:t xml:space="preserve">     77259719 packets input, 9655327290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86176971 packets output, 16471228302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0246.bb59.d5ae (bia 0246.bb59.d5ae)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39 days, 19 hours, 40 minutes, 17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39 days, 19 hours, 37 minutes, 38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198.18.0.36/24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39 days, 19 hours, 40 minutes, 42 seconds</w:t>
              <w:br/>
            </w:r>
          </w:p>
        </w:tc>
      </w:tr>
    </w:tbl>
    <w:p>
      <w:pPr>
        <w:pStyle w:val="Heading3"/>
      </w:pPr>
      <w:r>
        <w:t>4.13.2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0654.9ba1.1756 (bia 0654.9ba1.1756)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39 days, 19 hours, 40 minutes, 25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46.8 kbps (- with framing overhead), 41 packets/sec</w:t>
              <w:br/>
              <w:t xml:space="preserve">  5 minutes output rate 90.4 kbps (- with framing overhead), 43 packets/sec</w:t>
              <w:br/>
              <w:t xml:space="preserve">     78378489 packets input, 9784753822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87876947 packets output, 16614496941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0654.9b7c.b00f (bia 0654.9b7c.b00f)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39 days, 19 hours, 40 minutes, 23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39 days, 19 hours, 37 minutes, 52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198.18.0.38/24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39 days, 19 hours, 40 minutes, 46 seconds</w:t>
              <w:br/>
            </w:r>
          </w:p>
        </w:tc>
      </w:tr>
    </w:tbl>
    <w:p>
      <w:pPr>
        <w:pStyle w:val="Heading3"/>
      </w:pPr>
      <w:r>
        <w:t>4.13.3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029e.d288.21f6 (bia 029e.d288.21f6)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39 days, 19 hours, 40 minutes, 37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55.1 kbps (- with framing overhead), 51 packets/sec</w:t>
              <w:br/>
              <w:t xml:space="preserve">  5 minutes output rate 119 kbps (- with framing overhead), 56 packets/sec</w:t>
              <w:br/>
              <w:t xml:space="preserve">     151211386 packets input, 17776325222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179673215 packets output, 38396533157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023d.7650.e316 (bia 023d.7650.e316)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39 days, 19 hours, 40 minutes, 37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41.5 kbps (- with framing overhead), 35 packets/sec</w:t>
              <w:br/>
              <w:t xml:space="preserve">  5 minutes output rate 28.1 kbps (- with framing overhead), 33 packets/sec</w:t>
              <w:br/>
              <w:t xml:space="preserve">     170343351 packets input, 30660889789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151031136 packets output, 17735462816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023d.7650.e316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39 days, 19 hours, 34 minutes, 17 seconds</w:t>
              <w:br/>
              <w:t>Ethernet100 is up, line protocol is up (connected)</w:t>
              <w:br/>
              <w:t xml:space="preserve">  Hardware is Ethernet, address is 029e.d20a.bbfc (bia 029e.d20a.bbfc)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39 days, 19 hours, 40 minutes, 35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39 days, 19 hours, 38 minutes, 1 second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198.18.0.35/24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39 days, 19 hours, 40 minutes, 52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39 days, 19 hours, 34 minutes, 17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39 days, 19 hours, 37 minutes, 59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</w:r>
          </w:p>
        </w:tc>
      </w:tr>
    </w:tbl>
    <w:p>
      <w:pPr>
        <w:pStyle w:val="Heading3"/>
      </w:pPr>
      <w:r>
        <w:t>4.13.4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10178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t>OUTPUT of |show interfaces| is:</w:t>
              <w:br/>
              <w:br/>
              <w:t>Ethernet1 is up, line protocol is up (connected)</w:t>
              <w:br/>
              <w:t xml:space="preserve">  Hardware is Ethernet, address is 0635.0247.e530 (bia 0635.0247.e530)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39 days, 19 hours, 40 minutes, 14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70.9 kbps (- with framing overhead), 69 packets/sec</w:t>
              <w:br/>
              <w:t xml:space="preserve">  5 minutes output rate 161 kbps (- with framing overhead), 79 packets/sec</w:t>
              <w:br/>
              <w:t xml:space="preserve">     133016979 packets input, 15745660042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156846101 packets output, 33327736546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0667.8522.a780 (bia 0667.8522.a780)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39 days, 19 hours, 40 minutes, 15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88.3 kbps (- with framing overhead), 58 packets/sec</w:t>
              <w:br/>
              <w:t xml:space="preserve">  5 minutes output rate 49.2 kbps (- with framing overhead), 51 packets/sec</w:t>
              <w:br/>
              <w:t xml:space="preserve">     145589398 packets input, 24205041233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131398020 packets output, 14871167273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0667.8522.a780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39 days, 19 hours, 34 minutes, 12 seconds</w:t>
              <w:br/>
              <w:t>Ethernet100 is up, line protocol is up (connected)</w:t>
              <w:br/>
              <w:t xml:space="preserve">  Hardware is Ethernet, address is 0635.02ca.8297 (bia 0635.02ca.8297)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39 days, 19 hours, 40 minutes, 12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39 days, 19 hours, 37 minutes, 32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198.18.0.37/24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39 days, 19 hours, 40 minutes, 36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39 days, 19 hours, 34 minutes, 13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39 days, 19 hours, 37 minutes, 28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11.201.0.3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102]       [4094, 101]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</w:r>
          </w:p>
        </w:tc>
      </w:tr>
    </w:tbl>
    <w:p>
      <w:pPr>
        <w:pStyle w:val="Heading1"/>
      </w:pPr>
      <w:r>
        <w:t>5. Detailed Test Suite Results: Lldp</w:t>
      </w:r>
    </w:p>
    <w:p>
      <w:pPr>
        <w:pStyle w:val="Heading2"/>
      </w:pPr>
      <w:r>
        <w:t xml:space="preserve">5.1 Test Case: Test if lldp rx is enabled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3"/>
      </w:pPr>
      <w:r>
        <w:t>5.1.3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3"/>
      </w:pPr>
      <w:r>
        <w:t>5.1.4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2"/>
      </w:pPr>
      <w:r>
        <w:t xml:space="preserve">5.2 Test Case: Test if lldp tx is enabled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transmit is enabled on |kg-topology-CloudEosRR1|.</w:t>
              <w:br/>
              <w:t>GIVEN LLDP transmit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transmit is enabled on |kg-topology-CloudEosRR2|.</w:t>
              <w:br/>
              <w:t>GIVEN LLDP transmit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3"/>
      </w:pPr>
      <w:r>
        <w:t>5.2.3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transmit is enabled on |kg-topology-CloudEOSEdge1|.</w:t>
              <w:br/>
              <w:t>GIVEN LLDP transmit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3"/>
      </w:pPr>
      <w:r>
        <w:t>5.2.4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transmit is enabled on |kg-topology-CloudEOSEdge2|.</w:t>
              <w:br/>
              <w:t>GIVEN LLDP transmit state is |True|.</w:t>
              <w:br/>
              <w:t>WHEN LLDP receive state is |True|.</w:t>
              <w:br/>
              <w:t>THEN test case result is |True|.</w:t>
              <w:br/>
              <w:t>OUTPUT of |show lldp| is: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</w:r>
          </w:p>
        </w:tc>
      </w:tr>
    </w:tbl>
    <w:p>
      <w:pPr>
        <w:pStyle w:val="Heading1"/>
      </w:pPr>
      <w:r>
        <w:t>6. Detailed Test Suite Results: Memory</w:t>
      </w:r>
    </w:p>
    <w:p>
      <w:pPr>
        <w:pStyle w:val="Heading2"/>
      </w:pPr>
      <w:r>
        <w:t xml:space="preserve">6.1 Test Case: Test memory utilization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37.88877046797791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|37.88877046797791|.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9B112703F293F47ADC3EE25318457B64</w:t>
              <w:br/>
              <w:t>System MAC address:  0246.bb59.d5ae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5 weeks, 4 days, 19 hours and 41 minutes</w:t>
              <w:br/>
              <w:t>Total memory:           7761392 kB</w:t>
              <w:br/>
              <w:t>Free memory:            2940696 kB</w:t>
              <w:br/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37.96644368092234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|37.96644368092234|.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93F97AD3A1044C742872BA1CFA684D63</w:t>
              <w:br/>
              <w:t>System MAC address:  0654.9b7c.b00f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5 weeks, 4 days, 19 hours and 41 minutes</w:t>
              <w:br/>
              <w:t>Total memory:           7818736 kB</w:t>
              <w:br/>
              <w:t>Free memory:            2953212 kB</w:t>
              <w:br/>
              <w:br/>
            </w:r>
          </w:p>
        </w:tc>
      </w:tr>
    </w:tbl>
    <w:p>
      <w:pPr>
        <w:pStyle w:val="Heading3"/>
      </w:pPr>
      <w:r>
        <w:t>6.1.3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35.38045024157358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|35.38045024157358|.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DB3968957436BF7623C810C9F13FC97E</w:t>
              <w:br/>
              <w:t>System MAC address:  029e.d20a.bbfc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5 weeks, 4 days, 19 hours and 42 minutes</w:t>
              <w:br/>
              <w:t>Total memory:           7818736 kB</w:t>
              <w:br/>
              <w:t>Free memory:            2751468 kB</w:t>
              <w:br/>
              <w:br/>
            </w:r>
          </w:p>
        </w:tc>
      </w:tr>
    </w:tbl>
    <w:p>
      <w:pPr>
        <w:pStyle w:val="Heading3"/>
      </w:pPr>
      <w:r>
        <w:t>6.1.4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36.19196144196814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|36.19196144196814|.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DE52F26D16E91F22BB1B507175C8C765</w:t>
              <w:br/>
              <w:t>System MAC address:  0635.02ca.8297</w:t>
              <w:br/>
              <w:br/>
              <w:t>Software image version: 4.23.1F-cloud-16179785.jakartarel (engineering build)</w:t>
              <w:br/>
              <w:t>Architecture:           x86_64</w:t>
              <w:br/>
              <w:t>Internal build version: 4.23.1F-cloud-16179785.jakartarel</w:t>
              <w:br/>
              <w:t>Internal build ID:      6bc96200-86c1-4e86-bed7-8280a6802809</w:t>
              <w:br/>
              <w:br/>
              <w:t>Uptime:                 5 weeks, 4 days, 19 hours and 41 minutes</w:t>
              <w:br/>
              <w:t>Total memory:           7761392 kB</w:t>
              <w:br/>
              <w:t>Free memory:            2796104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