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June 28, 2022 12:08:58PM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4.6858861446380615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BL2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</w:t>
            </w:r>
          </w:p>
        </w:tc>
        <w:tc>
          <w:tcPr>
            <w:tcW w:type="dxa" w:w="1234"/>
          </w:tcPr>
          <w:p>
            <w:r>
              <w:t>Test Id</w:t>
            </w:r>
          </w:p>
        </w:tc>
        <w:tc>
          <w:tcPr>
            <w:tcW w:type="dxa" w:w="1234"/>
          </w:tcPr>
          <w:p>
            <w:r>
              <w:t>Test Suite</w:t>
            </w:r>
          </w:p>
        </w:tc>
        <w:tc>
          <w:tcPr>
            <w:tcW w:type="dxa" w:w="1234"/>
          </w:tcPr>
          <w:p>
            <w:r>
              <w:t>Test Case</w:t>
            </w:r>
          </w:p>
        </w:tc>
        <w:tc>
          <w:tcPr>
            <w:tcW w:type="dxa" w:w="1234"/>
          </w:tcPr>
          <w:p>
            <w:r>
              <w:t>DUT/s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Failure or Skip Reason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|BL1| 1 second CPU load average is |1.32%| and should be under |1%|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there is agents have crashed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port is correct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5779</w:t>
              <w:br/>
              <w:t>Last hit:           1 seconds ago</w:t>
              <w:br/>
              <w:t>Bytes in:           2366006</w:t>
              <w:br/>
              <w:t>Bytes out:          204142610</w:t>
              <w:br/>
              <w:t>Requests:           3649</w:t>
              <w:br/>
              <w:t>Commands:           25796</w:t>
              <w:br/>
              <w:t>Duration:           2059.273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4946715 seconds ago </w:t>
              <w:br/>
              <w:t xml:space="preserve">  cvpadmin         3648          2365698       204142062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690</w:t>
              <w:br/>
              <w:t>Last hit:           1 seconds ago</w:t>
              <w:br/>
              <w:t>Bytes in:           437384</w:t>
              <w:br/>
              <w:t>Bytes out:          42924042</w:t>
              <w:br/>
              <w:t>Requests:           258</w:t>
              <w:br/>
              <w:t>Commands:           4779</w:t>
              <w:br/>
              <w:t>Duration:           299.082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258            437384         42924042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is enabled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5779</w:t>
              <w:br/>
              <w:t>Last hit:           1 seconds ago</w:t>
              <w:br/>
              <w:t>Bytes in:           2366006</w:t>
              <w:br/>
              <w:t>Bytes out:          204142610</w:t>
              <w:br/>
              <w:t>Requests:           3649</w:t>
              <w:br/>
              <w:t>Commands:           25796</w:t>
              <w:br/>
              <w:t>Duration:           2059.273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4946715 seconds ago </w:t>
              <w:br/>
              <w:t xml:space="preserve">  cvpadmin         3648          2365698       204142062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690</w:t>
              <w:br/>
              <w:t>Last hit:           1 seconds ago</w:t>
              <w:br/>
              <w:t>Bytes in:           437384</w:t>
              <w:br/>
              <w:t>Bytes out:          42924042</w:t>
              <w:br/>
              <w:t>Requests:           258</w:t>
              <w:br/>
              <w:t>Commands:           4779</w:t>
              <w:br/>
              <w:t>Duration:           299.082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258            437384         42924042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local http api server is running </w:t>
      </w:r>
    </w:p>
    <w:p>
      <w:pPr>
        <w:pStyle w:val="Heading3"/>
      </w:pPr>
      <w:r>
        <w:t>3.3.1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690</w:t>
              <w:br/>
              <w:t>Last hit:           1 seconds ago</w:t>
              <w:br/>
              <w:t>Bytes in:           437384</w:t>
              <w:br/>
              <w:t>Bytes out:          42924042</w:t>
              <w:br/>
              <w:t>Requests:           258</w:t>
              <w:br/>
              <w:t>Commands:           4779</w:t>
              <w:br/>
              <w:t>Duration:           299.082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258            437384         42924042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5779</w:t>
              <w:br/>
              <w:t>Last hit:           1 seconds ago</w:t>
              <w:br/>
              <w:t>Bytes in:           2366006</w:t>
              <w:br/>
              <w:t>Bytes out:          204142610</w:t>
              <w:br/>
              <w:t>Requests:           3649</w:t>
              <w:br/>
              <w:t>Commands:           25796</w:t>
              <w:br/>
              <w:t>Duration:           2059.273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4946715 seconds ago </w:t>
              <w:br/>
              <w:t xml:space="preserve">  cvpadmin         3648          2365698       204142062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</w:t>
      </w:r>
    </w:p>
    <w:p>
      <w:pPr>
        <w:pStyle w:val="Heading3"/>
      </w:pPr>
      <w:r>
        <w:t>3.4.1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690</w:t>
              <w:br/>
              <w:t>Last hit:           1 seconds ago</w:t>
              <w:br/>
              <w:t>Bytes in:           437384</w:t>
              <w:br/>
              <w:t>Bytes out:          42924042</w:t>
              <w:br/>
              <w:t>Requests:           258</w:t>
              <w:br/>
              <w:t>Commands:           4779</w:t>
              <w:br/>
              <w:t>Duration:           299.082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258            437384         42924042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3.4.2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5779</w:t>
              <w:br/>
              <w:t>Last hit:           1 seconds ago</w:t>
              <w:br/>
              <w:t>Bytes in:           2366006</w:t>
              <w:br/>
              <w:t>Bytes out:          204142610</w:t>
              <w:br/>
              <w:t>Requests:           3649</w:t>
              <w:br/>
              <w:t>Commands:           25796</w:t>
              <w:br/>
              <w:t>Duration:           2059.273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4946715 seconds ago </w:t>
              <w:br/>
              <w:t xml:space="preserve">  cvpadmin         3648          2365698       204142062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https api server is running </w:t>
      </w:r>
    </w:p>
    <w:p>
      <w:pPr>
        <w:pStyle w:val="Heading3"/>
      </w:pPr>
      <w:r>
        <w:t>3.5.1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690</w:t>
              <w:br/>
              <w:t>Last hit:           1 seconds ago</w:t>
              <w:br/>
              <w:t>Bytes in:           437384</w:t>
              <w:br/>
              <w:t>Bytes out:          42924042</w:t>
              <w:br/>
              <w:t>Requests:           258</w:t>
              <w:br/>
              <w:t>Commands:           4779</w:t>
              <w:br/>
              <w:t>Duration:           299.082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258            437384         42924042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3.5.2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5779</w:t>
              <w:br/>
              <w:t>Last hit:           1 seconds ago</w:t>
              <w:br/>
              <w:t>Bytes in:           2366006</w:t>
              <w:br/>
              <w:t>Bytes out:          204142610</w:t>
              <w:br/>
              <w:t>Requests:           3649</w:t>
              <w:br/>
              <w:t>Commands:           25796</w:t>
              <w:br/>
              <w:t>Duration:           2059.273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4946715 seconds ago </w:t>
              <w:br/>
              <w:t xml:space="preserve">  cvpadmin         3648          2365698       204142062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if zerotouch is disabled </w:t>
      </w:r>
    </w:p>
    <w:p>
      <w:pPr>
        <w:pStyle w:val="Heading3"/>
      </w:pPr>
      <w:r>
        <w:t>4.1.1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4.2 Test Case: Test for zerotouch config file </w:t>
      </w:r>
    </w:p>
    <w:p>
      <w:pPr>
        <w:pStyle w:val="Heading3"/>
      </w:pPr>
      <w:r>
        <w:t>4.2.1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(7341297664 bytes free)</w:t>
              <w:br/>
            </w:r>
          </w:p>
        </w:tc>
      </w:tr>
    </w:tbl>
    <w:p>
      <w:pPr>
        <w:pStyle w:val="Heading3"/>
      </w:pPr>
      <w:r>
        <w:t>4.2.2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(7341510656 bytes free)</w:t>
              <w:br/>
            </w:r>
          </w:p>
        </w:tc>
      </w:tr>
    </w:tbl>
    <w:p>
      <w:pPr>
        <w:pStyle w:val="Heading1"/>
      </w:pPr>
      <w:r>
        <w:t>5. Detailed Test Suite Results: Cpu</w:t>
      </w:r>
    </w:p>
    <w:p>
      <w:pPr>
        <w:pStyle w:val="Heading2"/>
      </w:pPr>
      <w:r>
        <w:t xml:space="preserve">5.1 Test Case: Test 5 min cpu utlization </w:t>
      </w:r>
    </w:p>
    <w:p>
      <w:pPr>
        <w:pStyle w:val="Heading3"/>
      </w:pPr>
      <w:r>
        <w:t>5.1.1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|BL2|.</w:t>
              <w:br/>
              <w:t>GIVEN CPU utilization is less than |10|.</w:t>
              <w:br/>
              <w:t>WHEN CPU utilization is |0.18|.</w:t>
              <w:br/>
              <w:t>THEN test case result is |True|.</w:t>
              <w:br/>
              <w:t>OUTPUT of |show processes| is :</w:t>
              <w:br/>
              <w:br/>
              <w:t xml:space="preserve"> 18:08:51 up 111 days, 19:45,  0 users,  load average: 0.29, 0.21, 0.18</w:t>
              <w:br/>
              <w:t xml:space="preserve">  PID %CPU %MEM TT       STAT  STARTED     TIME CMD</w:t>
              <w:br/>
              <w:t xml:space="preserve"> 2072  1.0  2.6 ?        Sl     Mar 08 1-03:51:30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11:14:11 Etba</w:t>
              <w:br/>
              <w:t xml:space="preserve"> 1702  0.3  0.6 ?        S      Mar 08 09:14:57 ProcMgr-worker</w:t>
              <w:br/>
              <w:t>31614  0.2  0.9 ?        S&lt;Ll   May 18 02:39:21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05:10:11 ConfigAgent</w:t>
              <w:br/>
              <w:t xml:space="preserve"> 2115  0.1  2.1 ?        S      Mar 08 03:37:19 StpTxRx</w:t>
              <w:br/>
              <w:t xml:space="preserve"> 2127  0.1  1.7 ?        S      Mar 08 03:25:44 AgentMonitor</w:t>
              <w:br/>
              <w:t xml:space="preserve"> 2170  0.1  2.3 ?        S      Mar 08 04:51:52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00:52:21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00:03:57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17040  0.0  0.0 ?        S    17:12:01 00:00:00 [kworker/0:1]</w:t>
              <w:br/>
              <w:t>17492  0.0  0.0 ?        S    06:44:57 00:00:00 [kworker/u30:0]</w:t>
              <w:br/>
              <w:t>17691  0.0  0.0 ?        S    17:27:01 00:00:00 [kworker/0:0]</w:t>
              <w:br/>
              <w:t>19133  0.0  0.0 ?        S    17:57:01 00:00:00 [kworker/1:0]</w:t>
              <w:br/>
              <w:t>19547  0.0  0.0 ?        S    18:06:01 00:00:00 [kworker/1:2]</w:t>
              <w:br/>
              <w:t>20075  0.0  0.0 ?        Rs   18:08:50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|0.39|.</w:t>
              <w:br/>
              <w:t>THEN test case result is |True|.</w:t>
              <w:br/>
              <w:t>OUTPUT of |show processes| is :</w:t>
              <w:br/>
              <w:br/>
              <w:t xml:space="preserve"> 18:08:51 up 124 days,  2:45,  1 user,  load average: 1.32, 0.73, 0.39</w:t>
              <w:br/>
              <w:t xml:space="preserve">  PID %CPU %MEM TT       STAT  STARTED     TIME CMD</w:t>
              <w:br/>
              <w:t xml:space="preserve"> 2094  1.0  2.7 ?        Sl     Feb 24 1-08:43:48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12:23:19 Etba</w:t>
              <w:br/>
              <w:t xml:space="preserve"> 1702  0.3  0.6 ?        S      Feb 24 09:52:38 ProcMgr-worker</w:t>
              <w:br/>
              <w:t>18345  0.2  0.9 ?        S&lt;Ll   May 18 02:15:08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05:55:43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05:24:02 Fhrp</w:t>
              <w:br/>
              <w:t xml:space="preserve"> 2225  0.1  2.1 ?        S      Feb 24 04:48:18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02:36:12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00:05:25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00:00:47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14379  0.0  0.1 ?        Ssl  20:32:54 00:00:00 /usr/sbin/rsyslogd -n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00:43:40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28394  0.0  0.0 ?        S    17:54:00 00:00:00 [kworker/0:1]</w:t>
              <w:br/>
              <w:t>28591  0.0  0.0 ?        S    17:59:00 00:00:00 [kworker/1:2]</w:t>
              <w:br/>
              <w:t>29451  0.0  0.0 ?        Rs   18:08:50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1 min cpu utlization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0.73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|0.73|.</w:t>
              <w:br/>
              <w:t>THEN test case result is |True|.</w:t>
              <w:br/>
              <w:t>OUTPUT of |show processes| is :</w:t>
              <w:br/>
              <w:br/>
              <w:t xml:space="preserve"> 18:08:51 up 124 days,  2:45,  1 user,  load average: 1.32, 0.73, 0.39</w:t>
              <w:br/>
              <w:t xml:space="preserve">  PID %CPU %MEM TT       STAT  STARTED     TIME CMD</w:t>
              <w:br/>
              <w:t xml:space="preserve"> 2094  1.0  2.7 ?        Sl     Feb 24 1-08:43:48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12:23:19 Etba</w:t>
              <w:br/>
              <w:t xml:space="preserve"> 1702  0.3  0.6 ?        S      Feb 24 09:52:38 ProcMgr-worker</w:t>
              <w:br/>
              <w:t>18345  0.2  0.9 ?        S&lt;Ll   May 18 02:15:08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05:55:43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05:24:02 Fhrp</w:t>
              <w:br/>
              <w:t xml:space="preserve"> 2225  0.1  2.1 ?        S      Feb 24 04:48:18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02:36:12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00:05:25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00:00:47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14379  0.0  0.1 ?        Ssl  20:32:54 00:00:00 /usr/sbin/rsyslogd -n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00:43:40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28394  0.0  0.0 ?        S    17:54:00 00:00:00 [kworker/0:1]</w:t>
              <w:br/>
              <w:t>28591  0.0  0.0 ?        S    17:59:00 00:00:00 [kworker/1:2]</w:t>
              <w:br/>
              <w:t>29451  0.0  0.0 ?        Rs   18:08:50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5.2.2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|BL2|.</w:t>
              <w:br/>
              <w:t>GIVEN CPU utilization is less than |10|.</w:t>
              <w:br/>
              <w:t>WHEN CPU utilization is |0.19|.</w:t>
              <w:br/>
              <w:t>THEN test case result is |True|.</w:t>
              <w:br/>
              <w:t>OUTPUT of |show processes| is :</w:t>
              <w:br/>
              <w:br/>
              <w:t xml:space="preserve"> 18:08:51 up 111 days, 19:45,  0 users,  load average: 0.29, 0.21, 0.18</w:t>
              <w:br/>
              <w:t xml:space="preserve">  PID %CPU %MEM TT       STAT  STARTED     TIME CMD</w:t>
              <w:br/>
              <w:t xml:space="preserve"> 2072  1.0  2.6 ?        Sl     Mar 08 1-03:51:30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11:14:11 Etba</w:t>
              <w:br/>
              <w:t xml:space="preserve"> 1702  0.3  0.6 ?        S      Mar 08 09:14:57 ProcMgr-worker</w:t>
              <w:br/>
              <w:t>31614  0.2  0.9 ?        S&lt;Ll   May 18 02:39:21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05:10:11 ConfigAgent</w:t>
              <w:br/>
              <w:t xml:space="preserve"> 2115  0.1  2.1 ?        S      Mar 08 03:37:19 StpTxRx</w:t>
              <w:br/>
              <w:t xml:space="preserve"> 2127  0.1  1.7 ?        S      Mar 08 03:25:44 AgentMonitor</w:t>
              <w:br/>
              <w:t xml:space="preserve"> 2170  0.1  2.3 ?        S      Mar 08 04:51:52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00:52:21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00:03:57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17040  0.0  0.0 ?        S    17:12:01 00:00:00 [kworker/0:1]</w:t>
              <w:br/>
              <w:t>17492  0.0  0.0 ?        S    06:44:57 00:00:00 [kworker/u30:0]</w:t>
              <w:br/>
              <w:t>17691  0.0  0.0 ?        S    17:27:01 00:00:00 [kworker/0:0]</w:t>
              <w:br/>
              <w:t>19133  0.0  0.0 ?        S    17:57:01 00:00:00 [kworker/1:0]</w:t>
              <w:br/>
              <w:t>19547  0.0  0.0 ?        S    18:06:01 00:00:00 [kworker/1:2]</w:t>
              <w:br/>
              <w:t>20075  0.0  0.0 ?        Rs   18:08:50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5.3 Test Case: Test 1 sec cpu utlization </w:t>
      </w:r>
    </w:p>
    <w:p>
      <w:pPr>
        <w:pStyle w:val="Heading3"/>
      </w:pPr>
      <w:r>
        <w:t>5.3.1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|BL2|.</w:t>
              <w:br/>
              <w:t>GIVEN CPU utilization is less than |1|.</w:t>
              <w:br/>
              <w:t>WHEN CPU utilization is |0.23|.</w:t>
              <w:br/>
              <w:t>THEN test case result is |True|.</w:t>
              <w:br/>
              <w:t>OUTPUT of |show processes| is :</w:t>
              <w:br/>
              <w:br/>
              <w:t xml:space="preserve"> 18:08:51 up 111 days, 19:45,  0 users,  load average: 0.29, 0.21, 0.18</w:t>
              <w:br/>
              <w:t xml:space="preserve">  PID %CPU %MEM TT       STAT  STARTED     TIME CMD</w:t>
              <w:br/>
              <w:t xml:space="preserve"> 2072  1.0  2.6 ?        Sl     Mar 08 1-03:51:30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11:14:11 Etba</w:t>
              <w:br/>
              <w:t xml:space="preserve"> 1702  0.3  0.6 ?        S      Mar 08 09:14:57 ProcMgr-worker</w:t>
              <w:br/>
              <w:t>31614  0.2  0.9 ?        S&lt;Ll   May 18 02:39:21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05:10:11 ConfigAgent</w:t>
              <w:br/>
              <w:t xml:space="preserve"> 2115  0.1  2.1 ?        S      Mar 08 03:37:19 StpTxRx</w:t>
              <w:br/>
              <w:t xml:space="preserve"> 2127  0.1  1.7 ?        S      Mar 08 03:25:44 AgentMonitor</w:t>
              <w:br/>
              <w:t xml:space="preserve"> 2170  0.1  2.3 ?        S      Mar 08 04:51:52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00:52:21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00:03:57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17040  0.0  0.0 ?        S    17:12:01 00:00:00 [kworker/0:1]</w:t>
              <w:br/>
              <w:t>17492  0.0  0.0 ?        S    06:44:57 00:00:00 [kworker/u30:0]</w:t>
              <w:br/>
              <w:t>17691  0.0  0.0 ?        S    17:27:01 00:00:00 [kworker/0:0]</w:t>
              <w:br/>
              <w:t>19133  0.0  0.0 ?        S    17:57:01 00:00:00 [kworker/1:0]</w:t>
              <w:br/>
              <w:t>19547  0.0  0.0 ?        S    18:06:01 00:00:00 [kworker/1:2]</w:t>
              <w:br/>
              <w:t>20075  0.0  0.0 ?        Rs   18:08:50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|BL1| 1 second CPU load average is |1.32%|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|1.32|.</w:t>
              <w:br/>
              <w:t>THEN test case result is |False|.</w:t>
              <w:br/>
              <w:t>OUTPUT of |show processes| is :</w:t>
              <w:br/>
              <w:br/>
              <w:t xml:space="preserve"> 18:08:51 up 124 days,  2:45,  1 user,  load average: 1.32, 0.73, 0.39</w:t>
              <w:br/>
              <w:t xml:space="preserve">  PID %CPU %MEM TT       STAT  STARTED     TIME CMD</w:t>
              <w:br/>
              <w:t xml:space="preserve"> 2094  1.0  2.7 ?        Sl     Feb 24 1-08:43:48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12:23:19 Etba</w:t>
              <w:br/>
              <w:t xml:space="preserve"> 1702  0.3  0.6 ?        S      Feb 24 09:52:38 ProcMgr-worker</w:t>
              <w:br/>
              <w:t>18345  0.2  0.9 ?        S&lt;Ll   May 18 02:15:08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05:55:43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05:24:02 Fhrp</w:t>
              <w:br/>
              <w:t xml:space="preserve"> 2225  0.1  2.1 ?        S      Feb 24 04:48:18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02:36:12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00:05:25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00:00:47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14379  0.0  0.1 ?        Ssl  20:32:54 00:00:00 /usr/sbin/rsyslogd -n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00:43:40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28394  0.0  0.0 ?        S    17:54:00 00:00:00 [kworker/0:1]</w:t>
              <w:br/>
              <w:t>28591  0.0  0.0 ?        S    17:59:00 00:00:00 [kworker/1:2]</w:t>
              <w:br/>
              <w:t>29451  0.0  0.0 ?        Rs   18:08:50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2 hours and 45 minutes</w:t>
              <w:br/>
              <w:t>Total memory:           4006912 kB</w:t>
              <w:br/>
              <w:t>Free memory:            2603788 kB</w:t>
              <w:br/>
              <w:br/>
            </w:r>
          </w:p>
        </w:tc>
      </w:tr>
    </w:tbl>
    <w:p>
      <w:pPr>
        <w:pStyle w:val="Heading3"/>
      </w:pPr>
      <w:r>
        <w:t>6.1.2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|BL2|.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19 hours and 45 minutes</w:t>
              <w:br/>
              <w:t>Total memory:           4006912 kB</w:t>
              <w:br/>
              <w:t>Free memory:            2621500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Memory</w:t>
      </w:r>
    </w:p>
    <w:p>
      <w:pPr>
        <w:pStyle w:val="Heading2"/>
      </w:pPr>
      <w:r>
        <w:t xml:space="preserve">7.1 Test Case: Test memory utilization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64.98550504727831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|64.98550504727831|.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2 hours and 45 minutes</w:t>
              <w:br/>
              <w:t>Total memory:           4006912 kB</w:t>
              <w:br/>
              <w:t>Free memory:            2603788 kB</w:t>
              <w:br/>
              <w:br/>
            </w:r>
          </w:p>
        </w:tc>
      </w:tr>
    </w:tbl>
    <w:p>
      <w:pPr>
        <w:pStyle w:val="Heading3"/>
      </w:pPr>
      <w:r>
        <w:t>7.1.2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65.42754120879121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|BL2|.</w:t>
              <w:br/>
              <w:t>GIVEN memory utilization is less than |80|.</w:t>
              <w:br/>
              <w:t>WHEN  memory utilization is |65.42754120879121|.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19 hours and 45 minutes</w:t>
              <w:br/>
              <w:t>Total memory:           4006912 kB</w:t>
              <w:br/>
              <w:t>Free memory:            2621500 kB</w:t>
              <w:br/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3"/>
      </w:pPr>
      <w:r>
        <w:t>8.1.2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False], [False, False, False], [False,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|BL2|.</w:t>
              <w:br/>
              <w:t>GIVEN flash:startup-config file isDir state is: |[False, False, False]|.</w:t>
              <w:br/>
              <w:t>WHEN flash:startup-config file isDir state is |False|.</w:t>
              <w:br/>
              <w:t>THEN test case result is |False|.</w:t>
              <w:br/>
              <w:t>OUTPUT of |show file information flash:startup-config| is :</w:t>
              <w:br/>
              <w:br/>
              <w:t>[].</w:t>
              <w:br/>
              <w:t>TEST is flash:veos-config file present on |BL2|.</w:t>
              <w:br/>
              <w:t>GIVEN flash:veos-config file isDir state is: |[False, False, False]|.</w:t>
              <w:br/>
              <w:t>WHEN flash:veos-config file isDir state is |False|.</w:t>
              <w:br/>
              <w:t>THEN test case result is |False|.</w:t>
              <w:br/>
              <w:t>OUTPUT of |show file information flash:veos-config| is :</w:t>
              <w:br/>
              <w:br/>
              <w:t>[].</w:t>
              <w:br/>
              <w:t>TEST is flash:zerotouch-config file present on |BL2|.</w:t>
              <w:br/>
              <w:t>GIVEN flash:zerotouch-config file isDir state is: |[False, False, False]|.</w:t>
              <w:br/>
              <w:t>WHEN flash:zerotouch-config file isDir state is |False|.</w:t>
              <w:br/>
              <w:t>THEN test case result is |False|.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! IOError: [Errno 13] Permission denied: '/var/log/eos'</w:t>
              <w:br/>
              <w:t>.</w:t>
              <w:br/>
            </w:r>
          </w:p>
        </w:tc>
      </w:tr>
    </w:tbl>
    <w:p>
      <w:pPr>
        <w:pStyle w:val="Heading3"/>
      </w:pPr>
      <w:r>
        <w:t>9.1.2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False, False, False], [False, False, False, False, False], [False, False, False, False, False], [False, False, False, False, False], [False, False, 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|warning|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|ECC|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|servers errors|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|parity|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Mar 28 21:49:00 BL2 Bgp: %BGP-5-ADJCHANGE: peer 172.31.253.10 (VRF default AS 65200) old state OpenConfirm event Established new state Established</w:t>
              <w:br/>
              <w:t>Apr 19 06:41:41 BL2 Lldp: %LLDP-5-NEIGHBOR_TIMEOUT: LLDP neighbor with chassisId d478.c9a5.2b12 and portId "Ethernet2" timed out on interface Ethernet6</w:t>
              <w:br/>
              <w:t>Apr 19 06:42:16 BL2 Bgp: %BGP-5-ADJCHANGE: peer 172.31.254.11 (VRF default AS 65000) old state Established event Stop new state Idle</w:t>
              <w:br/>
              <w:t>Apr 19 06:42:16 BL2 Bgp: %BGP-3-NOTIFICATION: sent to neighbor 172.31.254.11 (VRF default AS 65000) 4/0 (Hold Timer Expired Error/None) 0 bytes</w:t>
              <w:br/>
              <w:t>Apr 19 06:44:21 BL2 Lldp: %LLDP-5-NEIGHBOR_NEW: LLDP neighbor with chassisId d478.c9a5.2b12 and portId "Ethernet2" added on interface Ethernet6</w:t>
              <w:br/>
              <w:t>Apr 19 06:44:21 BL2 Bgp: %BGP-5-ADJCHANGE: peer 172.31.254.11 (VRF default AS 65000) old state OpenConfirm event Established new state Established</w:t>
              <w:br/>
              <w:t>Apr 19 06:48:23 BL2 Lldp: %LLDP-5-NEIGHBOR_TIMEOUT: LLDP neighbor with chassisId d478.c9a5.2b12 and portId "Ethernet2" timed out on interface Ethernet6</w:t>
              <w:br/>
              <w:t>Apr 19 06:49:06 BL2 Bgp: %BGP-5-ADJCHANGE: peer 172.31.254.11 (VRF default AS 65000) old state Established event Stop new state Idle</w:t>
              <w:br/>
              <w:t>Apr 19 06:49:06 BL2 Bgp: %BGP-3-NOTIFICATION: sent to neighbor 172.31.254.11 (VRF default AS 65000) 4/0 (Hold Timer Expired Error/None) 0 bytes</w:t>
              <w:br/>
              <w:t>Apr 19 06:49:34 BL2 Lldp: %LLDP-5-NEIGHBOR_NEW: LLDP neighbor with chassisId d478.c9a5.2b12 and portId "Ethernet2" added on interface Ethernet6</w:t>
              <w:br/>
              <w:t>Apr 19 06:49:35 BL2 Bgp: %BGP-5-ADJCHANGE: peer 172.31.254.11 (VRF default AS 65000) old state OpenConfirm event Established new state Established</w:t>
              <w:br/>
              <w:t>May  9 15:01:10 BL2 Lldp: %LLDP-5-NEIGHBOR_TIMEOUT: LLDP neighbor with chassisId d422.cde5.3720 and portId "Ethernet2" timed out on interface Ethernet9</w:t>
              <w:br/>
              <w:t>May  9 15:02:05 BL2 Bgp: %BGP-5-ADJCHANGE: peer 172.31.254.35 (VRF default AS 65000) old state Established event Stop new state Idle</w:t>
              <w:br/>
              <w:t>May  9 15:02:05 BL2 Bgp: %BGP-3-NOTIFICATION: sent to neighbor 172.31.254.35 (VRF default AS 65000) 4/0 (Hold Timer Expired Error/None) 0 bytes</w:t>
              <w:br/>
              <w:t>May  9 15:03:26 BL2 Bgp: %BGP-5-ADJCHANGE: peer 172.31.254.35 (VRF default AS 65000) old state OpenConfirm event Established new state Established</w:t>
              <w:br/>
              <w:t>May  9 15:03:26 BL2 Lldp: %LLDP-5-NEIGHBOR_NEW: LLDP neighbor with chassisId d422.cde5.3720 and portId "Ethernet2" added on interface Ethernet9</w:t>
              <w:br/>
              <w:t>May  9 15:06:58 BL2 Lldp: %LLDP-5-NEIGHBOR_TIMEOUT: LLDP neighbor with chassisId d422.cde5.3720 and portId "Ethernet2" timed out on interface Ethernet9</w:t>
              <w:br/>
              <w:t>May  9 15:07:34 BL2 Lldp: %LLDP-5-NEIGHBOR_NEW: LLDP neighbor with chassisId d422.cde5.3720 and portId "Ethernet2" added on interface Ethernet9</w:t>
              <w:br/>
              <w:t>May  9 15:07:34 BL2 Bgp: %BGP-3-NOTIFICATION: sent to neighbor 172.31.254.35+33817 (VRF default) (proto) 6/7 (Cease/connection collision resolution) 0 bytes</w:t>
              <w:br/>
              <w:t>May  9 15:07:39 BL2 Bgp: %BGP-3-NOTIFICATION: sent to neighbor 172.31.254.35+38203 (VRF default) (proto) 6/7 (Cease/connection collision resolution) 0 bytes</w:t>
              <w:br/>
              <w:t>May  9 15:07:42 BL2 Bgp: %BGP-5-ADJCHANGE: peer 172.31.254.35 (VRF default AS 65000) old state Established event TransportError new state Idle</w:t>
              <w:br/>
              <w:t>May  9 15:07:43 BL2 Bgp: %BGP-5-ADJCHANGE: peer 172.31.254.35 (VRF default AS 65000) old state OpenConfirm event Established new state Established</w:t>
              <w:br/>
              <w:t>May 18 18:15:48 BL2 Lldp: %LLDP-5-NEIGHBOR_TIMEOUT: LLDP neighbor with chassisId d466.354d.ff82 and portId "Ethernet2" timed out on interface Ethernet1</w:t>
              <w:br/>
              <w:t>May 18 18:16:58 BL2 Bgp: %BGP-5-ADJCHANGE: peer 172.31.253.8 (VRF default AS 65200) old state Established event Stop new state Idle</w:t>
              <w:br/>
              <w:t>May 18 18:16:58 BL2 Bgp: %BGP-3-NOTIFICATION: sent to neighbor 172.31.253.8 (VRF default AS 65200) 4/0 (Hold Timer Expired Error/None) 0 bytes</w:t>
              <w:br/>
              <w:t>Jun 10 04:04:33 BL2 Lldp: %LLDP-5-NEIGHBOR_TIMEOUT: LLDP neighbor with chassisId d4cd.a56b.e950 and portId "Ethernet2" timed out on interface Ethernet4</w:t>
              <w:br/>
              <w:t>Jun 10 04:05:30 BL2 Bgp: %BGP-3-NOTIFICATION: sent to neighbor 172.31.253.14+46625 (VRF default) (proto) 6/7 (Cease/connection collision resolution) 0 bytes</w:t>
              <w:br/>
              <w:t>Jun 10 04:05:31 BL2 Lldp: %LLDP-5-NEIGHBOR_NEW: LLDP neighbor with chassisId d4cd.a56b.e950 and portId "Ethernet2" added on interface Ethernet4</w:t>
              <w:br/>
              <w:t>Jun 10 04:05:35 BL2 Bgp: %BGP-3-NOTIFICATION: sent to neighbor 172.31.253.14+43485 (VRF default) (proto) 6/7 (Cease/connection collision resolution) 0 bytes</w:t>
              <w:br/>
              <w:t>Jun 10 04:05:39 BL2 Bgp: %BGP-5-ADJCHANGE: peer 172.31.253.14 (VRF default AS 65200) old state Established event Stop new state Idle</w:t>
              <w:br/>
              <w:t>Jun 10 04:05:39 BL2 Bgp: %BGP-3-NOTIFICATION: sent to neighbor 172.31.253.14 (VRF default AS 65200) 4/0 (Hold Timer Expired Error/None) 0 bytes</w:t>
              <w:br/>
              <w:t>Jun 10 04:05:40 BL2 Bgp: %BGP-5-ADJCHANGE: peer 172.31.253.14 (VRF default AS 65200) old state OpenConfirm event Established new state Established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Daemon</w:t>
      </w:r>
    </w:p>
    <w:p>
      <w:pPr>
        <w:pStyle w:val="Heading2"/>
      </w:pPr>
      <w:r>
        <w:t xml:space="preserve">10.1 Test Case: Test if daemons are enabled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|BL2|.</w:t>
              <w:br/>
              <w:t>GIVEN expected TerminAttr enabled state: |[True]|.</w:t>
              <w:br/>
              <w:t>WHEN TerminAttr device enabled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19:44:31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daemons are running </w:t>
      </w:r>
    </w:p>
    <w:p>
      <w:pPr>
        <w:pStyle w:val="Heading3"/>
      </w:pPr>
      <w:r>
        <w:t>10.2.1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|BL2|.</w:t>
              <w:br/>
              <w:t>GIVEN expected TerminAttr running state: |[True]|.</w:t>
              <w:br/>
              <w:t>WHEN TerminAttr device running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19:44:31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Interface</w:t>
      </w:r>
    </w:p>
    <w:p>
      <w:pPr>
        <w:pStyle w:val="Heading2"/>
      </w:pPr>
      <w:r>
        <w:t xml:space="preserve">11.1 Test Case: Test if interface link status is connected </w:t>
      </w:r>
    </w:p>
    <w:p>
      <w:pPr>
        <w:pStyle w:val="Heading3"/>
      </w:pPr>
      <w:r>
        <w:t>11.1.1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[['connected', 'connected'], ['connected', 'connected']]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TEST if interface |Ethernet2|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interface protocol status is connected </w:t>
      </w:r>
    </w:p>
    <w:p>
      <w:pPr>
        <w:pStyle w:val="Heading3"/>
      </w:pPr>
      <w:r>
        <w:t>11.2.1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[['up', 'up'], ['up', 'up']]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TEST if interface |Ethernet2|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</w:t>
      </w:r>
    </w:p>
    <w:p>
      <w:pPr>
        <w:pStyle w:val="Heading3"/>
      </w:pPr>
      <w:r>
        <w:t>12.1.1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|BL2|.</w:t>
              <w:br/>
              <w:t>GIVEN username configured status: |[True]|.</w:t>
              <w:br/>
              <w:t>WHEN username configured status: |True|.</w:t>
              <w:br/>
              <w:t>THEN test case result is |False|.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3"/>
      </w:pPr>
      <w:r>
        <w:t>12.1.2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