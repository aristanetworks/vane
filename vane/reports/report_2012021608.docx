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890" w:rsidRDefault="00A53306">
      <w:pPr>
        <w:pStyle w:val="Title"/>
      </w:pPr>
      <w:r>
        <w:t>Test Report</w:t>
      </w:r>
    </w:p>
    <w:p w:rsidR="001A0890" w:rsidRDefault="00A53306">
      <w:pPr>
        <w:jc w:val="right"/>
      </w:pPr>
      <w:r>
        <w:t>December 02, 2020 04:08:14PM</w:t>
      </w:r>
    </w:p>
    <w:p w:rsidR="001A0890" w:rsidRDefault="00A53306">
      <w:r>
        <w:br w:type="page"/>
      </w:r>
    </w:p>
    <w:p w:rsidR="00167225" w:rsidRDefault="00A53306">
      <w:pPr>
        <w:pStyle w:val="TOC1"/>
        <w:tabs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>
        <w:fldChar w:fldCharType="separate"/>
      </w:r>
      <w:hyperlink w:anchor="_Toc57810080" w:history="1">
        <w:r w:rsidR="00167225" w:rsidRPr="00B83949">
          <w:rPr>
            <w:rStyle w:val="Hyperlink"/>
            <w:noProof/>
          </w:rPr>
          <w:t>1. Test Results Summary</w:t>
        </w:r>
        <w:r w:rsidR="00167225">
          <w:rPr>
            <w:noProof/>
            <w:webHidden/>
          </w:rPr>
          <w:tab/>
        </w:r>
        <w:r w:rsidR="00167225">
          <w:rPr>
            <w:noProof/>
            <w:webHidden/>
          </w:rPr>
          <w:fldChar w:fldCharType="begin"/>
        </w:r>
        <w:r w:rsidR="00167225">
          <w:rPr>
            <w:noProof/>
            <w:webHidden/>
          </w:rPr>
          <w:instrText xml:space="preserve"> PAGEREF _Toc57810080 \h </w:instrText>
        </w:r>
        <w:r w:rsidR="00167225">
          <w:rPr>
            <w:noProof/>
            <w:webHidden/>
          </w:rPr>
        </w:r>
        <w:r w:rsidR="00167225">
          <w:rPr>
            <w:noProof/>
            <w:webHidden/>
          </w:rPr>
          <w:fldChar w:fldCharType="separate"/>
        </w:r>
        <w:r w:rsidR="00167225">
          <w:rPr>
            <w:noProof/>
            <w:webHidden/>
          </w:rPr>
          <w:t>7</w:t>
        </w:r>
        <w:r w:rsidR="00167225"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81" w:history="1">
        <w:r w:rsidRPr="00B83949">
          <w:rPr>
            <w:rStyle w:val="Hyperlink"/>
            <w:noProof/>
          </w:rPr>
          <w:t>1.1 Summary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82" w:history="1">
        <w:r w:rsidRPr="00B83949">
          <w:rPr>
            <w:rStyle w:val="Hyperlink"/>
            <w:noProof/>
          </w:rPr>
          <w:t>1.2 Summary Totals for Devices Under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83" w:history="1">
        <w:r w:rsidRPr="00B83949">
          <w:rPr>
            <w:rStyle w:val="Hyperlink"/>
            <w:noProof/>
          </w:rPr>
          <w:t>1.3 Summary Totals for Test Suites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084" w:history="1">
        <w:r w:rsidRPr="00B83949">
          <w:rPr>
            <w:rStyle w:val="Hyperlink"/>
            <w:noProof/>
          </w:rPr>
          <w:t>2. Test Case Results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085" w:history="1">
        <w:r w:rsidRPr="00B83949">
          <w:rPr>
            <w:rStyle w:val="Hyperlink"/>
            <w:noProof/>
          </w:rPr>
          <w:t>3. Detailed Test Suite Results: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86" w:history="1">
        <w:r w:rsidRPr="00B83949">
          <w:rPr>
            <w:rStyle w:val="Hyperlink"/>
            <w:noProof/>
          </w:rPr>
          <w:t>3.1 Test Case: Test 1 min cpu utlization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87" w:history="1">
        <w:r w:rsidRPr="00B83949">
          <w:rPr>
            <w:rStyle w:val="Hyperlink"/>
            <w:noProof/>
          </w:rPr>
          <w:t>3.1.1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88" w:history="1">
        <w:r w:rsidRPr="00B83949">
          <w:rPr>
            <w:rStyle w:val="Hyperlink"/>
            <w:noProof/>
          </w:rPr>
          <w:t>3.1.2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89" w:history="1">
        <w:r w:rsidRPr="00B83949">
          <w:rPr>
            <w:rStyle w:val="Hyperlink"/>
            <w:noProof/>
          </w:rPr>
          <w:t>3.2 Test Case: Test 1 sec cpu utlization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90" w:history="1">
        <w:r w:rsidRPr="00B83949">
          <w:rPr>
            <w:rStyle w:val="Hyperlink"/>
            <w:noProof/>
          </w:rPr>
          <w:t>3.2.1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91" w:history="1">
        <w:r w:rsidRPr="00B83949">
          <w:rPr>
            <w:rStyle w:val="Hyperlink"/>
            <w:noProof/>
          </w:rPr>
          <w:t>3.2.2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92" w:history="1">
        <w:r w:rsidRPr="00B83949">
          <w:rPr>
            <w:rStyle w:val="Hyperlink"/>
            <w:noProof/>
          </w:rPr>
          <w:t>3.3 Test Case: Test 5 min cpu utlization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93" w:history="1">
        <w:r w:rsidRPr="00B83949">
          <w:rPr>
            <w:rStyle w:val="Hyperlink"/>
            <w:noProof/>
          </w:rPr>
          <w:t>3.3.1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94" w:history="1">
        <w:r w:rsidRPr="00B83949">
          <w:rPr>
            <w:rStyle w:val="Hyperlink"/>
            <w:noProof/>
          </w:rPr>
          <w:t>3.3.2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095" w:history="1">
        <w:r w:rsidRPr="00B83949">
          <w:rPr>
            <w:rStyle w:val="Hyperlink"/>
            <w:noProof/>
          </w:rPr>
          <w:t>4. Detailed Test Suite Results: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96" w:history="1">
        <w:r w:rsidRPr="00B83949">
          <w:rPr>
            <w:rStyle w:val="Hyperlink"/>
            <w:noProof/>
          </w:rPr>
          <w:t>4.1 Test Case: Test dns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97" w:history="1">
        <w:r w:rsidRPr="00B83949">
          <w:rPr>
            <w:rStyle w:val="Hyperlink"/>
            <w:noProof/>
          </w:rPr>
          <w:t>4.1.1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098" w:history="1">
        <w:r w:rsidRPr="00B83949">
          <w:rPr>
            <w:rStyle w:val="Hyperlink"/>
            <w:noProof/>
          </w:rPr>
          <w:t>4.1.2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099" w:history="1">
        <w:r w:rsidRPr="00B83949">
          <w:rPr>
            <w:rStyle w:val="Hyperlink"/>
            <w:noProof/>
          </w:rPr>
          <w:t>4.2 Test Case: Test if dns resolves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00" w:history="1">
        <w:r w:rsidRPr="00B83949">
          <w:rPr>
            <w:rStyle w:val="Hyperlink"/>
            <w:noProof/>
          </w:rPr>
          <w:t>4.2.1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01" w:history="1">
        <w:r w:rsidRPr="00B83949">
          <w:rPr>
            <w:rStyle w:val="Hyperlink"/>
            <w:noProof/>
          </w:rPr>
          <w:t>4.2.2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02" w:history="1">
        <w:r w:rsidRPr="00B83949">
          <w:rPr>
            <w:rStyle w:val="Hyperlink"/>
            <w:noProof/>
          </w:rPr>
          <w:t>4.3 Test Case: Test if dns servers are reachable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03" w:history="1">
        <w:r w:rsidRPr="00B83949">
          <w:rPr>
            <w:rStyle w:val="Hyperlink"/>
            <w:noProof/>
          </w:rPr>
          <w:t>4.3.1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04" w:history="1">
        <w:r w:rsidRPr="00B83949">
          <w:rPr>
            <w:rStyle w:val="Hyperlink"/>
            <w:noProof/>
          </w:rPr>
          <w:t>4.3.2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05" w:history="1">
        <w:r w:rsidRPr="00B83949">
          <w:rPr>
            <w:rStyle w:val="Hyperlink"/>
            <w:noProof/>
          </w:rPr>
          <w:t>5. Detailed Test Suite Results: Ztp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06" w:history="1">
        <w:r w:rsidRPr="00B83949">
          <w:rPr>
            <w:rStyle w:val="Hyperlink"/>
            <w:noProof/>
          </w:rPr>
          <w:t>5.1 Test Case: Test for zerotouch config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07" w:history="1">
        <w:r w:rsidRPr="00B83949">
          <w:rPr>
            <w:rStyle w:val="Hyperlink"/>
            <w:noProof/>
          </w:rPr>
          <w:t>5.1.1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08" w:history="1">
        <w:r w:rsidRPr="00B83949">
          <w:rPr>
            <w:rStyle w:val="Hyperlink"/>
            <w:noProof/>
          </w:rPr>
          <w:t>5.1.2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09" w:history="1">
        <w:r w:rsidRPr="00B83949">
          <w:rPr>
            <w:rStyle w:val="Hyperlink"/>
            <w:noProof/>
          </w:rPr>
          <w:t>5.2 Test Case: Test if zerotouch is disabled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10" w:history="1">
        <w:r w:rsidRPr="00B83949">
          <w:rPr>
            <w:rStyle w:val="Hyperlink"/>
            <w:noProof/>
          </w:rPr>
          <w:t>5.2.1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11" w:history="1">
        <w:r w:rsidRPr="00B83949">
          <w:rPr>
            <w:rStyle w:val="Hyperlink"/>
            <w:noProof/>
          </w:rPr>
          <w:t>5.2.2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12" w:history="1">
        <w:r w:rsidRPr="00B83949">
          <w:rPr>
            <w:rStyle w:val="Hyperlink"/>
            <w:noProof/>
          </w:rPr>
          <w:t>6. Detailed Test Suite Results: Daemon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13" w:history="1">
        <w:r w:rsidRPr="00B83949">
          <w:rPr>
            <w:rStyle w:val="Hyperlink"/>
            <w:noProof/>
          </w:rPr>
          <w:t>6.1 Test Case: Test if daemons are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14" w:history="1">
        <w:r w:rsidRPr="00B83949">
          <w:rPr>
            <w:rStyle w:val="Hyperlink"/>
            <w:noProof/>
          </w:rPr>
          <w:t>6.1.1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15" w:history="1">
        <w:r w:rsidRPr="00B83949">
          <w:rPr>
            <w:rStyle w:val="Hyperlink"/>
            <w:noProof/>
          </w:rPr>
          <w:t>6.1.2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16" w:history="1">
        <w:r w:rsidRPr="00B83949">
          <w:rPr>
            <w:rStyle w:val="Hyperlink"/>
            <w:noProof/>
          </w:rPr>
          <w:t>6.2 Test Case: Test if daemons are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17" w:history="1">
        <w:r w:rsidRPr="00B83949">
          <w:rPr>
            <w:rStyle w:val="Hyperlink"/>
            <w:noProof/>
          </w:rPr>
          <w:t>6.2.1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18" w:history="1">
        <w:r w:rsidRPr="00B83949">
          <w:rPr>
            <w:rStyle w:val="Hyperlink"/>
            <w:noProof/>
          </w:rPr>
          <w:t>6.2.2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19" w:history="1">
        <w:r w:rsidRPr="00B83949">
          <w:rPr>
            <w:rStyle w:val="Hyperlink"/>
            <w:noProof/>
          </w:rPr>
          <w:t>7. Detailed Test Suite Results: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20" w:history="1">
        <w:r w:rsidRPr="00B83949">
          <w:rPr>
            <w:rStyle w:val="Hyperlink"/>
            <w:noProof/>
          </w:rPr>
          <w:t>7.1 Test Case: Test if eos version is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21" w:history="1">
        <w:r w:rsidRPr="00B83949">
          <w:rPr>
            <w:rStyle w:val="Hyperlink"/>
            <w:noProof/>
          </w:rPr>
          <w:t>7.1.1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22" w:history="1">
        <w:r w:rsidRPr="00B83949">
          <w:rPr>
            <w:rStyle w:val="Hyperlink"/>
            <w:noProof/>
          </w:rPr>
          <w:t>7.1.2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23" w:history="1">
        <w:r w:rsidRPr="00B83949">
          <w:rPr>
            <w:rStyle w:val="Hyperlink"/>
            <w:noProof/>
          </w:rPr>
          <w:t>7.2 Test Case: Test if there is agents have crashed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24" w:history="1">
        <w:r w:rsidRPr="00B83949">
          <w:rPr>
            <w:rStyle w:val="Hyperlink"/>
            <w:noProof/>
          </w:rPr>
          <w:t>7.2.1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25" w:history="1">
        <w:r w:rsidRPr="00B83949">
          <w:rPr>
            <w:rStyle w:val="Hyperlink"/>
            <w:noProof/>
          </w:rPr>
          <w:t>7.2.2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26" w:history="1">
        <w:r w:rsidRPr="00B83949">
          <w:rPr>
            <w:rStyle w:val="Hyperlink"/>
            <w:noProof/>
          </w:rPr>
          <w:t>8. Detailed Test Suite Results: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27" w:history="1">
        <w:r w:rsidRPr="00B83949">
          <w:rPr>
            <w:rStyle w:val="Hyperlink"/>
            <w:noProof/>
          </w:rPr>
          <w:t>8.1 Test Case: Test if extensions are erroring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28" w:history="1">
        <w:r w:rsidRPr="00B83949">
          <w:rPr>
            <w:rStyle w:val="Hyperlink"/>
            <w:noProof/>
          </w:rPr>
          <w:t>8.1.1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29" w:history="1">
        <w:r w:rsidRPr="00B83949">
          <w:rPr>
            <w:rStyle w:val="Hyperlink"/>
            <w:noProof/>
          </w:rPr>
          <w:t>8.1.2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30" w:history="1">
        <w:r w:rsidRPr="00B83949">
          <w:rPr>
            <w:rStyle w:val="Hyperlink"/>
            <w:noProof/>
          </w:rPr>
          <w:t>8.2 Test Case: Test if extensions are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31" w:history="1">
        <w:r w:rsidRPr="00B83949">
          <w:rPr>
            <w:rStyle w:val="Hyperlink"/>
            <w:noProof/>
          </w:rPr>
          <w:t>8.2.1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32" w:history="1">
        <w:r w:rsidRPr="00B83949">
          <w:rPr>
            <w:rStyle w:val="Hyperlink"/>
            <w:noProof/>
          </w:rPr>
          <w:t>8.2.2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33" w:history="1">
        <w:r w:rsidRPr="00B83949">
          <w:rPr>
            <w:rStyle w:val="Hyperlink"/>
            <w:noProof/>
          </w:rPr>
          <w:t>9. Detailed Test Suite Results: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34" w:history="1">
        <w:r w:rsidRPr="00B83949">
          <w:rPr>
            <w:rStyle w:val="Hyperlink"/>
            <w:noProof/>
          </w:rPr>
          <w:t>9.1 Test Case: Test if fan status is in 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35" w:history="1">
        <w:r w:rsidRPr="00B83949">
          <w:rPr>
            <w:rStyle w:val="Hyperlink"/>
            <w:noProof/>
          </w:rPr>
          <w:t>9.1.1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36" w:history="1">
        <w:r w:rsidRPr="00B83949">
          <w:rPr>
            <w:rStyle w:val="Hyperlink"/>
            <w:noProof/>
          </w:rPr>
          <w:t>9.1.2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37" w:history="1">
        <w:r w:rsidRPr="00B83949">
          <w:rPr>
            <w:rStyle w:val="Hyperlink"/>
            <w:noProof/>
          </w:rPr>
          <w:t>9.2 Test Case: Test if sensors temp is in 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38" w:history="1">
        <w:r w:rsidRPr="00B83949">
          <w:rPr>
            <w:rStyle w:val="Hyperlink"/>
            <w:noProof/>
          </w:rPr>
          <w:t>9.2.1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39" w:history="1">
        <w:r w:rsidRPr="00B83949">
          <w:rPr>
            <w:rStyle w:val="Hyperlink"/>
            <w:noProof/>
          </w:rPr>
          <w:t>9.2.2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40" w:history="1">
        <w:r w:rsidRPr="00B83949">
          <w:rPr>
            <w:rStyle w:val="Hyperlink"/>
            <w:noProof/>
          </w:rPr>
          <w:t>9.3 Test Case: Test if system environment cooling is in 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41" w:history="1">
        <w:r w:rsidRPr="00B83949">
          <w:rPr>
            <w:rStyle w:val="Hyperlink"/>
            <w:noProof/>
          </w:rPr>
          <w:t>9.3.1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42" w:history="1">
        <w:r w:rsidRPr="00B83949">
          <w:rPr>
            <w:rStyle w:val="Hyperlink"/>
            <w:noProof/>
          </w:rPr>
          <w:t>9.3.2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43" w:history="1">
        <w:r w:rsidRPr="00B83949">
          <w:rPr>
            <w:rStyle w:val="Hyperlink"/>
            <w:noProof/>
          </w:rPr>
          <w:t>9.4 Test Case: Test if system environment power are in 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44" w:history="1">
        <w:r w:rsidRPr="00B83949">
          <w:rPr>
            <w:rStyle w:val="Hyperlink"/>
            <w:noProof/>
          </w:rPr>
          <w:t>9.4.1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45" w:history="1">
        <w:r w:rsidRPr="00B83949">
          <w:rPr>
            <w:rStyle w:val="Hyperlink"/>
            <w:noProof/>
          </w:rPr>
          <w:t>9.4.2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46" w:history="1">
        <w:r w:rsidRPr="00B83949">
          <w:rPr>
            <w:rStyle w:val="Hyperlink"/>
            <w:noProof/>
          </w:rPr>
          <w:t>9.5 Test Case: Test if system environment temp is in 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47" w:history="1">
        <w:r w:rsidRPr="00B83949">
          <w:rPr>
            <w:rStyle w:val="Hyperlink"/>
            <w:noProof/>
          </w:rPr>
          <w:t>9.5.1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48" w:history="1">
        <w:r w:rsidRPr="00B83949">
          <w:rPr>
            <w:rStyle w:val="Hyperlink"/>
            <w:noProof/>
          </w:rPr>
          <w:t>9.5.2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49" w:history="1">
        <w:r w:rsidRPr="00B83949">
          <w:rPr>
            <w:rStyle w:val="Hyperlink"/>
            <w:noProof/>
          </w:rPr>
          <w:t>10. Detailed Test Suite Results: Filesystem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50" w:history="1">
        <w:r w:rsidRPr="00B83949">
          <w:rPr>
            <w:rStyle w:val="Hyperlink"/>
            <w:noProof/>
          </w:rPr>
          <w:t>10.1 Test Case: Test if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51" w:history="1">
        <w:r w:rsidRPr="00B83949">
          <w:rPr>
            <w:rStyle w:val="Hyperlink"/>
            <w:noProof/>
          </w:rPr>
          <w:t>10.1.1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52" w:history="1">
        <w:r w:rsidRPr="00B83949">
          <w:rPr>
            <w:rStyle w:val="Hyperlink"/>
            <w:noProof/>
          </w:rPr>
          <w:t>10.1.2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53" w:history="1">
        <w:r w:rsidRPr="00B83949">
          <w:rPr>
            <w:rStyle w:val="Hyperlink"/>
            <w:noProof/>
          </w:rPr>
          <w:t>11. Detailed Test Suite Results: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54" w:history="1">
        <w:r w:rsidRPr="00B83949">
          <w:rPr>
            <w:rStyle w:val="Hyperlink"/>
            <w:noProof/>
          </w:rPr>
          <w:t>11.1 Test Case: Test if hostname is correcet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55" w:history="1">
        <w:r w:rsidRPr="00B83949">
          <w:rPr>
            <w:rStyle w:val="Hyperlink"/>
            <w:noProof/>
          </w:rPr>
          <w:t>11.1.1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56" w:history="1">
        <w:r w:rsidRPr="00B83949">
          <w:rPr>
            <w:rStyle w:val="Hyperlink"/>
            <w:noProof/>
          </w:rPr>
          <w:t>11.1.2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57" w:history="1">
        <w:r w:rsidRPr="00B83949">
          <w:rPr>
            <w:rStyle w:val="Hyperlink"/>
            <w:noProof/>
          </w:rPr>
          <w:t>12. Detailed Test Suite Results: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58" w:history="1">
        <w:r w:rsidRPr="00B83949">
          <w:rPr>
            <w:rStyle w:val="Hyperlink"/>
            <w:noProof/>
          </w:rPr>
          <w:t>12.1 Test Case: Test if interface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59" w:history="1">
        <w:r w:rsidRPr="00B83949">
          <w:rPr>
            <w:rStyle w:val="Hyperlink"/>
            <w:noProof/>
          </w:rPr>
          <w:t>12.1.1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0" w:history="1">
        <w:r w:rsidRPr="00B83949">
          <w:rPr>
            <w:rStyle w:val="Hyperlink"/>
            <w:noProof/>
          </w:rPr>
          <w:t>12.1.2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61" w:history="1">
        <w:r w:rsidRPr="00B83949">
          <w:rPr>
            <w:rStyle w:val="Hyperlink"/>
            <w:noProof/>
          </w:rPr>
          <w:t>12.2 Test Case: Test if interface in counters are discarding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2" w:history="1">
        <w:r w:rsidRPr="00B83949">
          <w:rPr>
            <w:rStyle w:val="Hyperlink"/>
            <w:noProof/>
          </w:rPr>
          <w:t>12.2.1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3" w:history="1">
        <w:r w:rsidRPr="00B83949">
          <w:rPr>
            <w:rStyle w:val="Hyperlink"/>
            <w:noProof/>
          </w:rPr>
          <w:t>12.2.2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64" w:history="1">
        <w:r w:rsidRPr="00B83949">
          <w:rPr>
            <w:rStyle w:val="Hyperlink"/>
            <w:noProof/>
          </w:rPr>
          <w:t>12.3 Test Case: Test if interface link status is connected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5" w:history="1">
        <w:r w:rsidRPr="00B83949">
          <w:rPr>
            <w:rStyle w:val="Hyperlink"/>
            <w:noProof/>
          </w:rPr>
          <w:t>12.3.1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6" w:history="1">
        <w:r w:rsidRPr="00B83949">
          <w:rPr>
            <w:rStyle w:val="Hyperlink"/>
            <w:noProof/>
          </w:rPr>
          <w:t>12.3.2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67" w:history="1">
        <w:r w:rsidRPr="00B83949">
          <w:rPr>
            <w:rStyle w:val="Hyperlink"/>
            <w:noProof/>
          </w:rPr>
          <w:t>12.4 Test Case: Test if interface mtu is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8" w:history="1">
        <w:r w:rsidRPr="00B83949">
          <w:rPr>
            <w:rStyle w:val="Hyperlink"/>
            <w:noProof/>
          </w:rPr>
          <w:t>12.4.1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69" w:history="1">
        <w:r w:rsidRPr="00B83949">
          <w:rPr>
            <w:rStyle w:val="Hyperlink"/>
            <w:noProof/>
          </w:rPr>
          <w:t>12.4.2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70" w:history="1">
        <w:r w:rsidRPr="00B83949">
          <w:rPr>
            <w:rStyle w:val="Hyperlink"/>
            <w:noProof/>
          </w:rPr>
          <w:t>12.5 Test Case: Test if interface out counters are discarding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71" w:history="1">
        <w:r w:rsidRPr="00B83949">
          <w:rPr>
            <w:rStyle w:val="Hyperlink"/>
            <w:noProof/>
          </w:rPr>
          <w:t>12.5.1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72" w:history="1">
        <w:r w:rsidRPr="00B83949">
          <w:rPr>
            <w:rStyle w:val="Hyperlink"/>
            <w:noProof/>
          </w:rPr>
          <w:t>12.5.2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73" w:history="1">
        <w:r w:rsidRPr="00B83949">
          <w:rPr>
            <w:rStyle w:val="Hyperlink"/>
            <w:noProof/>
          </w:rPr>
          <w:t>12.6 Test Case: Test if interface phy status connected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74" w:history="1">
        <w:r w:rsidRPr="00B83949">
          <w:rPr>
            <w:rStyle w:val="Hyperlink"/>
            <w:noProof/>
          </w:rPr>
          <w:t>12.6.1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75" w:history="1">
        <w:r w:rsidRPr="00B83949">
          <w:rPr>
            <w:rStyle w:val="Hyperlink"/>
            <w:noProof/>
          </w:rPr>
          <w:t>12.6.2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76" w:history="1">
        <w:r w:rsidRPr="00B83949">
          <w:rPr>
            <w:rStyle w:val="Hyperlink"/>
            <w:noProof/>
          </w:rPr>
          <w:t>12.7 Test Case: Test if interface protocol status is connected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77" w:history="1">
        <w:r w:rsidRPr="00B83949">
          <w:rPr>
            <w:rStyle w:val="Hyperlink"/>
            <w:noProof/>
          </w:rPr>
          <w:t>12.7.1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78" w:history="1">
        <w:r w:rsidRPr="00B83949">
          <w:rPr>
            <w:rStyle w:val="Hyperlink"/>
            <w:noProof/>
          </w:rPr>
          <w:t>12.7.2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79" w:history="1">
        <w:r w:rsidRPr="00B83949">
          <w:rPr>
            <w:rStyle w:val="Hyperlink"/>
            <w:noProof/>
          </w:rPr>
          <w:t>12.8 Test Case: Test interface utilization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80" w:history="1">
        <w:r w:rsidRPr="00B83949">
          <w:rPr>
            <w:rStyle w:val="Hyperlink"/>
            <w:noProof/>
          </w:rPr>
          <w:t>12.8.1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81" w:history="1">
        <w:r w:rsidRPr="00B83949">
          <w:rPr>
            <w:rStyle w:val="Hyperlink"/>
            <w:noProof/>
          </w:rPr>
          <w:t>12.8.2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82" w:history="1">
        <w:r w:rsidRPr="00B83949">
          <w:rPr>
            <w:rStyle w:val="Hyperlink"/>
            <w:noProof/>
          </w:rPr>
          <w:t>13. Detailed Test Suite Results: Lldp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83" w:history="1">
        <w:r w:rsidRPr="00B83949">
          <w:rPr>
            <w:rStyle w:val="Hyperlink"/>
            <w:noProof/>
          </w:rPr>
          <w:t>13.1 Test Case: Test if lldp interface id is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84" w:history="1">
        <w:r w:rsidRPr="00B83949">
          <w:rPr>
            <w:rStyle w:val="Hyperlink"/>
            <w:noProof/>
          </w:rPr>
          <w:t>13.1.1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85" w:history="1">
        <w:r w:rsidRPr="00B83949">
          <w:rPr>
            <w:rStyle w:val="Hyperlink"/>
            <w:noProof/>
          </w:rPr>
          <w:t>13.1.2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86" w:history="1">
        <w:r w:rsidRPr="00B83949">
          <w:rPr>
            <w:rStyle w:val="Hyperlink"/>
            <w:noProof/>
          </w:rPr>
          <w:t>13.2 Test Case: Test if lldp max frame size is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87" w:history="1">
        <w:r w:rsidRPr="00B83949">
          <w:rPr>
            <w:rStyle w:val="Hyperlink"/>
            <w:noProof/>
          </w:rPr>
          <w:t>13.2.1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88" w:history="1">
        <w:r w:rsidRPr="00B83949">
          <w:rPr>
            <w:rStyle w:val="Hyperlink"/>
            <w:noProof/>
          </w:rPr>
          <w:t>13.2.2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89" w:history="1">
        <w:r w:rsidRPr="00B83949">
          <w:rPr>
            <w:rStyle w:val="Hyperlink"/>
            <w:noProof/>
          </w:rPr>
          <w:t>13.3 Test Case: Test if lldp rx is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90" w:history="1">
        <w:r w:rsidRPr="00B83949">
          <w:rPr>
            <w:rStyle w:val="Hyperlink"/>
            <w:noProof/>
          </w:rPr>
          <w:t>13.3.1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91" w:history="1">
        <w:r w:rsidRPr="00B83949">
          <w:rPr>
            <w:rStyle w:val="Hyperlink"/>
            <w:noProof/>
          </w:rPr>
          <w:t>13.3.2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92" w:history="1">
        <w:r w:rsidRPr="00B83949">
          <w:rPr>
            <w:rStyle w:val="Hyperlink"/>
            <w:noProof/>
          </w:rPr>
          <w:t>13.4 Test Case: Test if lldp system name is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93" w:history="1">
        <w:r w:rsidRPr="00B83949">
          <w:rPr>
            <w:rStyle w:val="Hyperlink"/>
            <w:noProof/>
          </w:rPr>
          <w:t>13.4.1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94" w:history="1">
        <w:r w:rsidRPr="00B83949">
          <w:rPr>
            <w:rStyle w:val="Hyperlink"/>
            <w:noProof/>
          </w:rPr>
          <w:t>13.4.2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95" w:history="1">
        <w:r w:rsidRPr="00B83949">
          <w:rPr>
            <w:rStyle w:val="Hyperlink"/>
            <w:noProof/>
          </w:rPr>
          <w:t>13.5 Test Case: Test if lldp tx is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96" w:history="1">
        <w:r w:rsidRPr="00B83949">
          <w:rPr>
            <w:rStyle w:val="Hyperlink"/>
            <w:noProof/>
          </w:rPr>
          <w:t>13.5.1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197" w:history="1">
        <w:r w:rsidRPr="00B83949">
          <w:rPr>
            <w:rStyle w:val="Hyperlink"/>
            <w:noProof/>
          </w:rPr>
          <w:t>13.5.2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198" w:history="1">
        <w:r w:rsidRPr="00B83949">
          <w:rPr>
            <w:rStyle w:val="Hyperlink"/>
            <w:noProof/>
          </w:rPr>
          <w:t>14. Detailed Test Suite Results: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199" w:history="1">
        <w:r w:rsidRPr="00B83949">
          <w:rPr>
            <w:rStyle w:val="Hyperlink"/>
            <w:noProof/>
          </w:rPr>
          <w:t>14.1 Test Case: Test if log messages appear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00" w:history="1">
        <w:r w:rsidRPr="00B83949">
          <w:rPr>
            <w:rStyle w:val="Hyperlink"/>
            <w:noProof/>
          </w:rPr>
          <w:t>14.1.1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01" w:history="1">
        <w:r w:rsidRPr="00B83949">
          <w:rPr>
            <w:rStyle w:val="Hyperlink"/>
            <w:noProof/>
          </w:rPr>
          <w:t>14.1.2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202" w:history="1">
        <w:r w:rsidRPr="00B83949">
          <w:rPr>
            <w:rStyle w:val="Hyperlink"/>
            <w:noProof/>
          </w:rPr>
          <w:t>15. Detailed Test Suite Results: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03" w:history="1">
        <w:r w:rsidRPr="00B83949">
          <w:rPr>
            <w:rStyle w:val="Hyperlink"/>
            <w:noProof/>
          </w:rPr>
          <w:t>15.1 Test Case: Test if management http api server is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04" w:history="1">
        <w:r w:rsidRPr="00B83949">
          <w:rPr>
            <w:rStyle w:val="Hyperlink"/>
            <w:noProof/>
          </w:rPr>
          <w:t>15.1.1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05" w:history="1">
        <w:r w:rsidRPr="00B83949">
          <w:rPr>
            <w:rStyle w:val="Hyperlink"/>
            <w:noProof/>
          </w:rPr>
          <w:t>15.1.2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06" w:history="1">
        <w:r w:rsidRPr="00B83949">
          <w:rPr>
            <w:rStyle w:val="Hyperlink"/>
            <w:noProof/>
          </w:rPr>
          <w:t>15.2 Test Case: Test if management https api server is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07" w:history="1">
        <w:r w:rsidRPr="00B83949">
          <w:rPr>
            <w:rStyle w:val="Hyperlink"/>
            <w:noProof/>
          </w:rPr>
          <w:t>15.2.1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08" w:history="1">
        <w:r w:rsidRPr="00B83949">
          <w:rPr>
            <w:rStyle w:val="Hyperlink"/>
            <w:noProof/>
          </w:rPr>
          <w:t>15.2.2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09" w:history="1">
        <w:r w:rsidRPr="00B83949">
          <w:rPr>
            <w:rStyle w:val="Hyperlink"/>
            <w:noProof/>
          </w:rPr>
          <w:t>15.3 Test Case: Test if management https api server is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10" w:history="1">
        <w:r w:rsidRPr="00B83949">
          <w:rPr>
            <w:rStyle w:val="Hyperlink"/>
            <w:noProof/>
          </w:rPr>
          <w:t>15.3.1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11" w:history="1">
        <w:r w:rsidRPr="00B83949">
          <w:rPr>
            <w:rStyle w:val="Hyperlink"/>
            <w:noProof/>
          </w:rPr>
          <w:t>15.3.2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12" w:history="1">
        <w:r w:rsidRPr="00B83949">
          <w:rPr>
            <w:rStyle w:val="Hyperlink"/>
            <w:noProof/>
          </w:rPr>
          <w:t>15.4 Test Case: Test if management https api server port is 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13" w:history="1">
        <w:r w:rsidRPr="00B83949">
          <w:rPr>
            <w:rStyle w:val="Hyperlink"/>
            <w:noProof/>
          </w:rPr>
          <w:t>15.4.1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14" w:history="1">
        <w:r w:rsidRPr="00B83949">
          <w:rPr>
            <w:rStyle w:val="Hyperlink"/>
            <w:noProof/>
          </w:rPr>
          <w:t>15.4.2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15" w:history="1">
        <w:r w:rsidRPr="00B83949">
          <w:rPr>
            <w:rStyle w:val="Hyperlink"/>
            <w:noProof/>
          </w:rPr>
          <w:t>15.5 Test Case: Test if management local http api server is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16" w:history="1">
        <w:r w:rsidRPr="00B83949">
          <w:rPr>
            <w:rStyle w:val="Hyperlink"/>
            <w:noProof/>
          </w:rPr>
          <w:t>15.5.1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17" w:history="1">
        <w:r w:rsidRPr="00B83949">
          <w:rPr>
            <w:rStyle w:val="Hyperlink"/>
            <w:noProof/>
          </w:rPr>
          <w:t>15.5.2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218" w:history="1">
        <w:r w:rsidRPr="00B83949">
          <w:rPr>
            <w:rStyle w:val="Hyperlink"/>
            <w:noProof/>
          </w:rPr>
          <w:t>16. Detailed Test Suite Results: Ntp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19" w:history="1">
        <w:r w:rsidRPr="00B83949">
          <w:rPr>
            <w:rStyle w:val="Hyperlink"/>
            <w:noProof/>
          </w:rPr>
          <w:t>16.1 Test Case: Test if ntp associated with peers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0" w:history="1">
        <w:r w:rsidRPr="00B83949">
          <w:rPr>
            <w:rStyle w:val="Hyperlink"/>
            <w:noProof/>
          </w:rPr>
          <w:t>16.1.1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1" w:history="1">
        <w:r w:rsidRPr="00B83949">
          <w:rPr>
            <w:rStyle w:val="Hyperlink"/>
            <w:noProof/>
          </w:rPr>
          <w:t>16.1.2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22" w:history="1">
        <w:r w:rsidRPr="00B83949">
          <w:rPr>
            <w:rStyle w:val="Hyperlink"/>
            <w:noProof/>
          </w:rPr>
          <w:t>16.2 Test Case: Test if ntp is synchronized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3" w:history="1">
        <w:r w:rsidRPr="00B83949">
          <w:rPr>
            <w:rStyle w:val="Hyperlink"/>
            <w:noProof/>
          </w:rPr>
          <w:t>16.2.1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4" w:history="1">
        <w:r w:rsidRPr="00B83949">
          <w:rPr>
            <w:rStyle w:val="Hyperlink"/>
            <w:noProof/>
          </w:rPr>
          <w:t>16.2.2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25" w:history="1">
        <w:r w:rsidRPr="00B83949">
          <w:rPr>
            <w:rStyle w:val="Hyperlink"/>
            <w:noProof/>
          </w:rPr>
          <w:t>16.3 Test Case: Test if ntp servers are reachable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6" w:history="1">
        <w:r w:rsidRPr="00B83949">
          <w:rPr>
            <w:rStyle w:val="Hyperlink"/>
            <w:noProof/>
          </w:rPr>
          <w:t>16.3.1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7" w:history="1">
        <w:r w:rsidRPr="00B83949">
          <w:rPr>
            <w:rStyle w:val="Hyperlink"/>
            <w:noProof/>
          </w:rPr>
          <w:t>16.3.2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28" w:history="1">
        <w:r w:rsidRPr="00B83949">
          <w:rPr>
            <w:rStyle w:val="Hyperlink"/>
            <w:noProof/>
          </w:rPr>
          <w:t>16.4 Test Case: Test if process is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29" w:history="1">
        <w:r w:rsidRPr="00B83949">
          <w:rPr>
            <w:rStyle w:val="Hyperlink"/>
            <w:noProof/>
          </w:rPr>
          <w:t>16.4.1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30" w:history="1">
        <w:r w:rsidRPr="00B83949">
          <w:rPr>
            <w:rStyle w:val="Hyperlink"/>
            <w:noProof/>
          </w:rPr>
          <w:t>16.4.2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31" w:history="1">
        <w:r w:rsidRPr="00B83949">
          <w:rPr>
            <w:rStyle w:val="Hyperlink"/>
            <w:noProof/>
          </w:rPr>
          <w:t>16.5 Test Case: Test ntp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32" w:history="1">
        <w:r w:rsidRPr="00B83949">
          <w:rPr>
            <w:rStyle w:val="Hyperlink"/>
            <w:noProof/>
          </w:rPr>
          <w:t>16.5.1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33" w:history="1">
        <w:r w:rsidRPr="00B83949">
          <w:rPr>
            <w:rStyle w:val="Hyperlink"/>
            <w:noProof/>
          </w:rPr>
          <w:t>16.5.2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234" w:history="1">
        <w:r w:rsidRPr="00B83949">
          <w:rPr>
            <w:rStyle w:val="Hyperlink"/>
            <w:noProof/>
          </w:rPr>
          <w:t>17. Detailed Test Suite Results: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35" w:history="1">
        <w:r w:rsidRPr="00B83949">
          <w:rPr>
            <w:rStyle w:val="Hyperlink"/>
            <w:noProof/>
          </w:rPr>
          <w:t>17.1 Test Case: Test if usernames are configured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36" w:history="1">
        <w:r w:rsidRPr="00B83949">
          <w:rPr>
            <w:rStyle w:val="Hyperlink"/>
            <w:noProof/>
          </w:rPr>
          <w:t>17.1.1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37" w:history="1">
        <w:r w:rsidRPr="00B83949">
          <w:rPr>
            <w:rStyle w:val="Hyperlink"/>
            <w:noProof/>
          </w:rPr>
          <w:t>17.1.2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1"/>
        <w:tabs>
          <w:tab w:val="right" w:leader="dot" w:pos="8630"/>
        </w:tabs>
        <w:rPr>
          <w:noProof/>
        </w:rPr>
      </w:pPr>
      <w:hyperlink w:anchor="_Toc57810238" w:history="1">
        <w:r w:rsidRPr="00B83949">
          <w:rPr>
            <w:rStyle w:val="Hyperlink"/>
            <w:noProof/>
          </w:rPr>
          <w:t>18. Detailed Test Suite Results: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2"/>
        <w:tabs>
          <w:tab w:val="right" w:leader="dot" w:pos="8630"/>
        </w:tabs>
        <w:rPr>
          <w:noProof/>
        </w:rPr>
      </w:pPr>
      <w:hyperlink w:anchor="_Toc57810239" w:history="1">
        <w:r w:rsidRPr="00B83949">
          <w:rPr>
            <w:rStyle w:val="Hyperlink"/>
            <w:noProof/>
          </w:rPr>
          <w:t>18.1 Test Case: Test memory utilization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40" w:history="1">
        <w:r w:rsidRPr="00B83949">
          <w:rPr>
            <w:rStyle w:val="Hyperlink"/>
            <w:noProof/>
          </w:rPr>
          <w:t>18.1.1 DUT: KG-TOPOLOGY-CLOUDEOSRR1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167225" w:rsidRDefault="00167225">
      <w:pPr>
        <w:pStyle w:val="TOC3"/>
        <w:tabs>
          <w:tab w:val="right" w:leader="dot" w:pos="8630"/>
        </w:tabs>
        <w:rPr>
          <w:noProof/>
        </w:rPr>
      </w:pPr>
      <w:hyperlink w:anchor="_Toc57810241" w:history="1">
        <w:r w:rsidRPr="00B83949">
          <w:rPr>
            <w:rStyle w:val="Hyperlink"/>
            <w:noProof/>
          </w:rPr>
          <w:t>18.1.2 DUT: KG-TOPOLOGY-CLOUDEOSRR2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1A0890" w:rsidRDefault="00A53306">
      <w:r>
        <w:fldChar w:fldCharType="end"/>
      </w:r>
    </w:p>
    <w:p w:rsidR="001A0890" w:rsidRDefault="00A53306">
      <w:r>
        <w:br w:type="page"/>
      </w:r>
    </w:p>
    <w:p w:rsidR="001A0890" w:rsidRDefault="00A53306">
      <w:pPr>
        <w:pStyle w:val="Heading1"/>
      </w:pPr>
      <w:bookmarkStart w:id="0" w:name="_Toc57810080"/>
      <w:r>
        <w:lastRenderedPageBreak/>
        <w:t>1. Test Results Summary</w:t>
      </w:r>
      <w:bookmarkEnd w:id="0"/>
    </w:p>
    <w:p w:rsidR="001A0890" w:rsidRDefault="00A53306">
      <w:pPr>
        <w:pStyle w:val="Heading2"/>
      </w:pPr>
      <w:bookmarkStart w:id="1" w:name="_Toc57810081"/>
      <w:r>
        <w:t>1.1 Summary Results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6"/>
        <w:gridCol w:w="1288"/>
        <w:gridCol w:w="1331"/>
        <w:gridCol w:w="1328"/>
        <w:gridCol w:w="2332"/>
      </w:tblGrid>
      <w:tr w:rsidR="001A0890">
        <w:tc>
          <w:tcPr>
            <w:tcW w:w="1440" w:type="dxa"/>
          </w:tcPr>
          <w:p w:rsidR="001A0890" w:rsidRDefault="00A53306">
            <w:r>
              <w:t>Total Tests</w:t>
            </w:r>
          </w:p>
        </w:tc>
        <w:tc>
          <w:tcPr>
            <w:tcW w:w="1440" w:type="dxa"/>
          </w:tcPr>
          <w:p w:rsidR="001A0890" w:rsidRDefault="00A53306">
            <w:r>
              <w:t>Total Passed</w:t>
            </w:r>
          </w:p>
        </w:tc>
        <w:tc>
          <w:tcPr>
            <w:tcW w:w="1440" w:type="dxa"/>
          </w:tcPr>
          <w:p w:rsidR="001A0890" w:rsidRDefault="00A53306">
            <w:r>
              <w:t>Total Failed</w:t>
            </w:r>
          </w:p>
        </w:tc>
        <w:tc>
          <w:tcPr>
            <w:tcW w:w="1440" w:type="dxa"/>
          </w:tcPr>
          <w:p w:rsidR="001A0890" w:rsidRDefault="00A53306">
            <w:r>
              <w:t>Total Skipped</w:t>
            </w:r>
          </w:p>
        </w:tc>
        <w:tc>
          <w:tcPr>
            <w:tcW w:w="1440" w:type="dxa"/>
          </w:tcPr>
          <w:p w:rsidR="001A0890" w:rsidRDefault="00A53306">
            <w:r>
              <w:t>Total Errored</w:t>
            </w:r>
          </w:p>
        </w:tc>
        <w:tc>
          <w:tcPr>
            <w:tcW w:w="1440" w:type="dxa"/>
          </w:tcPr>
          <w:p w:rsidR="001A0890" w:rsidRDefault="00A53306">
            <w:r>
              <w:t>Total Duration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248</w:t>
            </w:r>
          </w:p>
        </w:tc>
        <w:tc>
          <w:tcPr>
            <w:tcW w:w="1440" w:type="dxa"/>
          </w:tcPr>
          <w:p w:rsidR="001A0890" w:rsidRDefault="00A53306">
            <w:r>
              <w:t>224</w:t>
            </w:r>
          </w:p>
        </w:tc>
        <w:tc>
          <w:tcPr>
            <w:tcW w:w="1440" w:type="dxa"/>
          </w:tcPr>
          <w:p w:rsidR="001A0890" w:rsidRDefault="00A53306">
            <w:r>
              <w:t>20</w:t>
            </w:r>
          </w:p>
        </w:tc>
        <w:tc>
          <w:tcPr>
            <w:tcW w:w="1440" w:type="dxa"/>
          </w:tcPr>
          <w:p w:rsidR="001A0890" w:rsidRDefault="00A53306">
            <w:r>
              <w:t>4</w:t>
            </w:r>
          </w:p>
        </w:tc>
        <w:tc>
          <w:tcPr>
            <w:tcW w:w="1440" w:type="dxa"/>
          </w:tcPr>
          <w:p w:rsidR="001A0890" w:rsidRDefault="00A53306">
            <w:r>
              <w:t>0</w:t>
            </w:r>
          </w:p>
        </w:tc>
        <w:tc>
          <w:tcPr>
            <w:tcW w:w="1440" w:type="dxa"/>
          </w:tcPr>
          <w:p w:rsidR="001A0890" w:rsidRDefault="00A53306">
            <w:r>
              <w:t>48.783289432525635</w:t>
            </w:r>
          </w:p>
        </w:tc>
      </w:tr>
    </w:tbl>
    <w:p w:rsidR="001A0890" w:rsidRDefault="00A53306">
      <w:pPr>
        <w:pStyle w:val="Heading2"/>
      </w:pPr>
      <w:bookmarkStart w:id="2" w:name="_Toc57810082"/>
      <w:r>
        <w:t>1.2 Summary Totals for Devices Under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422"/>
        <w:gridCol w:w="1426"/>
        <w:gridCol w:w="1424"/>
        <w:gridCol w:w="1429"/>
        <w:gridCol w:w="1428"/>
      </w:tblGrid>
      <w:tr w:rsidR="001A0890">
        <w:tc>
          <w:tcPr>
            <w:tcW w:w="1440" w:type="dxa"/>
          </w:tcPr>
          <w:p w:rsidR="001A0890" w:rsidRDefault="00A53306">
            <w:r>
              <w:t>DUT</w:t>
            </w:r>
          </w:p>
        </w:tc>
        <w:tc>
          <w:tcPr>
            <w:tcW w:w="1440" w:type="dxa"/>
          </w:tcPr>
          <w:p w:rsidR="001A0890" w:rsidRDefault="00A53306">
            <w:r>
              <w:t>Total Tests</w:t>
            </w:r>
          </w:p>
        </w:tc>
        <w:tc>
          <w:tcPr>
            <w:tcW w:w="1440" w:type="dxa"/>
          </w:tcPr>
          <w:p w:rsidR="001A0890" w:rsidRDefault="00A53306">
            <w:r>
              <w:t>Total Passed</w:t>
            </w:r>
          </w:p>
        </w:tc>
        <w:tc>
          <w:tcPr>
            <w:tcW w:w="1440" w:type="dxa"/>
          </w:tcPr>
          <w:p w:rsidR="001A0890" w:rsidRDefault="00A53306">
            <w:r>
              <w:t>Total Failed</w:t>
            </w:r>
          </w:p>
        </w:tc>
        <w:tc>
          <w:tcPr>
            <w:tcW w:w="1440" w:type="dxa"/>
          </w:tcPr>
          <w:p w:rsidR="001A0890" w:rsidRDefault="00A53306">
            <w:r>
              <w:t>Total Skipped</w:t>
            </w:r>
          </w:p>
        </w:tc>
        <w:tc>
          <w:tcPr>
            <w:tcW w:w="1440" w:type="dxa"/>
          </w:tcPr>
          <w:p w:rsidR="001A0890" w:rsidRDefault="00A53306">
            <w:r>
              <w:t>Total Errored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62</w:t>
            </w:r>
          </w:p>
        </w:tc>
        <w:tc>
          <w:tcPr>
            <w:tcW w:w="1440" w:type="dxa"/>
          </w:tcPr>
          <w:p w:rsidR="001A0890" w:rsidRDefault="00A53306">
            <w:r>
              <w:t>56</w:t>
            </w:r>
          </w:p>
        </w:tc>
        <w:tc>
          <w:tcPr>
            <w:tcW w:w="1440" w:type="dxa"/>
          </w:tcPr>
          <w:p w:rsidR="001A0890" w:rsidRDefault="00A53306">
            <w:r>
              <w:t>5</w:t>
            </w:r>
          </w:p>
        </w:tc>
        <w:tc>
          <w:tcPr>
            <w:tcW w:w="1440" w:type="dxa"/>
          </w:tcPr>
          <w:p w:rsidR="001A0890" w:rsidRDefault="00A53306">
            <w:r>
              <w:t>1</w:t>
            </w:r>
          </w:p>
        </w:tc>
        <w:tc>
          <w:tcPr>
            <w:tcW w:w="144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62</w:t>
            </w:r>
          </w:p>
        </w:tc>
        <w:tc>
          <w:tcPr>
            <w:tcW w:w="1440" w:type="dxa"/>
          </w:tcPr>
          <w:p w:rsidR="001A0890" w:rsidRDefault="00A53306">
            <w:r>
              <w:t>56</w:t>
            </w:r>
          </w:p>
        </w:tc>
        <w:tc>
          <w:tcPr>
            <w:tcW w:w="1440" w:type="dxa"/>
          </w:tcPr>
          <w:p w:rsidR="001A0890" w:rsidRDefault="00A53306">
            <w:r>
              <w:t>5</w:t>
            </w:r>
          </w:p>
        </w:tc>
        <w:tc>
          <w:tcPr>
            <w:tcW w:w="1440" w:type="dxa"/>
          </w:tcPr>
          <w:p w:rsidR="001A0890" w:rsidRDefault="00A53306">
            <w:r>
              <w:t>1</w:t>
            </w:r>
          </w:p>
        </w:tc>
        <w:tc>
          <w:tcPr>
            <w:tcW w:w="144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kg-topology-CloudEOSEdge1</w:t>
            </w:r>
          </w:p>
        </w:tc>
        <w:tc>
          <w:tcPr>
            <w:tcW w:w="1440" w:type="dxa"/>
          </w:tcPr>
          <w:p w:rsidR="001A0890" w:rsidRDefault="00A53306">
            <w:r>
              <w:t>62</w:t>
            </w:r>
          </w:p>
        </w:tc>
        <w:tc>
          <w:tcPr>
            <w:tcW w:w="1440" w:type="dxa"/>
          </w:tcPr>
          <w:p w:rsidR="001A0890" w:rsidRDefault="00A53306">
            <w:r>
              <w:t>56</w:t>
            </w:r>
          </w:p>
        </w:tc>
        <w:tc>
          <w:tcPr>
            <w:tcW w:w="1440" w:type="dxa"/>
          </w:tcPr>
          <w:p w:rsidR="001A0890" w:rsidRDefault="00A53306">
            <w:r>
              <w:t>5</w:t>
            </w:r>
          </w:p>
        </w:tc>
        <w:tc>
          <w:tcPr>
            <w:tcW w:w="1440" w:type="dxa"/>
          </w:tcPr>
          <w:p w:rsidR="001A0890" w:rsidRDefault="00A53306">
            <w:r>
              <w:t>1</w:t>
            </w:r>
          </w:p>
        </w:tc>
        <w:tc>
          <w:tcPr>
            <w:tcW w:w="144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kg-topology-CloudEOSEdge2</w:t>
            </w:r>
          </w:p>
        </w:tc>
        <w:tc>
          <w:tcPr>
            <w:tcW w:w="1440" w:type="dxa"/>
          </w:tcPr>
          <w:p w:rsidR="001A0890" w:rsidRDefault="00A53306">
            <w:r>
              <w:t>62</w:t>
            </w:r>
          </w:p>
        </w:tc>
        <w:tc>
          <w:tcPr>
            <w:tcW w:w="1440" w:type="dxa"/>
          </w:tcPr>
          <w:p w:rsidR="001A0890" w:rsidRDefault="00A53306">
            <w:r>
              <w:t>56</w:t>
            </w:r>
          </w:p>
        </w:tc>
        <w:tc>
          <w:tcPr>
            <w:tcW w:w="1440" w:type="dxa"/>
          </w:tcPr>
          <w:p w:rsidR="001A0890" w:rsidRDefault="00A53306">
            <w:r>
              <w:t>5</w:t>
            </w:r>
          </w:p>
        </w:tc>
        <w:tc>
          <w:tcPr>
            <w:tcW w:w="1440" w:type="dxa"/>
          </w:tcPr>
          <w:p w:rsidR="001A0890" w:rsidRDefault="00A53306">
            <w:r>
              <w:t>1</w:t>
            </w:r>
          </w:p>
        </w:tc>
        <w:tc>
          <w:tcPr>
            <w:tcW w:w="1440" w:type="dxa"/>
          </w:tcPr>
          <w:p w:rsidR="001A0890" w:rsidRDefault="00A53306">
            <w:r>
              <w:t>0</w:t>
            </w:r>
          </w:p>
        </w:tc>
      </w:tr>
    </w:tbl>
    <w:p w:rsidR="001A0890" w:rsidRDefault="00A53306">
      <w:pPr>
        <w:pStyle w:val="Heading2"/>
      </w:pPr>
      <w:bookmarkStart w:id="3" w:name="_Toc57810083"/>
      <w:r>
        <w:t>1.3 Summary Totals for Test Suites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A0890">
        <w:tc>
          <w:tcPr>
            <w:tcW w:w="2160" w:type="dxa"/>
          </w:tcPr>
          <w:p w:rsidR="001A0890" w:rsidRDefault="00A53306">
            <w:r>
              <w:t>Test Suite</w:t>
            </w:r>
          </w:p>
        </w:tc>
        <w:tc>
          <w:tcPr>
            <w:tcW w:w="2160" w:type="dxa"/>
          </w:tcPr>
          <w:p w:rsidR="001A0890" w:rsidRDefault="00A53306">
            <w:r>
              <w:t>Total Tests</w:t>
            </w:r>
          </w:p>
        </w:tc>
        <w:tc>
          <w:tcPr>
            <w:tcW w:w="2160" w:type="dxa"/>
          </w:tcPr>
          <w:p w:rsidR="001A0890" w:rsidRDefault="00A53306">
            <w:r>
              <w:t>Total Passed</w:t>
            </w:r>
          </w:p>
        </w:tc>
        <w:tc>
          <w:tcPr>
            <w:tcW w:w="2160" w:type="dxa"/>
          </w:tcPr>
          <w:p w:rsidR="001A0890" w:rsidRDefault="00A53306">
            <w:r>
              <w:t>Total Failed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Cpu</w:t>
            </w:r>
          </w:p>
        </w:tc>
        <w:tc>
          <w:tcPr>
            <w:tcW w:w="2160" w:type="dxa"/>
          </w:tcPr>
          <w:p w:rsidR="001A0890" w:rsidRDefault="00A53306">
            <w:r>
              <w:t>6</w:t>
            </w:r>
          </w:p>
        </w:tc>
        <w:tc>
          <w:tcPr>
            <w:tcW w:w="2160" w:type="dxa"/>
          </w:tcPr>
          <w:p w:rsidR="001A0890" w:rsidRDefault="00A53306">
            <w:r>
              <w:t>6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Dns</w:t>
            </w:r>
          </w:p>
        </w:tc>
        <w:tc>
          <w:tcPr>
            <w:tcW w:w="2160" w:type="dxa"/>
          </w:tcPr>
          <w:p w:rsidR="001A0890" w:rsidRDefault="00A53306">
            <w:r>
              <w:t>6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Ztp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Daemon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System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Extension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4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Environment</w:t>
            </w:r>
          </w:p>
        </w:tc>
        <w:tc>
          <w:tcPr>
            <w:tcW w:w="2160" w:type="dxa"/>
          </w:tcPr>
          <w:p w:rsidR="001A0890" w:rsidRDefault="00A53306">
            <w:r>
              <w:t>10</w:t>
            </w:r>
          </w:p>
        </w:tc>
        <w:tc>
          <w:tcPr>
            <w:tcW w:w="2160" w:type="dxa"/>
          </w:tcPr>
          <w:p w:rsidR="001A0890" w:rsidRDefault="00A53306">
            <w:r>
              <w:t>10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Filesystem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Host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Interface</w:t>
            </w:r>
          </w:p>
        </w:tc>
        <w:tc>
          <w:tcPr>
            <w:tcW w:w="2160" w:type="dxa"/>
          </w:tcPr>
          <w:p w:rsidR="001A0890" w:rsidRDefault="00A53306">
            <w:r>
              <w:t>16</w:t>
            </w:r>
          </w:p>
        </w:tc>
        <w:tc>
          <w:tcPr>
            <w:tcW w:w="2160" w:type="dxa"/>
          </w:tcPr>
          <w:p w:rsidR="001A0890" w:rsidRDefault="00A53306">
            <w:r>
              <w:t>14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Lldp</w:t>
            </w:r>
          </w:p>
        </w:tc>
        <w:tc>
          <w:tcPr>
            <w:tcW w:w="2160" w:type="dxa"/>
          </w:tcPr>
          <w:p w:rsidR="001A0890" w:rsidRDefault="00A53306">
            <w:r>
              <w:t>10</w:t>
            </w:r>
          </w:p>
        </w:tc>
        <w:tc>
          <w:tcPr>
            <w:tcW w:w="2160" w:type="dxa"/>
          </w:tcPr>
          <w:p w:rsidR="001A0890" w:rsidRDefault="00A53306">
            <w:r>
              <w:t>8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Logging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Api</w:t>
            </w:r>
          </w:p>
        </w:tc>
        <w:tc>
          <w:tcPr>
            <w:tcW w:w="2160" w:type="dxa"/>
          </w:tcPr>
          <w:p w:rsidR="001A0890" w:rsidRDefault="00A53306">
            <w:r>
              <w:t>10</w:t>
            </w:r>
          </w:p>
        </w:tc>
        <w:tc>
          <w:tcPr>
            <w:tcW w:w="2160" w:type="dxa"/>
          </w:tcPr>
          <w:p w:rsidR="001A0890" w:rsidRDefault="00A53306">
            <w:r>
              <w:t>10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Ntp</w:t>
            </w:r>
          </w:p>
        </w:tc>
        <w:tc>
          <w:tcPr>
            <w:tcW w:w="2160" w:type="dxa"/>
          </w:tcPr>
          <w:p w:rsidR="001A0890" w:rsidRDefault="00A53306">
            <w:r>
              <w:t>10</w:t>
            </w:r>
          </w:p>
        </w:tc>
        <w:tc>
          <w:tcPr>
            <w:tcW w:w="2160" w:type="dxa"/>
          </w:tcPr>
          <w:p w:rsidR="001A0890" w:rsidRDefault="00A53306">
            <w:r>
              <w:t>8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Users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2160" w:type="dxa"/>
          </w:tcPr>
          <w:p w:rsidR="001A0890" w:rsidRDefault="00A53306">
            <w:r>
              <w:t>Memory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2</w:t>
            </w:r>
          </w:p>
        </w:tc>
        <w:tc>
          <w:tcPr>
            <w:tcW w:w="2160" w:type="dxa"/>
          </w:tcPr>
          <w:p w:rsidR="001A0890" w:rsidRDefault="00A53306">
            <w:r>
              <w:t>0</w:t>
            </w:r>
          </w:p>
        </w:tc>
      </w:tr>
    </w:tbl>
    <w:p w:rsidR="001A0890" w:rsidRDefault="00A53306">
      <w:r>
        <w:br w:type="page"/>
      </w:r>
    </w:p>
    <w:p w:rsidR="001A0890" w:rsidRDefault="00A53306">
      <w:pPr>
        <w:pStyle w:val="Heading1"/>
      </w:pPr>
      <w:bookmarkStart w:id="4" w:name="_Toc57810084"/>
      <w:r>
        <w:lastRenderedPageBreak/>
        <w:t>2. Test Case Results Summary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56"/>
        <w:gridCol w:w="1485"/>
        <w:gridCol w:w="1493"/>
        <w:gridCol w:w="1173"/>
        <w:gridCol w:w="2156"/>
      </w:tblGrid>
      <w:tr w:rsidR="001A0890">
        <w:tc>
          <w:tcPr>
            <w:tcW w:w="1440" w:type="dxa"/>
          </w:tcPr>
          <w:p w:rsidR="001A0890" w:rsidRDefault="00A53306">
            <w:r>
              <w:t>Test Id</w:t>
            </w:r>
          </w:p>
        </w:tc>
        <w:tc>
          <w:tcPr>
            <w:tcW w:w="1440" w:type="dxa"/>
          </w:tcPr>
          <w:p w:rsidR="001A0890" w:rsidRDefault="00A53306">
            <w:r>
              <w:t>Test Suite</w:t>
            </w:r>
          </w:p>
        </w:tc>
        <w:tc>
          <w:tcPr>
            <w:tcW w:w="1440" w:type="dxa"/>
          </w:tcPr>
          <w:p w:rsidR="001A0890" w:rsidRDefault="00A53306">
            <w:r>
              <w:t>Test Case</w:t>
            </w:r>
          </w:p>
        </w:tc>
        <w:tc>
          <w:tcPr>
            <w:tcW w:w="1440" w:type="dxa"/>
          </w:tcPr>
          <w:p w:rsidR="001A0890" w:rsidRDefault="00A53306">
            <w:r>
              <w:t>DUT</w:t>
            </w:r>
          </w:p>
        </w:tc>
        <w:tc>
          <w:tcPr>
            <w:tcW w:w="1440" w:type="dxa"/>
          </w:tcPr>
          <w:p w:rsidR="001A0890" w:rsidRDefault="00A53306">
            <w:r>
              <w:t>Result</w:t>
            </w:r>
          </w:p>
        </w:tc>
        <w:tc>
          <w:tcPr>
            <w:tcW w:w="1440" w:type="dxa"/>
          </w:tcPr>
          <w:p w:rsidR="001A0890" w:rsidRDefault="00A53306">
            <w:r>
              <w:t>Failure Reason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1</w:t>
            </w:r>
          </w:p>
        </w:tc>
        <w:tc>
          <w:tcPr>
            <w:tcW w:w="1440" w:type="dxa"/>
          </w:tcPr>
          <w:p w:rsidR="001A0890" w:rsidRDefault="00A53306">
            <w:r>
              <w:t>Cpu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1 min cpu utlization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</w:t>
            </w:r>
          </w:p>
        </w:tc>
        <w:tc>
          <w:tcPr>
            <w:tcW w:w="1440" w:type="dxa"/>
          </w:tcPr>
          <w:p w:rsidR="001A0890" w:rsidRDefault="00A53306">
            <w:r>
              <w:t>Cpu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1 min cpu utlization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</w:t>
            </w:r>
          </w:p>
        </w:tc>
        <w:tc>
          <w:tcPr>
            <w:tcW w:w="1440" w:type="dxa"/>
          </w:tcPr>
          <w:p w:rsidR="001A0890" w:rsidRDefault="00A53306">
            <w:r>
              <w:t>Cpu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1 sec cpu utlization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</w:t>
            </w:r>
          </w:p>
        </w:tc>
        <w:tc>
          <w:tcPr>
            <w:tcW w:w="1440" w:type="dxa"/>
          </w:tcPr>
          <w:p w:rsidR="001A0890" w:rsidRDefault="00A53306">
            <w:r>
              <w:t>Cpu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1 sec cpu utlization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</w:t>
            </w:r>
          </w:p>
        </w:tc>
        <w:tc>
          <w:tcPr>
            <w:tcW w:w="1440" w:type="dxa"/>
          </w:tcPr>
          <w:p w:rsidR="001A0890" w:rsidRDefault="00A53306">
            <w:r>
              <w:t>Cpu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5 min cpu utlization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</w:t>
            </w:r>
          </w:p>
        </w:tc>
        <w:tc>
          <w:tcPr>
            <w:tcW w:w="1440" w:type="dxa"/>
          </w:tcPr>
          <w:p w:rsidR="001A0890" w:rsidRDefault="00A53306">
            <w:r>
              <w:t>Cpu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5 min cpu utlization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</w:t>
            </w:r>
          </w:p>
        </w:tc>
        <w:tc>
          <w:tcPr>
            <w:tcW w:w="1440" w:type="dxa"/>
          </w:tcPr>
          <w:p w:rsidR="001A0890" w:rsidRDefault="00A53306">
            <w:r>
              <w:t>Dns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dns configuration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</w:t>
            </w:r>
          </w:p>
        </w:tc>
        <w:tc>
          <w:tcPr>
            <w:tcW w:w="1440" w:type="dxa"/>
          </w:tcPr>
          <w:p w:rsidR="001A0890" w:rsidRDefault="00A53306">
            <w:r>
              <w:t>Dns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dns configuration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9</w:t>
            </w:r>
          </w:p>
        </w:tc>
        <w:tc>
          <w:tcPr>
            <w:tcW w:w="1440" w:type="dxa"/>
          </w:tcPr>
          <w:p w:rsidR="001A0890" w:rsidRDefault="00A53306">
            <w:r>
              <w:t>Dns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dns resolves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10</w:t>
            </w:r>
          </w:p>
        </w:tc>
        <w:tc>
          <w:tcPr>
            <w:tcW w:w="1440" w:type="dxa"/>
          </w:tcPr>
          <w:p w:rsidR="001A0890" w:rsidRDefault="00A53306">
            <w:r>
              <w:t>Dns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dns resolves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11</w:t>
            </w:r>
          </w:p>
        </w:tc>
        <w:tc>
          <w:tcPr>
            <w:tcW w:w="1440" w:type="dxa"/>
          </w:tcPr>
          <w:p w:rsidR="001A0890" w:rsidRDefault="00A53306">
            <w:r>
              <w:t>Dns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dns servers are reachable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br/>
              <w:t>On router |kg-topology-CloudEosRR1|, verifying NTP server reachability for |11.201.12.2| is |False|.</w:t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12</w:t>
            </w:r>
          </w:p>
        </w:tc>
        <w:tc>
          <w:tcPr>
            <w:tcW w:w="1440" w:type="dxa"/>
          </w:tcPr>
          <w:p w:rsidR="001A0890" w:rsidRDefault="00A53306">
            <w:r>
              <w:t>Dns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dns servers are reachable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br/>
              <w:t xml:space="preserve">On router </w:t>
            </w:r>
            <w:r>
              <w:t>|kg-topology-CloudEosRR2|, verifying NTP server reachability for |11.201.12.2| is |False|.</w:t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13</w:t>
            </w:r>
          </w:p>
        </w:tc>
        <w:tc>
          <w:tcPr>
            <w:tcW w:w="1440" w:type="dxa"/>
          </w:tcPr>
          <w:p w:rsidR="001A0890" w:rsidRDefault="00A53306">
            <w:r>
              <w:t>Ztp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for zerotouch config file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lastRenderedPageBreak/>
              <w:t>14</w:t>
            </w:r>
          </w:p>
        </w:tc>
        <w:tc>
          <w:tcPr>
            <w:tcW w:w="1440" w:type="dxa"/>
          </w:tcPr>
          <w:p w:rsidR="001A0890" w:rsidRDefault="00A53306">
            <w:r>
              <w:t>Ztp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for zerotouch config file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15</w:t>
            </w:r>
          </w:p>
        </w:tc>
        <w:tc>
          <w:tcPr>
            <w:tcW w:w="1440" w:type="dxa"/>
          </w:tcPr>
          <w:p w:rsidR="001A0890" w:rsidRDefault="00A53306">
            <w:r>
              <w:t>Ztp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zerotouch is disabled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16</w:t>
            </w:r>
          </w:p>
        </w:tc>
        <w:tc>
          <w:tcPr>
            <w:tcW w:w="1440" w:type="dxa"/>
          </w:tcPr>
          <w:p w:rsidR="001A0890" w:rsidRDefault="00A53306">
            <w:r>
              <w:t>Ztp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zerotouch is disabled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17</w:t>
            </w:r>
          </w:p>
        </w:tc>
        <w:tc>
          <w:tcPr>
            <w:tcW w:w="1440" w:type="dxa"/>
          </w:tcPr>
          <w:p w:rsidR="001A0890" w:rsidRDefault="00A53306">
            <w:r>
              <w:t>Daemon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daemons are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18</w:t>
            </w:r>
          </w:p>
        </w:tc>
        <w:tc>
          <w:tcPr>
            <w:tcW w:w="1440" w:type="dxa"/>
          </w:tcPr>
          <w:p w:rsidR="001A0890" w:rsidRDefault="00A53306">
            <w:r>
              <w:t>Daemon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daemons are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19</w:t>
            </w:r>
          </w:p>
        </w:tc>
        <w:tc>
          <w:tcPr>
            <w:tcW w:w="1440" w:type="dxa"/>
          </w:tcPr>
          <w:p w:rsidR="001A0890" w:rsidRDefault="00A53306">
            <w:r>
              <w:t>Daemon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daemons are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20</w:t>
            </w:r>
          </w:p>
        </w:tc>
        <w:tc>
          <w:tcPr>
            <w:tcW w:w="1440" w:type="dxa"/>
          </w:tcPr>
          <w:p w:rsidR="001A0890" w:rsidRDefault="00A53306">
            <w:r>
              <w:t>Daemon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daemons are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21</w:t>
            </w:r>
          </w:p>
        </w:tc>
        <w:tc>
          <w:tcPr>
            <w:tcW w:w="1440" w:type="dxa"/>
          </w:tcPr>
          <w:p w:rsidR="001A0890" w:rsidRDefault="00A53306">
            <w:r>
              <w:t>System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eos version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t>On router |kg-topology-CloudEosRR1| EOS version is |4.24.0FX-cloud%|, version should be |4.23.1F-cloud-16179785.jakartarel (engineering build)%|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22</w:t>
            </w:r>
          </w:p>
        </w:tc>
        <w:tc>
          <w:tcPr>
            <w:tcW w:w="1440" w:type="dxa"/>
          </w:tcPr>
          <w:p w:rsidR="001A0890" w:rsidRDefault="00A53306">
            <w:r>
              <w:t>System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eos version is correct </w:t>
            </w:r>
          </w:p>
        </w:tc>
        <w:tc>
          <w:tcPr>
            <w:tcW w:w="1440" w:type="dxa"/>
          </w:tcPr>
          <w:p w:rsidR="001A0890" w:rsidRDefault="00A53306">
            <w:r>
              <w:t>kg-topo</w:t>
            </w:r>
            <w:r>
              <w:t>logy-CloudEosRR2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t>On router |kg-topology-CloudEosRR2| EOS version is |4.24.0FX-cloud%|, version should be |4.23.1F-cloud-16179785.jakartarel (engineering build)%|</w:t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23</w:t>
            </w:r>
          </w:p>
        </w:tc>
        <w:tc>
          <w:tcPr>
            <w:tcW w:w="1440" w:type="dxa"/>
          </w:tcPr>
          <w:p w:rsidR="001A0890" w:rsidRDefault="00A53306">
            <w:r>
              <w:t>System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there is agents have crashed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24</w:t>
            </w:r>
          </w:p>
        </w:tc>
        <w:tc>
          <w:tcPr>
            <w:tcW w:w="1440" w:type="dxa"/>
          </w:tcPr>
          <w:p w:rsidR="001A0890" w:rsidRDefault="00A53306">
            <w:r>
              <w:t>System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there is agents have crashed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25</w:t>
            </w:r>
          </w:p>
        </w:tc>
        <w:tc>
          <w:tcPr>
            <w:tcW w:w="1440" w:type="dxa"/>
          </w:tcPr>
          <w:p w:rsidR="001A0890" w:rsidRDefault="00A53306">
            <w:r>
              <w:t>Extension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extensions </w:t>
            </w:r>
            <w:r>
              <w:lastRenderedPageBreak/>
              <w:t xml:space="preserve">are erroring </w:t>
            </w:r>
          </w:p>
        </w:tc>
        <w:tc>
          <w:tcPr>
            <w:tcW w:w="1440" w:type="dxa"/>
          </w:tcPr>
          <w:p w:rsidR="001A0890" w:rsidRDefault="00A53306">
            <w:r>
              <w:lastRenderedPageBreak/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26</w:t>
            </w:r>
          </w:p>
        </w:tc>
        <w:tc>
          <w:tcPr>
            <w:tcW w:w="1440" w:type="dxa"/>
          </w:tcPr>
          <w:p w:rsidR="001A0890" w:rsidRDefault="00A53306">
            <w:r>
              <w:t>Extension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extensions are erroring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27</w:t>
            </w:r>
          </w:p>
        </w:tc>
        <w:tc>
          <w:tcPr>
            <w:tcW w:w="1440" w:type="dxa"/>
          </w:tcPr>
          <w:p w:rsidR="001A0890" w:rsidRDefault="00A53306">
            <w:r>
              <w:t>Extension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extensions are installed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28</w:t>
            </w:r>
          </w:p>
        </w:tc>
        <w:tc>
          <w:tcPr>
            <w:tcW w:w="1440" w:type="dxa"/>
          </w:tcPr>
          <w:p w:rsidR="001A0890" w:rsidRDefault="00A53306">
            <w:r>
              <w:t>Extension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extensions are installed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29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>Test if fan status is</w:t>
            </w:r>
            <w:r>
              <w:t xml:space="preserve">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30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fan status is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31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sensors temp is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32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sensors temp is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33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system environment cooling is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34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system environment cooling is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35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system environment power are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36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system environment power are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37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system environment temp is in spec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38</w:t>
            </w:r>
          </w:p>
        </w:tc>
        <w:tc>
          <w:tcPr>
            <w:tcW w:w="1440" w:type="dxa"/>
          </w:tcPr>
          <w:p w:rsidR="001A0890" w:rsidRDefault="00A53306">
            <w:r>
              <w:t>Environment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system </w:t>
            </w:r>
            <w:r>
              <w:lastRenderedPageBreak/>
              <w:t xml:space="preserve">environment temp is in spec </w:t>
            </w:r>
          </w:p>
        </w:tc>
        <w:tc>
          <w:tcPr>
            <w:tcW w:w="1440" w:type="dxa"/>
          </w:tcPr>
          <w:p w:rsidR="001A0890" w:rsidRDefault="00A53306">
            <w:r>
              <w:lastRenderedPageBreak/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39</w:t>
            </w:r>
          </w:p>
        </w:tc>
        <w:tc>
          <w:tcPr>
            <w:tcW w:w="1440" w:type="dxa"/>
          </w:tcPr>
          <w:p w:rsidR="001A0890" w:rsidRDefault="00A53306">
            <w:r>
              <w:t>Filesystem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files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40</w:t>
            </w:r>
          </w:p>
        </w:tc>
        <w:tc>
          <w:tcPr>
            <w:tcW w:w="1440" w:type="dxa"/>
          </w:tcPr>
          <w:p w:rsidR="001A0890" w:rsidRDefault="00A53306">
            <w:r>
              <w:t>Filesystem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files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41</w:t>
            </w:r>
          </w:p>
        </w:tc>
        <w:tc>
          <w:tcPr>
            <w:tcW w:w="1440" w:type="dxa"/>
          </w:tcPr>
          <w:p w:rsidR="001A0890" w:rsidRDefault="00A53306">
            <w:r>
              <w:t>Host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hostname is correcet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42</w:t>
            </w:r>
          </w:p>
        </w:tc>
        <w:tc>
          <w:tcPr>
            <w:tcW w:w="1440" w:type="dxa"/>
          </w:tcPr>
          <w:p w:rsidR="001A0890" w:rsidRDefault="00A53306">
            <w:r>
              <w:t>Host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hostname is correcet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43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errors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44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errors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45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in counters are discarding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46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in counters are discarding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47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link status is connected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48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link status is connected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49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mtu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t>On interface |Eth</w:t>
            </w:r>
            <w:r>
              <w:t>ernet1|: interface MTU is |1500|, correct MTU is |10178|.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50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mtu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t>On interface |Ethernet1|: interface MTU is |1500|, correct MTU is |10178|.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lastRenderedPageBreak/>
              <w:t>51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out counters are discarding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52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out counters are discarding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53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phy status connected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54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phy status connected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55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protocol status is connected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56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interface protocol status is connected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57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interface utilization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58</w:t>
            </w:r>
          </w:p>
        </w:tc>
        <w:tc>
          <w:tcPr>
            <w:tcW w:w="1440" w:type="dxa"/>
          </w:tcPr>
          <w:p w:rsidR="001A0890" w:rsidRDefault="00A53306">
            <w:r>
              <w:t>Interface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interface utilization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59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interface id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60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interface id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61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max frame size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t xml:space="preserve">On interface </w:t>
            </w:r>
            <w:r>
              <w:t>|Ethernet1|: LLDP local-info maxFrameSize is |9236|, correct maxFrameSize is |10200|.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62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max frame </w:t>
            </w:r>
            <w:r>
              <w:lastRenderedPageBreak/>
              <w:t xml:space="preserve">size is correct </w:t>
            </w:r>
          </w:p>
        </w:tc>
        <w:tc>
          <w:tcPr>
            <w:tcW w:w="1440" w:type="dxa"/>
          </w:tcPr>
          <w:p w:rsidR="001A0890" w:rsidRDefault="00A53306">
            <w:r>
              <w:lastRenderedPageBreak/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t xml:space="preserve">On interface |Ethernet1|: LLDP </w:t>
            </w:r>
            <w:r>
              <w:lastRenderedPageBreak/>
              <w:t xml:space="preserve">local-info maxFrameSize is |9236|, correct maxFrameSize is </w:t>
            </w:r>
            <w:r>
              <w:t>|10200|.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lastRenderedPageBreak/>
              <w:t>63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rx is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64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rx is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65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system name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66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system name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67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tx is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68</w:t>
            </w:r>
          </w:p>
        </w:tc>
        <w:tc>
          <w:tcPr>
            <w:tcW w:w="1440" w:type="dxa"/>
          </w:tcPr>
          <w:p w:rsidR="001A0890" w:rsidRDefault="00A53306">
            <w:r>
              <w:t>Lldp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lldp tx is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69</w:t>
            </w:r>
          </w:p>
        </w:tc>
        <w:tc>
          <w:tcPr>
            <w:tcW w:w="1440" w:type="dxa"/>
          </w:tcPr>
          <w:p w:rsidR="001A0890" w:rsidRDefault="00A53306">
            <w:r>
              <w:t>Logging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log messages appear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70</w:t>
            </w:r>
          </w:p>
        </w:tc>
        <w:tc>
          <w:tcPr>
            <w:tcW w:w="1440" w:type="dxa"/>
          </w:tcPr>
          <w:p w:rsidR="001A0890" w:rsidRDefault="00A53306">
            <w:r>
              <w:t>Logging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log messages appear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71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 api server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72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 api server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73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https api server is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74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https api server is enabled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75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</w:t>
            </w:r>
            <w:r>
              <w:lastRenderedPageBreak/>
              <w:t xml:space="preserve">https api server is running </w:t>
            </w:r>
          </w:p>
        </w:tc>
        <w:tc>
          <w:tcPr>
            <w:tcW w:w="1440" w:type="dxa"/>
          </w:tcPr>
          <w:p w:rsidR="001A0890" w:rsidRDefault="00A53306">
            <w:r>
              <w:lastRenderedPageBreak/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76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https api server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77</w:t>
            </w:r>
          </w:p>
        </w:tc>
        <w:tc>
          <w:tcPr>
            <w:tcW w:w="1440" w:type="dxa"/>
          </w:tcPr>
          <w:p w:rsidR="001A0890" w:rsidRDefault="00A53306">
            <w:r>
              <w:t>Ap</w:t>
            </w:r>
            <w:r>
              <w:t>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https api server port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78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https api server port is correct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79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local http api server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80</w:t>
            </w:r>
          </w:p>
        </w:tc>
        <w:tc>
          <w:tcPr>
            <w:tcW w:w="1440" w:type="dxa"/>
          </w:tcPr>
          <w:p w:rsidR="001A0890" w:rsidRDefault="00A53306">
            <w:r>
              <w:t>Api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management local http api server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81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ntp associated with peers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82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ntp associated with peers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83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ntp is synchronized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84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ntp is synchronized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85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ntp servers are reachable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FAIL</w:t>
            </w:r>
          </w:p>
        </w:tc>
        <w:tc>
          <w:tcPr>
            <w:tcW w:w="1440" w:type="dxa"/>
          </w:tcPr>
          <w:p w:rsidR="001A0890" w:rsidRDefault="00A53306">
            <w:r>
              <w:br/>
              <w:t>On router |kg-topology-CloudEosRR1|, verifying NTP server reachability for |169.254.169.123| is |False|.</w:t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t>86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ntp </w:t>
            </w:r>
            <w:r>
              <w:lastRenderedPageBreak/>
              <w:t xml:space="preserve">servers are reachable </w:t>
            </w:r>
          </w:p>
        </w:tc>
        <w:tc>
          <w:tcPr>
            <w:tcW w:w="1440" w:type="dxa"/>
          </w:tcPr>
          <w:p w:rsidR="001A0890" w:rsidRDefault="00A53306">
            <w:r>
              <w:lastRenderedPageBreak/>
              <w:t>kg-topology-</w:t>
            </w:r>
            <w:r>
              <w:lastRenderedPageBreak/>
              <w:t>CloudEosRR2</w:t>
            </w:r>
          </w:p>
        </w:tc>
        <w:tc>
          <w:tcPr>
            <w:tcW w:w="1440" w:type="dxa"/>
          </w:tcPr>
          <w:p w:rsidR="001A0890" w:rsidRDefault="00A53306">
            <w:r>
              <w:lastRenderedPageBreak/>
              <w:t>FAIL</w:t>
            </w:r>
          </w:p>
        </w:tc>
        <w:tc>
          <w:tcPr>
            <w:tcW w:w="1440" w:type="dxa"/>
          </w:tcPr>
          <w:p w:rsidR="001A0890" w:rsidRDefault="00A53306">
            <w:r>
              <w:br/>
            </w:r>
            <w:r>
              <w:lastRenderedPageBreak/>
              <w:t>On router |k</w:t>
            </w:r>
            <w:r>
              <w:t>g-topology-CloudEosRR2|, verifying NTP server reachability for |169.254.169.123| is |False|.</w:t>
            </w:r>
            <w:r>
              <w:br/>
            </w:r>
          </w:p>
        </w:tc>
      </w:tr>
      <w:tr w:rsidR="001A0890">
        <w:tc>
          <w:tcPr>
            <w:tcW w:w="1440" w:type="dxa"/>
          </w:tcPr>
          <w:p w:rsidR="001A0890" w:rsidRDefault="00A53306">
            <w:r>
              <w:lastRenderedPageBreak/>
              <w:t>87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process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88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process is running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89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ntp configuration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90</w:t>
            </w:r>
          </w:p>
        </w:tc>
        <w:tc>
          <w:tcPr>
            <w:tcW w:w="1440" w:type="dxa"/>
          </w:tcPr>
          <w:p w:rsidR="001A0890" w:rsidRDefault="00A53306">
            <w:r>
              <w:t>Ntp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ntp configuration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91</w:t>
            </w:r>
          </w:p>
        </w:tc>
        <w:tc>
          <w:tcPr>
            <w:tcW w:w="1440" w:type="dxa"/>
          </w:tcPr>
          <w:p w:rsidR="001A0890" w:rsidRDefault="00A53306">
            <w:r>
              <w:t>Users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usernames are configured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92</w:t>
            </w:r>
          </w:p>
        </w:tc>
        <w:tc>
          <w:tcPr>
            <w:tcW w:w="1440" w:type="dxa"/>
          </w:tcPr>
          <w:p w:rsidR="001A0890" w:rsidRDefault="00A53306">
            <w:r>
              <w:t>Users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if usernames are configured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93</w:t>
            </w:r>
          </w:p>
        </w:tc>
        <w:tc>
          <w:tcPr>
            <w:tcW w:w="1440" w:type="dxa"/>
          </w:tcPr>
          <w:p w:rsidR="001A0890" w:rsidRDefault="00A53306">
            <w:r>
              <w:t>Memory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memory utilization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kg-topology-CloudEosRR1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  <w:tr w:rsidR="001A0890">
        <w:tc>
          <w:tcPr>
            <w:tcW w:w="1440" w:type="dxa"/>
          </w:tcPr>
          <w:p w:rsidR="001A0890" w:rsidRDefault="00A53306">
            <w:r>
              <w:t>94</w:t>
            </w:r>
          </w:p>
        </w:tc>
        <w:tc>
          <w:tcPr>
            <w:tcW w:w="1440" w:type="dxa"/>
          </w:tcPr>
          <w:p w:rsidR="001A0890" w:rsidRDefault="00A53306">
            <w:r>
              <w:t>Memory</w:t>
            </w:r>
          </w:p>
        </w:tc>
        <w:tc>
          <w:tcPr>
            <w:tcW w:w="1440" w:type="dxa"/>
          </w:tcPr>
          <w:p w:rsidR="001A0890" w:rsidRDefault="00A53306">
            <w:r>
              <w:t xml:space="preserve">Test memory utilization </w:t>
            </w:r>
          </w:p>
        </w:tc>
        <w:tc>
          <w:tcPr>
            <w:tcW w:w="1440" w:type="dxa"/>
          </w:tcPr>
          <w:p w:rsidR="001A0890" w:rsidRDefault="00A53306">
            <w:r>
              <w:t>kg-topology-CloudEosRR2</w:t>
            </w:r>
          </w:p>
        </w:tc>
        <w:tc>
          <w:tcPr>
            <w:tcW w:w="1440" w:type="dxa"/>
          </w:tcPr>
          <w:p w:rsidR="001A0890" w:rsidRDefault="00A53306">
            <w:r>
              <w:t>PASS</w:t>
            </w:r>
          </w:p>
        </w:tc>
        <w:tc>
          <w:tcPr>
            <w:tcW w:w="1440" w:type="dxa"/>
          </w:tcPr>
          <w:p w:rsidR="001A0890" w:rsidRDefault="001A0890"/>
        </w:tc>
      </w:tr>
    </w:tbl>
    <w:p w:rsidR="001A0890" w:rsidRDefault="00A53306">
      <w:r>
        <w:br w:type="page"/>
      </w:r>
    </w:p>
    <w:p w:rsidR="001A0890" w:rsidRDefault="00A53306">
      <w:pPr>
        <w:pStyle w:val="Heading1"/>
      </w:pPr>
      <w:bookmarkStart w:id="5" w:name="_Toc57810085"/>
      <w:r>
        <w:lastRenderedPageBreak/>
        <w:t>3. Detailed Test Suite Results: Cpu</w:t>
      </w:r>
      <w:bookmarkEnd w:id="5"/>
    </w:p>
    <w:p w:rsidR="001A0890" w:rsidRDefault="00A53306">
      <w:pPr>
        <w:pStyle w:val="Heading2"/>
      </w:pPr>
      <w:bookmarkStart w:id="6" w:name="_Toc57810086"/>
      <w:r>
        <w:t>3.1 Test Case: Test 1 min cpu utlization</w:t>
      </w:r>
      <w:bookmarkEnd w:id="6"/>
      <w:r>
        <w:t xml:space="preserve"> </w:t>
      </w:r>
    </w:p>
    <w:p w:rsidR="001A0890" w:rsidRDefault="00A53306">
      <w:pPr>
        <w:pStyle w:val="Heading3"/>
      </w:pPr>
      <w:bookmarkStart w:id="7" w:name="_Toc57810087"/>
      <w:r>
        <w:t>3.1.1 DUT: KG-TOPOLOGY-CLOUDEOSRR1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test_1_min_cpu_utlization_on_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1 minute CPU % is under specificied value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1.14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1 minute CPU utilization is less than specified value on |kg-topology-CloudEosRR1|.</w:t>
            </w:r>
            <w:r>
              <w:br/>
              <w:t xml:space="preserve">GIVEN CPU utilization is less </w:t>
            </w:r>
            <w:r>
              <w:t>than |10|.</w:t>
            </w:r>
            <w:r>
              <w:br/>
              <w:t>WHEN CPU utilization is |1.14|.</w:t>
            </w:r>
            <w:r>
              <w:br/>
              <w:t>THEN test case result is |True|.</w:t>
            </w:r>
            <w:r>
              <w:br/>
              <w:t>OUTPUT of |show processes| is :</w:t>
            </w:r>
            <w:r>
              <w:br/>
            </w:r>
            <w:r>
              <w:br/>
              <w:t xml:space="preserve"> 16:06:27 up 53 days, 23:57,  0 users,  load average: 1.12, 1.14, 1.17</w:t>
            </w:r>
            <w:r>
              <w:br/>
              <w:t xml:space="preserve">  PID %CPU %MEM TT       STAT  STARTED     TIME CMD</w:t>
            </w:r>
            <w:r>
              <w:br/>
              <w:t xml:space="preserve"> 1928  102  3.4 ?       </w:t>
            </w:r>
            <w:r>
              <w:t xml:space="preserve"> Sl     Oct 09 55-05:36:18 Sfe</w:t>
            </w:r>
            <w:r>
              <w:br/>
              <w:t xml:space="preserve"> 1678  0.4  2.0 ?        Sl     Oct 09 05:14:14 /usr/bin/TerminAttr -cvaddr=apiserver.arista.io:443 -cvcompression=gzip -cvauth=token-secure,/tmp/token -smashexcludes=ale,flexCounter,hardware,kni,pulse,strata-ingestexclude=/S</w:t>
            </w:r>
            <w:r>
              <w:t>ysdb/cell/1/agent,/Sysdb/cell/2/agent -cvvrf=default -cvsourceip=11.201.12.101 -taillogs -grpcaddr=0.0.0.0:6042</w:t>
            </w:r>
            <w:r>
              <w:br/>
              <w:t xml:space="preserve"> 5435  0.2  0.7 ?        SNl    Nov 25 00:23:05 python2.7 /var/awslogs/bin/aws logs push --config-file /mnt/flash/awslogs/awslogs.conf --additio</w:t>
            </w:r>
            <w:r>
              <w:t>nal-configs-dir /mnt/flash/awslogs/config</w:t>
            </w:r>
            <w:r>
              <w:br/>
              <w:t xml:space="preserve"> 1231  0.1  0.9 ?        S      Oct 09 02:28:38 ProcMgr-worker</w:t>
            </w:r>
            <w:r>
              <w:br/>
              <w:t xml:space="preserve"> 1545  0.1  7.1 ?        Sl     Oct 09 01:44:43 ConfigAgent</w:t>
            </w:r>
            <w:r>
              <w:br/>
              <w:t xml:space="preserve">    1  0.0  0.0 ?        Ss     Oct 09 00:07:33 /sbin/init</w:t>
            </w:r>
            <w:r>
              <w:br/>
              <w:t xml:space="preserve">    2  0.0  0.0 ?        S      </w:t>
            </w:r>
            <w:r>
              <w:t>Oct 09 00:00:00 [kthreadd]</w:t>
            </w:r>
            <w:r>
              <w:br/>
              <w:t xml:space="preserve">    3  0.0  0.0 ?        S      Oct 09 00:00:41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 7  0.0  0.0 ?        S      Oct 09 00:01:19 [rcu_preempt]</w:t>
            </w:r>
            <w:r>
              <w:br/>
              <w:t xml:space="preserve">    8  0.0  0.0 ?        S      Oct 09 00:</w:t>
            </w:r>
            <w:r>
              <w:t>00:00 [rcu_sched]</w:t>
            </w:r>
            <w:r>
              <w:br/>
              <w:t xml:space="preserve">    9  0.0  0.0 ?        S      Oct 09 00:00:00 [rcu_bh]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       S&lt;     Oct 09 00:00:00 [lru-add-drain]</w:t>
            </w:r>
            <w:r>
              <w:br/>
              <w:t xml:space="preserve">   12  0.0  0.0 ?        S      Oct 09 00:00:01 [watchd</w:t>
            </w:r>
            <w:r>
              <w:t>og/0]</w:t>
            </w:r>
            <w:r>
              <w:br/>
              <w:t xml:space="preserve">   13  0.0  0.0 ?        S      Oct 09 00:00:00 [cpuhp/0]</w:t>
            </w:r>
            <w:r>
              <w:br/>
            </w:r>
            <w:r>
              <w:lastRenderedPageBreak/>
              <w:t xml:space="preserve">   14  0.0  0.0 ?        S      Oct 09 00:00:00 [cpuhp/1]</w:t>
            </w:r>
            <w:r>
              <w:br/>
              <w:t xml:space="preserve">   15  0.0  0.0 ?        S      Oct 09 00:00:02 [watchdog/1]</w:t>
            </w:r>
            <w:r>
              <w:br/>
              <w:t xml:space="preserve">   16  0.0  0.0 ?        S      Oct 09 00:00:00 [migration/1]</w:t>
            </w:r>
            <w:r>
              <w:br/>
              <w:t xml:space="preserve">   17  0.0 </w:t>
            </w:r>
            <w:r>
              <w:t xml:space="preserve"> 0.0 ?        S      Oct 09 00:00:00 [ksoftirqd/1]</w:t>
            </w:r>
            <w:r>
              <w:br/>
              <w:t xml:space="preserve">   18  0.0  0.0 ?        S      Oct 09 00:00:00 [kworker/1:0]</w:t>
            </w:r>
            <w:r>
              <w:br/>
              <w:t xml:space="preserve">   19  0.0  0.0 ?        S&lt;     Oct 09 00:00:00 [kworker/1:0H]</w:t>
            </w:r>
            <w:r>
              <w:br/>
              <w:t xml:space="preserve">   20  0.0  0.0 ?        S      Oct 09 00:00:00 [cpuhp/2]</w:t>
            </w:r>
            <w:r>
              <w:br/>
              <w:t xml:space="preserve">   21  0.0  0.0 ?     </w:t>
            </w:r>
            <w:r>
              <w:t xml:space="preserve">   S      Oct 09 00:00:00 [watchdog/2]</w:t>
            </w:r>
            <w:r>
              <w:br/>
              <w:t xml:space="preserve">   22  0.0  0.0 ?        S      Oct 09 00:00:00 [migration/2]</w:t>
            </w:r>
            <w:r>
              <w:br/>
              <w:t xml:space="preserve">   23  0.0  0.0 ?        S      Oct 09 00:00:00 [ksoftirqd/2]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0.0  0.0 ?        S&lt;    </w:t>
            </w:r>
            <w:r>
              <w:t xml:space="preserve"> Oct 09 00:00:00 [kworker/2:0H]</w:t>
            </w:r>
            <w:r>
              <w:br/>
              <w:t xml:space="preserve">   26  0.0  0.0 ?        S      Oct 09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 0.0  0.0 ?        S      Oct 09 00:0</w:t>
            </w:r>
            <w:r>
              <w:t>0:00 [ksoftirqd/3]</w:t>
            </w:r>
            <w:r>
              <w:br/>
              <w:t xml:space="preserve">   30  0.0  0.0 ?        S      Oct 09 00:00:00 [kworker/3:0]</w:t>
            </w:r>
            <w:r>
              <w:br/>
              <w:t xml:space="preserve">   31  0.0  0.0 ?        S&lt;     Oct 09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 ?        S&lt;     Oct 09 00:00:00 [net</w:t>
            </w:r>
            <w:r>
              <w:t>ns]</w:t>
            </w:r>
            <w:r>
              <w:br/>
              <w:t xml:space="preserve">   34  0.0  0.0 ?        S      Oct 09 00:00:00 [khungtaskd]</w:t>
            </w:r>
            <w:r>
              <w:br/>
              <w:t xml:space="preserve">   35  0.0  0.0 ?        S      Oct 09 00:02:11 [khungtaskd2]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 Oct 09 00:00:00 [writeback]</w:t>
            </w:r>
            <w:r>
              <w:br/>
              <w:t xml:space="preserve">   38  0</w:t>
            </w:r>
            <w:r>
              <w:t>.0  0.0 ?        S      Oct 09 00:00:00 [kcompactd0]</w:t>
            </w:r>
            <w:r>
              <w:br/>
              <w:t xml:space="preserve">   39  0.0  0.0 ?        S&lt;     Oct 09 00:00:00 [crypto]</w:t>
            </w:r>
            <w:r>
              <w:br/>
              <w:t xml:space="preserve">   40  0.0  0.0 ?        S&lt;     Oct 09 00:00:00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  0.0  0.0 ?        S&lt;</w:t>
            </w:r>
            <w:r>
              <w:t xml:space="preserve">     Oct 09 00:00:00 [kblockd]</w:t>
            </w:r>
            <w:r>
              <w:br/>
              <w:t xml:space="preserve">   43  0.0  0.0 ?        S&lt;     Oct 09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 0.0  0.0 ?        S&lt;     Oct 09 00:0</w:t>
            </w:r>
            <w:r>
              <w:t>0:00 [watchdogd]</w:t>
            </w:r>
            <w:r>
              <w:br/>
              <w:t xml:space="preserve">   47  0.0  0.0 ?        S      Oct 09 00:00:00 [arp_cache-prd]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 ?        S&lt;     Oct 09 00:00:00 [xpr</w:t>
            </w:r>
            <w:r>
              <w:t>tiod]</w:t>
            </w:r>
            <w:r>
              <w:br/>
              <w:t xml:space="preserve">   52  0.0  0.0 ?        S      Oct 09 00:00:00 [kswapd0]</w:t>
            </w:r>
            <w:r>
              <w:br/>
              <w:t xml:space="preserve">   53  0.0  0.0 ?        S&lt;     Oct 09 00:00:00 [vmstat]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00:00:00 [pcielwd]</w:t>
            </w:r>
            <w:r>
              <w:br/>
              <w:t xml:space="preserve">   64  0.0  0.0 ?   </w:t>
            </w:r>
            <w:r>
              <w:t xml:space="preserve">     S&lt;     Oct 09 00:00:00 [bioset]</w:t>
            </w:r>
            <w:r>
              <w:br/>
              <w:t xml:space="preserve">   65  0.0  0.0 ?        S&lt;     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67  0.0  0.0 ?        S&lt;     Oct 09 00:00:00 [bioset]</w:t>
            </w:r>
            <w:r>
              <w:br/>
              <w:t xml:space="preserve">   68  0.0  0.0 ?        S&lt;     Oct 09 00:00:00 </w:t>
            </w:r>
            <w:r>
              <w:t>[bioset]</w:t>
            </w:r>
            <w:r>
              <w:br/>
              <w:t xml:space="preserve">   69  0.0  0.0 ?        S&lt;     Oct 09 00:00:00 [bioset]</w:t>
            </w:r>
            <w:r>
              <w:br/>
              <w:t xml:space="preserve">   70  0.0  0.0 ?        S&lt;     Oct 09 00:00:00 [bioset]</w:t>
            </w:r>
            <w:r>
              <w:br/>
              <w:t xml:space="preserve">   71  0.0  0.0 ?        S&lt;     Oct 09 00:00:00 [bioset]</w:t>
            </w:r>
            <w:r>
              <w:br/>
              <w:t xml:space="preserve">   72  0.0  0.0 ?        S&lt;     Oct 09 00:00:00 [nvme]</w:t>
            </w:r>
            <w:r>
              <w:br/>
            </w:r>
            <w:r>
              <w:lastRenderedPageBreak/>
              <w:t xml:space="preserve">   74  0.0  0.0 ?    </w:t>
            </w:r>
            <w:r>
              <w:t xml:space="preserve">    S      Oct 09 00:00:00 [ndisc_cache-prd]</w:t>
            </w:r>
            <w:r>
              <w:br/>
              <w:t xml:space="preserve">   75  0.0  0.0 ?        S&lt;     Oct 09 00:00:00 [ipv6_addrconf]</w:t>
            </w:r>
            <w:r>
              <w:br/>
              <w:t xml:space="preserve">   76  0.0  0.0 ?        S&lt;     Oct 09 00:00:00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0.0  0.0 ?        S&lt;  </w:t>
            </w:r>
            <w:r>
              <w:t xml:space="preserve">   Oct 09 00:00:00 [bioset]</w:t>
            </w:r>
            <w:r>
              <w:br/>
              <w:t xml:space="preserve">  171  0.0  0.0 ?        S      Oct 09 00:00:00 [jbd2/nvme0n1p1-]</w:t>
            </w:r>
            <w:r>
              <w:br/>
              <w:t xml:space="preserve">  172  0.0  0.0 ?        S&lt;     Oct 09 00:00:00 [ext4-rsv-conver]</w:t>
            </w:r>
            <w:r>
              <w:br/>
              <w:t xml:space="preserve">  247  0.0  0.0 ?        S&lt;     Oct 09 00:00:00 [kworker/0:1H]</w:t>
            </w:r>
            <w:r>
              <w:br/>
              <w:t xml:space="preserve">  272  0.0  0.0 ?        S&lt;     O</w:t>
            </w:r>
            <w:r>
              <w:t>ct 09 00:00:00 [loop0]</w:t>
            </w:r>
            <w:r>
              <w:br/>
              <w:t xml:space="preserve">  345  0.0  0.0 ?        S      Oct 09 00:00:02 [kworker/u8:2]</w:t>
            </w:r>
            <w:r>
              <w:br/>
              <w:t xml:space="preserve">  383  0.0  0.0 ?        Ss     Oct 09 00:00:00 /usr/lib/systemd/systemd-udevd</w:t>
            </w:r>
            <w:r>
              <w:br/>
              <w:t xml:space="preserve">  414  0.0  0.0 ?        Ss     Oct 09 00:00:00 /usr/sbin/lvmetad -f</w:t>
            </w:r>
            <w:r>
              <w:br/>
              <w:t xml:space="preserve">  506  0.0  0.0 ?     </w:t>
            </w:r>
            <w:r>
              <w:t xml:space="preserve">   S&lt;     Oct 09 00:00:00 [ena]</w:t>
            </w:r>
            <w:r>
              <w:br/>
              <w:t xml:space="preserve">  679  0.0  0.0 ?        S      Oct 09 00:00:00 [kworker/1:1]</w:t>
            </w:r>
            <w:r>
              <w:br/>
              <w:t xml:space="preserve">  733  0.0  0.0 ?        Ss     Oct 09 00:01:31 /usr/bin/ProcMonitor</w:t>
            </w:r>
            <w:r>
              <w:br/>
              <w:t xml:space="preserve">  749  0.0  0.0 ?        Ss     Oct 09 00:00:00 /usr/sbin/mcelog --ignorenodev --daemon --for</w:t>
            </w:r>
            <w:r>
              <w:t>eground</w:t>
            </w:r>
            <w:r>
              <w:br/>
              <w:t xml:space="preserve">  751  0.0  0.0 ?        Ss     Oct 09 00:02:09 /usr/lib/systemd/systemd-logind</w:t>
            </w:r>
            <w:r>
              <w:br/>
              <w:t xml:space="preserve">  755  0.0  0.1 ?        Ss     Oct 09 00:04:35 /usr/bin/dbus-daemon --system --address=systemd: --nofork --nopidfile --systemd-activation</w:t>
            </w:r>
            <w:r>
              <w:br/>
              <w:t xml:space="preserve">  778  0.0  0.0 ?        Ss  </w:t>
            </w:r>
            <w:r>
              <w:t xml:space="preserve">   Oct 09 00:00:15 /usr/sbin/xinetd -stayalive -pidfile /var/run/xinetd.pid</w:t>
            </w:r>
            <w:r>
              <w:br/>
              <w:t xml:space="preserve">  849  0.0  0.0 ?        Ss     Oct 09 00:00:25 /usr/sbin/crond -n</w:t>
            </w:r>
            <w:r>
              <w:br/>
              <w:t xml:space="preserve">  868  0.0  0.0 ?        S&lt;s    Oct 09 00:00:35 /usr/bin/wdogdev -t 60</w:t>
            </w:r>
            <w:r>
              <w:br/>
              <w:t xml:space="preserve">  986  0.0  0.0 ?        S      Oct 09 00:</w:t>
            </w:r>
            <w:r>
              <w:t>00:00 python /usr/bin/inotifyrun -c pax -x sv4cpio -O -w -f /mnt/flash/persist/local.new . &amp;&amp; mv /mnt/flash/persist/local.new /mnt/flash/persist/local || logger -t SetupPersist Failed to update /mnt/flash/persist/local --daemon --logfile=/var/log/inotifyru</w:t>
            </w:r>
            <w:r>
              <w:t>n-local.log --pidfile=/var/run/inotifyrun-local.pid /persist/local</w:t>
            </w:r>
            <w:r>
              <w:br/>
              <w:t xml:space="preserve">  988  0.0  0.0 pts/0    Ss+    Oct 09 00:00:00 inotifywait -m -r -e modify -e create -e delete -e attrib -e move .</w:t>
            </w:r>
            <w:r>
              <w:br/>
              <w:t xml:space="preserve"> 1001  0.0  0.0 ?        S      Oct 09 00:00:04 python /usr/bin/inotifyru</w:t>
            </w:r>
            <w:r>
              <w:t>n -c pax -x sv4cpio -O -w -f /mnt/flash/persist/sys.new . &amp;&amp; mv /mnt/flash/persist/sys.new /mnt/flash/persist/sys || logger -t SetupPersist Failed to update /mnt/flash/persist/sys --daemon --logfile=/var/log/inotifyrun-sys.log --pidfile=/var/run/inotifyrun</w:t>
            </w:r>
            <w:r>
              <w:t>-sys.pid /persist/sys</w:t>
            </w:r>
            <w:r>
              <w:br/>
              <w:t xml:space="preserve"> 1005  0.0  0.0 pts/1    Ss+    Oct 09 00:00:00 inotifywait -m -r -e modify -e create -e delete -e attrib -e move .</w:t>
            </w:r>
            <w:r>
              <w:br/>
              <w:t xml:space="preserve"> 1016  0.0  0.0 ?        Ss     Oct 09 00:00:00 /usr/bin/SaveFossil --dedup --compress --priority Sysdb --maxFiles 100</w:t>
            </w:r>
            <w:r>
              <w:t>0 /var/tmp/Fossil /mnt/flash/Fossil</w:t>
            </w:r>
            <w:r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</w:t>
            </w:r>
            <w:r>
              <w:t xml:space="preserve">/persist/secure.new /mnt/flash/persist/secure; sync ) &amp;&amp; ( scrub --no-signature /mnt/flash/persist/secure.old; rm </w:t>
            </w:r>
            <w:r>
              <w:lastRenderedPageBreak/>
              <w:t>/mnt/flash/persist/secure.old ) || logger -t SetupPersist Failed to update /mnt/flash/persist/secure --daemon --logfile=/var/log/inotifyrun-se</w:t>
            </w:r>
            <w:r>
              <w:t>cure.log --pidfile=/var/run/inotifyrun-secure.pid /persist/secure</w:t>
            </w:r>
            <w:r>
              <w:br/>
              <w:t xml:space="preserve"> 1022  0.0  0.0 pts/2    Ss+    Oct 09 00:00:00 inotifywait -m -r -e modify -e create -e delete -e attrib -e move .</w:t>
            </w:r>
            <w:r>
              <w:br/>
              <w:t xml:space="preserve"> 1053  0.0  0.0 ?        Ss     Oct 09 00:00:00 /bin/bash /usr/sbin/core_a</w:t>
            </w:r>
            <w:r>
              <w:t>nnotate_util daemon</w:t>
            </w:r>
            <w:r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</w:t>
            </w:r>
            <w:r>
              <w:t>p /var/run/ConnMgr.pid</w:t>
            </w:r>
            <w:r>
              <w:br/>
              <w:t xml:space="preserve"> 1178  0.0  0.1 ?        S      Oct 09 00:00:00 /usr/bin/ConnMgr -p /var/run/ConnMgr.pid</w:t>
            </w:r>
            <w:r>
              <w:br/>
              <w:t xml:space="preserve"> 1211  0.0  0.0 ?        S      Oct 09 00:00:00 inotifywait -e modify /var/lib/rpm</w:t>
            </w:r>
            <w:r>
              <w:br/>
              <w:t xml:space="preserve"> 1214  0.0  0.3 ?        S      Oct 09 00:00:00 netnsd-watche</w:t>
            </w:r>
            <w:r>
              <w:t>r  -d -i --dlopen -p -f  -l libLoadDynamicLibs.so procmgr libProcMgrSetup.so --daemonize</w:t>
            </w:r>
            <w:r>
              <w:br/>
              <w:t xml:space="preserve"> 1216  0.0  0.3 ?        S      Oct 09 00:00:00 netnsd-server   -d -i --dlopen -p -f  -l libLoadDynamicLibs.so procmgr libProcMgrSetup.so --daemonize</w:t>
            </w:r>
            <w:r>
              <w:br/>
              <w:t xml:space="preserve"> 1230  0.0  0.9 ?</w:t>
            </w:r>
            <w:r>
              <w:t xml:space="preserve">        S      Oct 09 00:00:00 ProcMgr-master</w:t>
            </w:r>
            <w:r>
              <w:br/>
              <w:t xml:space="preserve"> 1403  0.0  0.0 ?        S      Oct 09 00:17:08 /usr/bin/EosOomAdjust</w:t>
            </w:r>
            <w:r>
              <w:br/>
              <w:t xml:space="preserve"> 1411  0.0  0.0 ?        S      Oct 09 00:00:34 [rbfd_vrf_cleanu]</w:t>
            </w:r>
            <w:r>
              <w:br/>
              <w:t xml:space="preserve"> 1426  0.0  0.0 ?        Ss     Oct 09 00:00:00 /usr/sbin/acpid</w:t>
            </w:r>
            <w:r>
              <w:br/>
              <w:t xml:space="preserve"> 1463  0.0</w:t>
            </w:r>
            <w:r>
              <w:t xml:space="preserve">  0.0 ?        S      Oct 09 00:04:07 /usr/bin/SlabMonitor</w:t>
            </w:r>
            <w:r>
              <w:br/>
              <w:t xml:space="preserve"> 1464  0.0  2.5 ?        S      Oct 09 00:57:08 Sysdb</w:t>
            </w:r>
            <w:r>
              <w:br/>
              <w:t xml:space="preserve"> 1543  0.0  1.2 ?        S      Oct 09 00:01:10 StageMgr</w:t>
            </w:r>
            <w:r>
              <w:br/>
              <w:t xml:space="preserve"> 1547  0.0  1.4 ?        S      Oct 09 00:02:41 Fru</w:t>
            </w:r>
            <w:r>
              <w:br/>
              <w:t xml:space="preserve"> 1548  0.0  1.8 ?        S      Oc</w:t>
            </w:r>
            <w:r>
              <w:t>t 09 00:00:59 Launcher</w:t>
            </w:r>
            <w:r>
              <w:br/>
              <w:t xml:space="preserve"> 1712  0.0  0.0 ?        S      Oct 09 00:00:00 netns --agenttitle=Lldp --demuxerOpts=275482372096,275482095106,tbl://sysdb/+n,Sysdb (pid:1464) --sysdbfd=7 --dlopen procmgr /usr/bin/Lldp</w:t>
            </w:r>
            <w:r>
              <w:br/>
              <w:t xml:space="preserve"> 1713  0.0  0.3 ?        Ss     Oct 09 00:00:0</w:t>
            </w:r>
            <w:r>
              <w:t>0 netnsd-session  -d -i --dlopen -p -f  -l libLoadDynamicLibs.so procmgr libProcMgrSetup.so --daemonize</w:t>
            </w:r>
            <w:r>
              <w:br/>
              <w:t xml:space="preserve"> 1715  0.0  1.2 ?        S      Oct 09 00:14:44 Lldp</w:t>
            </w:r>
            <w:r>
              <w:br/>
              <w:t xml:space="preserve"> 1717  0.0  0.0 ?        S      Oct 09 00:00:00 netns --agenttitle=McastCommon --demuxerOpts=275539</w:t>
            </w:r>
            <w:r>
              <w:t>207066,275531172101,tbl://sysdb/+n,Sysdb (pid:1464) --sysdbfd=7 --dlopen procmgr /usr/bin/McastCommon</w:t>
            </w:r>
            <w:r>
              <w:br/>
              <w:t xml:space="preserve"> 1718  0.0  0.3 ?        Ss     Oct 09 00:00:00 netnsd-session  -d -i --dlopen -p -f  -l libLoadDynamicLibs.so procmgr libProcMgrSetup.so --daemonize</w:t>
            </w:r>
            <w:r>
              <w:br/>
              <w:t xml:space="preserve"> 171</w:t>
            </w:r>
            <w:r>
              <w:t>9  0.0  1.2 ?        S      Oct 09 00:05:13 McastCommon</w:t>
            </w:r>
            <w:r>
              <w:br/>
              <w:t xml:space="preserve"> 1722  0.0  0.0 ?        S      Oct 09 00:00:00 netns --agenttitle=PortSec --demuxerOpts=275630742842,275586496008,tbl://sysdb/+n,Sysdb (pid:1464) --sysdbfd=7 --dlopen procmgr /usr/bin/PortSec</w:t>
            </w:r>
            <w:r>
              <w:br/>
            </w:r>
            <w:r>
              <w:lastRenderedPageBreak/>
              <w:t xml:space="preserve"> 1723  </w:t>
            </w:r>
            <w:r>
              <w:t>0.0  0.3 ?        Ss     Oct 09 00:00:00 netnsd-session  -d -i --dlopen -p -f  -l libLoadDynamicLibs.so procmgr libProcMgrSetup.so --daemonize</w:t>
            </w:r>
            <w:r>
              <w:br/>
              <w:t xml:space="preserve"> 1725  0.0  0.0 ?        S      Oct 09 00:00:00 netns --agenttitle=Bfd --demuxerOpts=275697984092,275668336464,tb</w:t>
            </w:r>
            <w:r>
              <w:t>l://sysdb/+n,Sysdb (pid:1464) --sysdbfd=7 --dlopen procmgr /usr/bin/Bfd</w:t>
            </w:r>
            <w:r>
              <w:br/>
              <w:t xml:space="preserve"> 1726  0.0  1.1 ?        S      Oct 09 00:03:13 PortSec</w:t>
            </w:r>
            <w:r>
              <w:br/>
              <w:t xml:space="preserve"> 1727  0.0  0.3 ?        Ss     Oct 09 00:00:00 netnsd-session  -d -i --dlopen -p -f  -l libLoadDynamicLibs.so procmgr libProcMg</w:t>
            </w:r>
            <w:r>
              <w:t>rSetup.so --daemonize</w:t>
            </w:r>
            <w:r>
              <w:br/>
              <w:t xml:space="preserve"> 1729  0.0  1.3 ?        S      Oct 09 00:06:28 Bfd</w:t>
            </w:r>
            <w:r>
              <w:br/>
              <w:t xml:space="preserve"> 1730  0.0  0.0 ?        S      Oct 09 00:00:00 netns --agenttitle=Lag --demuxerOpts=275798425594,275754087410,tbl://sysdb/+n,Sysdb (pid:1464) --sysdbfd=7 --dlopen procmgr /usr/bin/L</w:t>
            </w:r>
            <w:r>
              <w:t>ag</w:t>
            </w:r>
            <w:r>
              <w:br/>
              <w:t xml:space="preserve"> 1731  0.0  0.0 ?        S&lt;     Oct 09 00:00:00 [kworker/1:1H]</w:t>
            </w:r>
            <w:r>
              <w:br/>
              <w:t xml:space="preserve"> 1732  0.0  0.3 ?        Ss     Oct 09 00:00:00 netnsd-session  -d -i --dlopen -p -f  -l libLoadDynamicLibs.so procmgr libProcMgrSetup.so --daemonize</w:t>
            </w:r>
            <w:r>
              <w:br/>
              <w:t xml:space="preserve"> 1736  0.0  1.3 ?        S      Oct 09 0</w:t>
            </w:r>
            <w:r>
              <w:t>0:27:50 Lag</w:t>
            </w:r>
            <w:r>
              <w:br/>
              <w:t xml:space="preserve"> 1738  0.0  1.7 ?        S      Oct 09 00:55:02 SuperServer</w:t>
            </w:r>
            <w:r>
              <w:br/>
              <w:t xml:space="preserve"> 1745  0.0  0.0 ?        S      Oct 09 00:00:00 netns --agenttitle=Ira --demuxerOpts=279430842216,279242511590,tbl://sysdb/+n,Sysdb (pid:1464) --sysdbfd=7 --dlopen procmgr /usr/bin/Ira</w:t>
            </w:r>
            <w:r>
              <w:br/>
              <w:t xml:space="preserve"> 1746  0.0  0.3 ?        Ss     Oct 09 00:00:00 netnsd-session  -d -i --dlopen -p -f  -l libLoadDynamicLibs.so procmgr libProcMgrSetup.so --daemonize</w:t>
            </w:r>
            <w:r>
              <w:br/>
              <w:t xml:space="preserve"> 1747  0.0  1.4 ?        S      Oct 09 00:05:47 Ira</w:t>
            </w:r>
            <w:r>
              <w:br/>
              <w:t xml:space="preserve"> 1748  0.0  0.0 ?        S      Oct 09 00:00:00 netns</w:t>
            </w:r>
            <w:r>
              <w:t xml:space="preserve"> --agenttitle=LedPolicy --demuxerOpts=279643633598,279537036113,tbl://sysdb/+n,Sysdb (pid:1464) --sysdbfd=7 --dlopen procmgr /usr/bin/LedPolicy</w:t>
            </w:r>
            <w:r>
              <w:br/>
              <w:t xml:space="preserve"> 1749  0.0  0.3 ?        Ss     Oct 09 00:00:00 netnsd-session  -d -i --dlopen -p -f  -l libLoadDynamicLibs.so p</w:t>
            </w:r>
            <w:r>
              <w:t>rocmgr libProcMgrSetup.so --daemonize</w:t>
            </w:r>
            <w:r>
              <w:br/>
              <w:t xml:space="preserve"> 1753  0.0  1.1 ?        S      Oct 09 00:04:36 LedPolicy</w:t>
            </w:r>
            <w:r>
              <w:br/>
              <w:t xml:space="preserve"> 1754  0.0  0.0 ?        S      Oct 09 00:00:00 netns --agenttitle=EventMgr --demuxerOpts=279769194613,279729578605,tbl://sysdb/+n,Sysdb (pid:1464) --sysdbfd=7 </w:t>
            </w:r>
            <w:r>
              <w:t>--dlopen procmgr /usr/bin/EventMgr</w:t>
            </w:r>
            <w:r>
              <w:br/>
              <w:t xml:space="preserve"> 1755  0.0  0.3 ?        Ss     Oct 09 00:00:00 netnsd-session  -d -i --dlopen -p -f  -l libLoadDynamicLibs.so procmgr libProcMgrSetup.so --daemonize</w:t>
            </w:r>
            <w:r>
              <w:br/>
              <w:t xml:space="preserve"> 1756  0.0  0.0 ?        S      Oct 09 00:00:00 netns --agenttitle=StpT</w:t>
            </w:r>
            <w:r>
              <w:t>xRx --demuxerOpts=279994695436,279989742052,tbl://sysdb/+n,Sysdb (pid:1464) --sysdbfd=7 --dlopen procmgr /usr/bin/StpTxRx</w:t>
            </w:r>
            <w:r>
              <w:br/>
              <w:t xml:space="preserve"> 1757  0.0  1.3 ?        S      Oct 09 00:11:59 EventMgr</w:t>
            </w:r>
            <w:r>
              <w:br/>
              <w:t xml:space="preserve"> 1758  0.0  0.3 ?        Ss     Oct 09 00:00:00 netnsd-session  -d -i --dlope</w:t>
            </w:r>
            <w:r>
              <w:t>n -p -f  -l libLoadDynamicLibs.so procmgr libProcMgrSetup.so --daemonize</w:t>
            </w:r>
            <w:r>
              <w:br/>
              <w:t xml:space="preserve"> 1759  0.0  1.2 ?        S      Oct 09 00:41:25 StpTxRx</w:t>
            </w:r>
            <w:r>
              <w:br/>
              <w:t xml:space="preserve"> 1760  0.0  0.0 ?        S      Oct 09 00:00:00 netns --agenttitle=StandbyCpld --</w:t>
            </w:r>
            <w:r>
              <w:lastRenderedPageBreak/>
              <w:t>demuxerOpts=283497454610,280155363384,tbl://sy</w:t>
            </w:r>
            <w:r>
              <w:t>sdb/+n,Sysdb (pid:1464) --sysdbfd=7 --dlopen procmgr /usr/bin/StandbyCpld</w:t>
            </w:r>
            <w:r>
              <w:br/>
              <w:t xml:space="preserve"> 1761  0.0  0.3 ?        Ss     Oct 09 00:00:00 netnsd-session  -d -i --dlopen -p -f  -l libLoadDynamicLibs.so procmgr libProcMgrSetup.so --daemonize</w:t>
            </w:r>
            <w:r>
              <w:br/>
              <w:t xml:space="preserve"> 1763  0.0  1.1 ?        S      </w:t>
            </w:r>
            <w:r>
              <w:t>Oct 09 00:01:00 StandbyCpld</w:t>
            </w:r>
            <w:r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</w:r>
            <w:r>
              <w:br/>
              <w:t xml:space="preserve"> 1765  0.0  0.3 ?        </w:t>
            </w:r>
            <w:r>
              <w:t>Ss     Oct 09 00:00:00 netnsd-session  -d -i --dlopen -p -f  -l libLoadDynamicLibs.so procmgr libProcMgrSetup.so --daemonize</w:t>
            </w:r>
            <w:r>
              <w:br/>
              <w:t xml:space="preserve"> 1766  0.0  1.0 ?        S      Oct 09 01:02:03 AgentMonitor</w:t>
            </w:r>
            <w:r>
              <w:br/>
              <w:t xml:space="preserve"> 1767  0.0  0.0 ?        S      Oct 09 00:00:00 netns --agenttitle=Tun</w:t>
            </w:r>
            <w:r>
              <w:t>nel --demuxerOpts=283815717588,283815476170,tbl://sysdb/+n,Sysdb (pid:1464) --sysdbfd=7 --dlopen procmgr /usr/bin/Tunnel</w:t>
            </w:r>
            <w:r>
              <w:br/>
              <w:t xml:space="preserve"> 1768  0.0  0.3 ?        Ss     Oct 09 00:00:00 netnsd-session  -d -i --dlopen -p -f  -l libLoadDynamicLibs.so procmgr libProcMgrSetup.</w:t>
            </w:r>
            <w:r>
              <w:t>so --daemonize</w:t>
            </w:r>
            <w:r>
              <w:br/>
              <w:t xml:space="preserve"> 1769  0.0  1.2 ?        S      Oct 09 00:02:20 Tunnel</w:t>
            </w:r>
            <w:r>
              <w:br/>
              <w:t xml:space="preserve"> 1770  0.0  1.5 ?        Sl     Oct 09 00:02:54 Aaa</w:t>
            </w:r>
            <w:r>
              <w:br/>
              <w:t xml:space="preserve"> 1772  0.0  0.0 ?        S      Oct 09 00:00:00 netns --agenttitle=StpTopology --demuxerOpts=284200272970,284200028375,tbl://sysdb/+n,</w:t>
            </w:r>
            <w:r>
              <w:t>Sysdb (pid:1464) --sysdbfd=7 --dlopen procmgr /usr/bin/StpTopology</w:t>
            </w:r>
            <w:r>
              <w:br/>
              <w:t xml:space="preserve"> 1773  0.0  0.3 ?        Ss     Oct 09 00:00:00 netnsd-session  -d -i --dlopen -p -f  -l libLoadDynamicLibs.so procmgr libProcMgrSetup.so --daemonize</w:t>
            </w:r>
            <w:r>
              <w:br/>
              <w:t xml:space="preserve"> 1774  0.0  0.0 ?        S      Oct 09 </w:t>
            </w:r>
            <w:r>
              <w:t>00:00:00 netns --agenttitle=Acl --demuxerOpts=284441840621,284425363995,tbl://sysdb/+n,Sysdb (pid:1464) --sysdbfd=7 --dlopen procmgr /usr/bin/Acl</w:t>
            </w:r>
            <w:r>
              <w:br/>
              <w:t xml:space="preserve"> 1775  0.0  1.2 ?        S      Oct 09 00:05:21 StpTopology</w:t>
            </w:r>
            <w:r>
              <w:br/>
              <w:t xml:space="preserve"> 1776  0.0  0.3 ?        Ss     Oct 09 00:00:00 ne</w:t>
            </w:r>
            <w:r>
              <w:t>tnsd-session  -d -i --dlopen -p -f  -l libLoadDynamicLibs.so procmgr libProcMgrSetup.so --daemonize</w:t>
            </w:r>
            <w:r>
              <w:br/>
              <w:t xml:space="preserve"> 1777  0.0  1.3 ?        S      Oct 09 00:30:54 Acl</w:t>
            </w:r>
            <w:r>
              <w:br/>
              <w:t xml:space="preserve"> 1780  0.0  0.0 ?        S      Oct 09 00:00:00 netns --agenttitle=Stp --demuxerOpts=288142997842,287926</w:t>
            </w:r>
            <w:r>
              <w:t>529966,tbl://sysdb/+n,Sysdb (pid:1464) --sysdbfd=7 --dlopen procmgr /usr/bin/Stp</w:t>
            </w:r>
            <w:r>
              <w:br/>
              <w:t xml:space="preserve"> 1781  0.0  0.3 ?        Ss     Oct 09 00:00:00 netnsd-session  -d -i --dlopen -p -f  -l libLoadDynamicLibs.so procmgr libProcMgrSetup.so --daemonize</w:t>
            </w:r>
            <w:r>
              <w:br/>
              <w:t xml:space="preserve"> 1782  0.0  1.1 ?        </w:t>
            </w:r>
            <w:r>
              <w:t>S      Oct 09 00:08:02 Stp</w:t>
            </w:r>
            <w:r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</w:r>
            <w:r>
              <w:br/>
              <w:t xml:space="preserve"> 1784  0.0  0.3 </w:t>
            </w:r>
            <w:r>
              <w:t xml:space="preserve">?        Ss     Oct 09 00:00:00 netnsd-session  -d -i --dlopen </w:t>
            </w:r>
            <w:r>
              <w:lastRenderedPageBreak/>
              <w:t>-p -f  -l libLoadDynamicLibs.so procmgr libProcMgrSetup.so --daemonize</w:t>
            </w:r>
            <w:r>
              <w:br/>
              <w:t xml:space="preserve"> 1785  0.0  0.0 ?        S      Oct 09 00:00:00 netns --agenttitle=McastCommon6 --demuxerOpts=288476386621,288476154232,tb</w:t>
            </w:r>
            <w:r>
              <w:t>l://sysdb/+n,Sysdb (pid:1464) --sysdbfd=7 --dlopen procmgr /usr/bin/McastCommon6</w:t>
            </w:r>
            <w:r>
              <w:br/>
              <w:t xml:space="preserve"> 1787  0.0  1.1 ?        S      Oct 09 00:02:52 KernelNetworkInfo</w:t>
            </w:r>
            <w:r>
              <w:br/>
              <w:t xml:space="preserve"> 1788  0.0  0.3 ?        Ss     Oct 09 00:00:00 netnsd-session  -d -i --dlopen -p -f  -l libLoadDynamicLibs.s</w:t>
            </w:r>
            <w:r>
              <w:t>o procmgr libProcMgrSetup.so --daemonize</w:t>
            </w:r>
            <w:r>
              <w:br/>
              <w:t xml:space="preserve"> 1791  0.0  1.2 ?        S      Oct 09 00:05:17 McastCommon6</w:t>
            </w:r>
            <w:r>
              <w:br/>
              <w:t xml:space="preserve"> 1792  0.0  0.0 ?        S      Oct 09 00:00:00 netns --agenttitle=LacpTxAgent --demuxerOpts=288660551570,288660315029,tbl://sysdb/+n,Sysdb (pid:1464) --s</w:t>
            </w:r>
            <w:r>
              <w:t>ysdbfd=7 --dlopen procmgr /usr/bin/LacpTxAgent</w:t>
            </w:r>
            <w:r>
              <w:br/>
              <w:t xml:space="preserve"> 1793  0.0  0.3 ?        Ss     Oct 09 00:00:00 netnsd-session  -d -i --dlopen -p -f  -l libLoadDynamicLibs.so procmgr libProcMgrSetup.so --daemonize</w:t>
            </w:r>
            <w:r>
              <w:br/>
              <w:t xml:space="preserve"> 1794  0.0  1.2 ?        S      Oct 09 00:05:24 LacpTxAgent</w:t>
            </w:r>
            <w:r>
              <w:br/>
              <w:t xml:space="preserve"> 1795  0.0  0.0 ?        S      Oct 09 00:00:00 netns --agenttitle=Arp --demuxerOpts=292182880197,292182644203,tbl://sysdb/+n,Sysdb (pid:1464) --sysdbfd=7 --dlopen procmgr /usr/bin/Arp</w:t>
            </w:r>
            <w:r>
              <w:br/>
              <w:t xml:space="preserve"> 1797  0.0  0.3 ?        Ss     Oct 09 00:00:00 netnsd-session  -d -i </w:t>
            </w:r>
            <w:r>
              <w:t>--dlopen -p -f  -l libLoadDynamicLibs.so procmgr libProcMgrSetup.so --daemonize</w:t>
            </w:r>
            <w:r>
              <w:br/>
              <w:t xml:space="preserve"> 1798  0.0  0.0 ?        S      Oct 09 00:00:00 netns --agenttitle=KernelFib --demuxerOpts=292387136971,292386913377,tbl://sysdb/+n,Sysdb (pid:1464) --sysdbfd=7 --dlopen procmg</w:t>
            </w:r>
            <w:r>
              <w:t>r /usr/bin/KernelFib</w:t>
            </w:r>
            <w:r>
              <w:br/>
              <w:t xml:space="preserve"> 1799  0.0  1.4 ?        S      Oct 09 00:07:43 Arp</w:t>
            </w:r>
            <w:r>
              <w:br/>
              <w:t xml:space="preserve"> 1801  0.0  0.3 ?        Ss     Oct 09 00:00:00 netnsd-session  -d -i --dlopen -p -f  -l libLoadDynamicLibs.so procmgr libProcMgrSetup.so --daemonize</w:t>
            </w:r>
            <w:r>
              <w:br/>
              <w:t xml:space="preserve"> 1802  0.0  1.3 ?        S      O</w:t>
            </w:r>
            <w:r>
              <w:t>ct 09 00:05:21 KernelFib</w:t>
            </w:r>
            <w:r>
              <w:br/>
              <w:t xml:space="preserve"> 1803  0.0  0.0 ?        S      Oct 09 00:00:00 netns --agenttitle=Qos --demuxerOpts=292597182171,292545957912,tbl://sysdb/+n,Sysdb (pid:1464) --sysdbfd=7 --dlopen procmgr /usr/bin/Qos</w:t>
            </w:r>
            <w:r>
              <w:br/>
              <w:t xml:space="preserve"> 1804  0.0  0.3 ?        Ss     Oct 09 00:00:0</w:t>
            </w:r>
            <w:r>
              <w:t>0 netnsd-session  -d -i --dlopen -p -f  -l libLoadDynamicLibs.so procmgr libProcMgrSetup.so --daemonize</w:t>
            </w:r>
            <w:r>
              <w:br/>
              <w:t xml:space="preserve"> 1805  0.0  1.2 ?        S      Oct 09 00:04:12 Qos</w:t>
            </w:r>
            <w:r>
              <w:br/>
              <w:t xml:space="preserve"> 1808  0.0  0.0 ?        S      Oct 09 00:00:00 netns --agenttitle=Thermostat --demuxerOpts=29303118</w:t>
            </w:r>
            <w:r>
              <w:t>2227,292789955533,tbl://sysdb/+n,Sysdb (pid:1464) --sysdbfd=7 --dlopen procmgr /usr/bin/Thermostat</w:t>
            </w:r>
            <w:r>
              <w:br/>
              <w:t xml:space="preserve"> 1811  0.0  0.3 ?        Ss     Oct 09 00:00:00 netnsd-session  -d -i --dlopen -p -f  -l libLoadDynamicLibs.so procmgr libProcMgrSetup.so --daemonize</w:t>
            </w:r>
            <w:r>
              <w:br/>
              <w:t xml:space="preserve"> 1813  </w:t>
            </w:r>
            <w:r>
              <w:t>0.0  0.0 ?        S      Oct 09 00:00:00 netns --agenttitle=L2Rib --demuxerOpts=296490028279,296489674232,tbl://sysdb/+n,Sysdb (pid:1464) --sysdbfd=7 --dlopen procmgr /usr/bin/L2Rib</w:t>
            </w:r>
            <w:r>
              <w:br/>
              <w:t xml:space="preserve"> 1814  0.0  1.1 ?        S      Oct 09 00:02:50 Thermostat</w:t>
            </w:r>
            <w:r>
              <w:br/>
            </w:r>
            <w:r>
              <w:lastRenderedPageBreak/>
              <w:t xml:space="preserve"> 1816  0.0  0.3</w:t>
            </w:r>
            <w:r>
              <w:t xml:space="preserve"> ?        Ss     Oct 09 00:00:00 netnsd-session  -d -i --dlopen -p -f  -l libLoadDynamicLibs.so procmgr libProcMgrSetup.so --daemonize</w:t>
            </w:r>
            <w:r>
              <w:br/>
              <w:t xml:space="preserve"> 1818  0.0  1.2 ?        S      Oct 09 00:01:49 L2Rib</w:t>
            </w:r>
            <w:r>
              <w:br/>
              <w:t xml:space="preserve"> 1820  0.0  0.0 ?        S      Oct 09 00:00:00 netns --agenttitle=</w:t>
            </w:r>
            <w:r>
              <w:t>TopoAgent --demuxerOpts=296723998947,296723793865,tbl://sysdb/+n,Sysdb (pid:1464) --sysdbfd=7 --dlopen procmgr /usr/bin/TopoAgent --scheduled</w:t>
            </w:r>
            <w:r>
              <w:br/>
              <w:t xml:space="preserve"> 1821  0.0  0.3 ?        Ss     Oct 09 00:00:00 netnsd-session  -d -i --dlopen -p -f  -l libLoadDynamicLibs.so pro</w:t>
            </w:r>
            <w:r>
              <w:t>cmgr libProcMgrSetup.so --daemonize</w:t>
            </w:r>
            <w:r>
              <w:br/>
              <w:t xml:space="preserve"> 1823  0.0  0.0 ?        S      Oct 09 00:00:00 netns --agenttitle=PowerFuse --demuxerOpts=296913137499,296912919995,tbl://sysdb/+n,Sysdb (pid:1464) --sysdbfd=7 --dlopen procmgr /usr/bin/PowerFuse</w:t>
            </w:r>
            <w:r>
              <w:br/>
              <w:t xml:space="preserve"> 1824  0.0  1.1 ?      </w:t>
            </w:r>
            <w:r>
              <w:t xml:space="preserve">  S      Oct 09 00:02:46 TopoAgent</w:t>
            </w:r>
            <w:r>
              <w:br/>
              <w:t xml:space="preserve"> 1826  0.0  0.3 ?        Ss     Oct 09 00:00:00 netnsd-session  -d -i --dlopen -p -f  -l libLoadDynamicLibs.so procmgr libProcMgrSetup.so --daemonize</w:t>
            </w:r>
            <w:r>
              <w:br/>
              <w:t xml:space="preserve"> 1828  0.0  1.0 ?        S      Oct 09 00:01:01 PowerFuse</w:t>
            </w:r>
            <w:r>
              <w:br/>
              <w:t xml:space="preserve"> 1830  0.0  0</w:t>
            </w:r>
            <w:r>
              <w:t>.0 ?        S      Oct 09 00:00:00 netns --agenttitle=PowerManager --demuxerOpts=297125141566,297124919716,tbl://sysdb/+n,Sysdb (pid:1464) --sysdbfd=7 --dlopen procmgr /usr/bin/PowerManager</w:t>
            </w:r>
            <w:r>
              <w:br/>
              <w:t xml:space="preserve"> 1832  0.0  0.3 ?        Ss     Oct 09 00:00:00 netnsd-session  -d</w:t>
            </w:r>
            <w:r>
              <w:t xml:space="preserve"> -i --dlopen -p -f  -l libLoadDynamicLibs.so procmgr libProcMgrSetup.so --daemonize</w:t>
            </w:r>
            <w:r>
              <w:br/>
              <w:t xml:space="preserve"> 1833  0.0  0.0 ?        S      Oct 09 00:00:00 netns --agenttitle=Ebra --demuxerOpts=300674037695,300668400686,tbl://sysdb/+n,Sysdb (pid:1464) --sysdbfd=7 --dlopen procmgr</w:t>
            </w:r>
            <w:r>
              <w:t xml:space="preserve"> /usr/bin/Ebra</w:t>
            </w:r>
            <w:r>
              <w:br/>
              <w:t xml:space="preserve"> 1835  0.0  1.1 ?        S      Oct 09 00:01:00 PowerManager</w:t>
            </w:r>
            <w:r>
              <w:br/>
              <w:t xml:space="preserve"> 1838  0.0  0.3 ?        Ss     Oct 09 00:00:00 netnsd-session  -d -i --dlopen -p -f  -l libLoadDynamicLibs.so procmgr libProcMgrSetup.so --daemonize</w:t>
            </w:r>
            <w:r>
              <w:br/>
              <w:t xml:space="preserve"> 1842  0.0  1.3 ?        S    </w:t>
            </w:r>
            <w:r>
              <w:t xml:space="preserve">  Oct 09 00:10:51 Ebra</w:t>
            </w:r>
            <w:r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</w:r>
            <w:r>
              <w:br/>
              <w:t xml:space="preserve"> 1857  0.0  0.3 ?     </w:t>
            </w:r>
            <w:r>
              <w:t xml:space="preserve">   Ss     Oct 09 00:00:00 netnsd-session  -d -i --dlopen -p -f  -l libLoadDynamicLibs.so procmgr libProcMgrSetup.so --daemonize</w:t>
            </w:r>
            <w:r>
              <w:br/>
              <w:t xml:space="preserve"> 1860  0.0  1.1 ?        S      Oct 09 00:00:59 ReloadCauseAgent</w:t>
            </w:r>
            <w:r>
              <w:br/>
              <w:t xml:space="preserve"> 1861  0.0  0.0 ?        S      Oct 09 00:00:00 netns --agentti</w:t>
            </w:r>
            <w:r>
              <w:t>tle=SharedSecretProfile --demuxerOpts=301283236428,301260543814,tbl://sysdb/+n,Sysdb (pid:1464) --sysdbfd=7 --dlopen procmgr /usr/bin/SharedSecretProfile</w:t>
            </w:r>
            <w:r>
              <w:br/>
              <w:t xml:space="preserve"> 1866  0.0  0.3 ?        Ss     Oct 09 00:00:00 netnsd-session  -d -i --dlopen -p -f  -l libLoadDynami</w:t>
            </w:r>
            <w:r>
              <w:t>cLibs.so procmgr libProcMgrSetup.so --daemonize</w:t>
            </w:r>
            <w:r>
              <w:br/>
            </w:r>
            <w:r>
              <w:lastRenderedPageBreak/>
              <w:t xml:space="preserve"> 1867  0.0  1.5 ?        S      Oct 09 00:05:34 IgmpSnooping</w:t>
            </w:r>
            <w:r>
              <w:br/>
              <w:t xml:space="preserve"> 1868  0.0  1.0 ?        S      Oct 09 00:00:59 SharedSecretProfile</w:t>
            </w:r>
            <w:r>
              <w:br/>
              <w:t xml:space="preserve"> 1882  0.0  0.0 ?        S      Oct 09 00:00:00 netns --agenttitle=StaticRoute </w:t>
            </w:r>
            <w:r>
              <w:t>--demuxerOpts=305461543441,305461133260,tbl://sysdb/+n,Sysdb (pid:1464) --sysdbfd=7 --dlopen procmgr /usr/bin/StaticRoute --scheduled</w:t>
            </w:r>
            <w:r>
              <w:br/>
              <w:t xml:space="preserve"> 1887  0.0  0.3 ?        Ss     Oct 09 00:00:00 netnsd-session  -d -i --dlopen -p -f  -l libLoadDynamicLibs.so procmgr lib</w:t>
            </w:r>
            <w:r>
              <w:t>ProcMgrSetup.so --daemonize</w:t>
            </w:r>
            <w:r>
              <w:br/>
              <w:t xml:space="preserve"> 1888  0.0  1.3 ?        S      Oct 09 00:02:51 StaticRoute</w:t>
            </w:r>
            <w:r>
              <w:br/>
              <w:t xml:space="preserve"> 1891  0.0  0.0 ?        S      Oct 09 00:00:00 netns --agenttitle=IpRib --demuxerOpts=305680427337,305680168169,tbl://sysdb/+n,Sysdb (pid:1464) --sysdbfd=7 --dlopen pr</w:t>
            </w:r>
            <w:r>
              <w:t>ocmgr /usr/bin/IpRib --scheduled</w:t>
            </w:r>
            <w:r>
              <w:br/>
              <w:t xml:space="preserve"> 1896  0.0  0.3 ?        Ss     Oct 09 00:00:00 netnsd-session  -d -i --dlopen -p -f  -l libLoadDynamicLibs.so procmgr libProcMgrSetup.so --daemonize</w:t>
            </w:r>
            <w:r>
              <w:br/>
              <w:t xml:space="preserve"> 1897  0.0  0.0 ?        S      Oct 09 00:00:00 netns --agenttitle=BgpCli</w:t>
            </w:r>
            <w:r>
              <w:t>Helper --demuxerOpts=305860331663,305860120352,tbl://sysdb/+n,Sysdb (pid:1464) --sysdbfd=7 --dlopen procmgr /usr/bin/BgpCliHelper --scheduled</w:t>
            </w:r>
            <w:r>
              <w:br/>
              <w:t xml:space="preserve"> 1898  0.0  1.6 ?        S      Oct 09 00:07:33 IpRib</w:t>
            </w:r>
            <w:r>
              <w:br/>
              <w:t xml:space="preserve"> 1901  0.0  0.3 ?        Ss     Oct 09 00:00:00 netnsd-sessi</w:t>
            </w:r>
            <w:r>
              <w:t>on  -d -i --dlopen -p -f  -l libLoadDynamicLibs.so procmgr libProcMgrSetup.so --daemonize</w:t>
            </w:r>
            <w:r>
              <w:br/>
              <w:t xml:space="preserve"> 1904  0.0  0.0 ?        S      Oct 09 00:00:00 netns --agenttitle=ConnectedRoute --demuxerOpts=309314764439,309314498787,tbl://sysdb/+n,Sysdb (pid:1464) --sysdbfd=7 </w:t>
            </w:r>
            <w:r>
              <w:t>--dlopen procmgr /usr/bin/ConnectedRoute</w:t>
            </w:r>
            <w:r>
              <w:br/>
              <w:t xml:space="preserve"> 1905  0.0  1.9 ?        S      Oct 09 00:03:33 BgpCliHelper</w:t>
            </w:r>
            <w:r>
              <w:br/>
              <w:t xml:space="preserve"> 1907  0.0  0.3 ?        Ss     Oct 09 00:00:00 netnsd-session  -d -i --dlopen -p -f  -l libLoadDynamicLibs.so procmgr libProcMgrSetup.so --daemonize</w:t>
            </w:r>
            <w:r>
              <w:br/>
              <w:t xml:space="preserve"> 190</w:t>
            </w:r>
            <w:r>
              <w:t>8  0.0  0.0 ?        S      Oct 09 00:00:00 netns --agenttitle=RouteInput --demuxerOpts=309483970353,309483752885,tbl://sysdb/+n,Sysdb (pid:1464) --sysdbfd=7 --dlopen procmgr /usr/bin/RouteInput</w:t>
            </w:r>
            <w:r>
              <w:br/>
              <w:t xml:space="preserve"> 1909  0.0  1.2 ?        S      Oct 09 00:05:38 ConnectedRout</w:t>
            </w:r>
            <w:r>
              <w:t>e</w:t>
            </w:r>
            <w:r>
              <w:br/>
              <w:t xml:space="preserve"> 1912  0.0  0.3 ?        Ss     Oct 09 00:00:00 netnsd-session  -d -i --dlopen -p -f  -l libLoadDynamicLibs.so procmgr libProcMgrSetup.so --daemonize</w:t>
            </w:r>
            <w:r>
              <w:br/>
              <w:t xml:space="preserve"> 1913  0.0  2.2 ?        Sl     Oct 09 00:18:38 Bgp</w:t>
            </w:r>
            <w:r>
              <w:br/>
              <w:t xml:space="preserve"> 1916  0.0  1.3 ?        S      Oct 09 00:03:30 Rout</w:t>
            </w:r>
            <w:r>
              <w:t>eInput</w:t>
            </w:r>
            <w:r>
              <w:br/>
              <w:t xml:space="preserve"> 1924  0.0  0.0 ?        S      Oct 09 00:00:00 netns --agenttitle=Sfe --demuxerOpts=310187581898,309839049654,tbl://sysdb/+n,Sysdb (pid:1464) --sysdbfd=7 --dlopen procmgr /usr/bin/Sfe</w:t>
            </w:r>
            <w:r>
              <w:br/>
              <w:t xml:space="preserve"> 1926  0.0  0.3 ?        Ss     Oct 09 00:00:00 netnsd-session  </w:t>
            </w:r>
            <w:r>
              <w:t>-d -i --dlopen -p -f  -l libLoadDynamicLibs.so procmgr libProcMgrSetup.so --daemonize</w:t>
            </w:r>
            <w:r>
              <w:br/>
              <w:t xml:space="preserve"> 2274  0.0  0.0 ?        Ssl    Oct 09 00:00:57 /usr/sbin/rsyslogd -n</w:t>
            </w:r>
            <w:r>
              <w:br/>
              <w:t xml:space="preserve"> 2325  0.0  0.0 ?        S      Oct 09 00:00:00 /usr/sbin/dnsmasq</w:t>
            </w:r>
            <w:r>
              <w:br/>
            </w:r>
            <w:r>
              <w:lastRenderedPageBreak/>
              <w:t xml:space="preserve"> 2420  0.0  0.0 ?        S      Oc</w:t>
            </w:r>
            <w:r>
              <w:t>t 09 00:00:00 netns --agenttitle=LicenseManager --demuxerOpts=357235757262,357235513961,tbl://sysdb/+n,Sysdb (pid:1464) --sysdbfd=7 --dlopen procmgr /usr/bin/LicenseManager</w:t>
            </w:r>
            <w:r>
              <w:br/>
              <w:t xml:space="preserve"> 2423  0.0  0.3 ?        Ss     Oct 09 00:00:00 netnsd-session  -d -i --dlopen -p -</w:t>
            </w:r>
            <w:r>
              <w:t>f  -l libLoadDynamicLibs.so procmgr libProcMgrSetup.so --daemonize</w:t>
            </w:r>
            <w:r>
              <w:br/>
              <w:t xml:space="preserve"> 2425  0.0  1.1 ?        S      Oct 09 00:01:04 LicenseManager</w:t>
            </w:r>
            <w:r>
              <w:br/>
              <w:t xml:space="preserve"> 2617  0.0  0.0 ?        S      Oct 09 00:00:00 /usr/bin/conlogd</w:t>
            </w:r>
            <w:r>
              <w:br/>
              <w:t xml:space="preserve"> 2618  0.0  0.0 tty1     Ss+    Oct 09 00:00:00 /sbin/agetty </w:t>
            </w:r>
            <w:r>
              <w:t>--noclear tty1 linux</w:t>
            </w:r>
            <w:r>
              <w:br/>
              <w:t xml:space="preserve"> 2619  0.0  0.0 ttyS0    Ss+    Oct 09 00:00:00 /sbin/mingetty --noclear /dev/ttyS0</w:t>
            </w:r>
            <w:r>
              <w:br/>
              <w:t xml:space="preserve"> 2623  0.0  0.0 ?        S      Oct 09 00:00:00 sh -c /usr/bin/tail -n 0 --retry --follow=name --pid=2617 /var/log/eos-console | sed 's/\(.*\)/\1\r/'</w:t>
            </w:r>
            <w:r>
              <w:br/>
              <w:t xml:space="preserve"> </w:t>
            </w:r>
            <w:r>
              <w:t>2626  0.0  0.0 ?        S      Oct 09 00:00:34 /usr/bin/tail -n 0 --retry --follow=name --pid=2617 /var/log/eos-console</w:t>
            </w:r>
            <w:r>
              <w:br/>
              <w:t xml:space="preserve"> 2627  0.0  0.0 ?        S      Oct 09 00:00:00 sed s/\(.*\)/\1\r/</w:t>
            </w:r>
            <w:r>
              <w:br/>
              <w:t xml:space="preserve"> 2629  0.0  0.0 ?        Zs     Oct 09 00:00:00 [SuperServer] &lt;defunc</w:t>
            </w:r>
            <w:r>
              <w:t>t&gt;</w:t>
            </w:r>
            <w:r>
              <w:br/>
              <w:t xml:space="preserve"> 2678  0.0  0.0 ?        S      Oct 09 00:00:00 netns --agenttitle=Ipsec --demuxerOpts=378052162806,378051926006,tbl://sysdb/+n,Sysdb (pid:1464) --sysdbfd=7 --dlopen procmgr /usr/bin/Ipsec</w:t>
            </w:r>
            <w:r>
              <w:br/>
              <w:t xml:space="preserve"> 2679  0.0  0.3 ?        Ss     Oct 09 00:00:00 netnsd-session  </w:t>
            </w:r>
            <w:r>
              <w:t>-d -i --dlopen -p -f  -l libLoadDynamicLibs.so procmgr libProcMgrSetup.so --daemonize</w:t>
            </w:r>
            <w:r>
              <w:br/>
              <w:t xml:space="preserve"> 2681  0.0  1.2 ?        S      Oct 09 00:17:24 Ipsec</w:t>
            </w:r>
            <w:r>
              <w:br/>
              <w:t xml:space="preserve"> 2684  0.0  0.4 ?        Ss     Oct 09 00:00:02 dhclient -e SYSNAME=ar -e SYSDBSOCKNAME=sysdb -e VRFNAME=default -sf</w:t>
            </w:r>
            <w:r>
              <w:t xml:space="preserve"> /etc/dhcp/dhclient-script.py -pf /var/run/dhclient-default.pid -cf /etc/dhcp/dhclient-default.conf -lf /var/lib/dhclient/dhclient-default.leases -e et1=Ethernet1</w:t>
            </w:r>
            <w:r>
              <w:br/>
              <w:t xml:space="preserve"> 2713  0.0  0.1 ?        Ssl    Oct 09 00:01:33 ntpd -u ntp:ntp -g -p /var/run/ntpd.pid</w:t>
            </w:r>
            <w:r>
              <w:br/>
              <w:t xml:space="preserve"> 2717</w:t>
            </w:r>
            <w:r>
              <w:t xml:space="preserve">  0.0  0.0 ?        Ss     Oct 09 00:00:00 fusermount -o rw,nosuid,nodev,allow_other,auto_unmount,subtype=MfibFuse -- /BessProc</w:t>
            </w:r>
            <w:r>
              <w:br/>
              <w:t xml:space="preserve"> 3345  0.0  0.0 ?        Ss     Oct 09 00:00:00 /usr/libexec/strongswan/starter --daemon charon</w:t>
            </w:r>
            <w:r>
              <w:br/>
              <w:t xml:space="preserve"> 3347  0.0  0.1 ?        Ssl    </w:t>
            </w:r>
            <w:r>
              <w:t>Oct 09 00:03:30 /usr/libexec/strongswan/charon --use-syslog</w:t>
            </w:r>
            <w:r>
              <w:br/>
              <w:t xml:space="preserve"> 4607  0.0  0.0 ?        S      Oct 09 00:00:00 netns --agenttitle=CapiApp --demuxerOpts=5742810699600,5742810359951,tbl://sysdb/+n,Sysdb (pid:1464) --sysdbfd=7 --dlopen procmgr /usr/bin/CapiApp -</w:t>
            </w:r>
            <w:r>
              <w:t>-ini /etc/uwsgi/CapiApp.ini</w:t>
            </w:r>
            <w:r>
              <w:br/>
              <w:t xml:space="preserve"> 4608  0.0  0.3 ?        Ss     Oct 09 00:00:00 netnsd-session  -d -i --dlopen -p -f  -l libLoadDynamicLibs.so procmgr libProcMgrSetup.so --daemonize</w:t>
            </w:r>
            <w:r>
              <w:br/>
              <w:t xml:space="preserve"> 4609  0.0  1.3 ?        Sl     Oct 09 00:01:07 CapiApp         -d -i --dlopen</w:t>
            </w:r>
            <w:r>
              <w:t xml:space="preserve"> -p -f  -l libLoadDynamicLibs.so procmgr libProcMgrSetup.so --daemonize</w:t>
            </w:r>
            <w:r>
              <w:br/>
              <w:t xml:space="preserve"> 4653  0.0  0.0 ?        Ss     Oct 09 00:00:00 nginx: master process </w:t>
            </w:r>
            <w:r>
              <w:lastRenderedPageBreak/>
              <w:t>/usr/sbin/nginx -c /etc/nginx/nginx.conf -g pid /var/run/nginx.pid;</w:t>
            </w:r>
            <w:r>
              <w:br/>
              <w:t xml:space="preserve"> 4655  0.0  0.1 ?        S      Oct 09 00:00:0</w:t>
            </w:r>
            <w:r>
              <w:t xml:space="preserve">3 nginx: worker process                                              </w:t>
            </w:r>
            <w:r>
              <w:br/>
              <w:t xml:space="preserve"> 5394  0.0  0.0 ?        S      Nov 25 00:00:00 /bin/sh /var/awslogs/bin/awslogs-agent-launcher.sh</w:t>
            </w:r>
            <w:r>
              <w:br/>
              <w:t>10438  0.0  0.0 ?        S    14:42:00 00:00:00 [kworker/0:1]</w:t>
            </w:r>
            <w:r>
              <w:br/>
              <w:t xml:space="preserve">16027  0.0  0.0 ?        </w:t>
            </w:r>
            <w:r>
              <w:t>S    15:54:00 00:00:00 [kworker/0:0]</w:t>
            </w:r>
            <w:r>
              <w:br/>
              <w:t>16537  0.0  0.0 ?        S    16:01:01 00:00:00 [kworker/0:4]</w:t>
            </w:r>
            <w:r>
              <w:br/>
              <w:t>16932  0.0  0.0 ?        Rs   16:06:26 00:00:00 ps -e -o pid,pcpu,pmem,tt,stat,lstart,start,time,cmd --sort=-pcpu -ww</w:t>
            </w:r>
            <w:r>
              <w:br/>
              <w:t xml:space="preserve">20558  0.0  0.0 ?        S      Nov 08 </w:t>
            </w:r>
            <w:r>
              <w:t>00:00:01 [kworker/u8:1]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8" w:name="_Toc57810088"/>
      <w:r>
        <w:lastRenderedPageBreak/>
        <w:t>3.1.2 DUT: KG-TOPOLOGY-CLOUDEOSRR2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test_1_min_cpu_utlization_on_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1 minute CPU % is under specificied value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1.11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1 minute CPU utilization is less than specified value on |kg-topology-CloudEosRR2|.</w:t>
            </w:r>
            <w:r>
              <w:br/>
              <w:t xml:space="preserve">GIVEN CPU </w:t>
            </w:r>
            <w:r>
              <w:t>utilization is less than |10|.</w:t>
            </w:r>
            <w:r>
              <w:br/>
              <w:t>WHEN CPU utilization is |1.11|.</w:t>
            </w:r>
            <w:r>
              <w:br/>
              <w:t>THEN test case result is |True|.</w:t>
            </w:r>
            <w:r>
              <w:br/>
              <w:t>OUTPUT of |show processes| is :</w:t>
            </w:r>
            <w:r>
              <w:br/>
            </w:r>
            <w:r>
              <w:br/>
              <w:t xml:space="preserve"> 16:06:27 up 53 days, 23:57,  0 users,  load average: 1.09, 1.11, 1.12</w:t>
            </w:r>
            <w:r>
              <w:br/>
              <w:t xml:space="preserve">  PID %CPU %MEM TT       STAT  STARTED     TIME CMD</w:t>
            </w:r>
            <w:r>
              <w:br/>
              <w:t xml:space="preserve"> 186</w:t>
            </w:r>
            <w:r>
              <w:t>7  102  3.4 ?        Sl     Oct 09 55-06:34:05 Sfe</w:t>
            </w:r>
            <w:r>
              <w:br/>
              <w:t>22248  1.0  0.0 ?        Rs   16:06:26 00:00:00 ps -e -o pid,pcpu,pmem,tt,stat,lstart,start,time,cmd --sort=-pcpu -ww</w:t>
            </w:r>
            <w:r>
              <w:br/>
              <w:t xml:space="preserve"> 1699  0.4  2.0 ?        Sl     Oct 09 05:14:03 /usr/bin/TerminAttr -cvaddr=apiserver.a</w:t>
            </w:r>
            <w:r>
              <w:t>rista.io:443 -cvcompression=gzip -cvauth=token-secure,/tmp/token -smashexcludes=ale,flexCounter,hardware,kni,pulse,strata-ingestexclude=/Sysdb/cell/1/agent,/Sysdb/cell/2/agent -cvvrf=default -cvsourceip=11.201.13.101 -taillogs -grpcaddr=0.0.0.0:6042</w:t>
            </w:r>
            <w:r>
              <w:br/>
              <w:t xml:space="preserve">22426 </w:t>
            </w:r>
            <w:r>
              <w:t xml:space="preserve"> 0.2  0.7 ?        SNl    Nov 30 00:07:43 python2.7 /var/awslogs/bin/aws logs push --config-file /mnt/flash/awslogs/awslogs.conf --additional-configs-dir /mnt/flash/awslogs/config</w:t>
            </w:r>
            <w:r>
              <w:br/>
              <w:t xml:space="preserve"> 1220  0.1  0.9 ?        S      Oct 09 02:29:49 ProcMgr-worker</w:t>
            </w:r>
            <w:r>
              <w:br/>
              <w:t xml:space="preserve"> 1569  0.1  7</w:t>
            </w:r>
            <w:r>
              <w:t>.1 ?        Sl     Oct 09 01:44:23 ConfigAgent</w:t>
            </w:r>
            <w:r>
              <w:br/>
            </w:r>
            <w:r>
              <w:lastRenderedPageBreak/>
              <w:t xml:space="preserve">    1  0.0  0.0 ?        Ss     Oct 09 00:07:33 /sbin/init</w:t>
            </w:r>
            <w:r>
              <w:br/>
              <w:t xml:space="preserve">    2  0.0  0.0 ?        S      Oct 09 00:00:00 [kthreadd]</w:t>
            </w:r>
            <w:r>
              <w:br/>
              <w:t xml:space="preserve">    3  0.0  0.0 ?        S      Oct 09 00:00:43 [ksoftirqd/0]</w:t>
            </w:r>
            <w:r>
              <w:br/>
              <w:t xml:space="preserve">    5  0.0  0.0 ?        S&lt;  </w:t>
            </w:r>
            <w:r>
              <w:t xml:space="preserve">   Oct 09 00:00:00 [kworker/0:0H]</w:t>
            </w:r>
            <w:r>
              <w:br/>
              <w:t xml:space="preserve">    6  0.0  0.0 ?        S      Oct 09 00:00:02 [kworker/u8:0]</w:t>
            </w:r>
            <w:r>
              <w:br/>
              <w:t xml:space="preserve">    7  0.0  0.0 ?        S      Oct 09 00:01:12 [rcu_preempt]</w:t>
            </w:r>
            <w:r>
              <w:br/>
              <w:t xml:space="preserve">    8  0.0  0.0 ?        S      Oct 09 00:00:00 [rcu_sched]</w:t>
            </w:r>
            <w:r>
              <w:br/>
              <w:t xml:space="preserve">    9  0.0  0.0 ?        S      Oct 0</w:t>
            </w:r>
            <w:r>
              <w:t>9 00:00:00 [rcu_bh]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       S&lt;     Oct 09 00:00:00 [lru-add-drain]</w:t>
            </w:r>
            <w:r>
              <w:br/>
              <w:t xml:space="preserve">   12  0.0  0.0 ?        S      Oct 09 00:00:02 [watchdog/0]</w:t>
            </w:r>
            <w:r>
              <w:br/>
              <w:t xml:space="preserve">   13  0.0  0.0 ?        S      Oct 09 00:00:00 [</w:t>
            </w:r>
            <w:r>
              <w:t>cpuhp/0]</w:t>
            </w:r>
            <w:r>
              <w:br/>
              <w:t xml:space="preserve">   14  0.0  0.0 ?        S      Oct 09 00:00:00 [cpuhp/1]</w:t>
            </w:r>
            <w:r>
              <w:br/>
              <w:t xml:space="preserve">   15  0.0  0.0 ?        S      Oct 09 00:00:05 [watchdog/1]</w:t>
            </w:r>
            <w:r>
              <w:br/>
              <w:t xml:space="preserve">   16  0.0  0.0 ?        S      Oct 09 00:00:00 [migration/1]</w:t>
            </w:r>
            <w:r>
              <w:br/>
              <w:t xml:space="preserve">   17  0.0  0.0 ?        S      Oct 09 00:00:00 [ksoftirqd/1]</w:t>
            </w:r>
            <w:r>
              <w:br/>
              <w:t xml:space="preserve">   1</w:t>
            </w:r>
            <w:r>
              <w:t>8  0.0  0.0 ?        S      Oct 09 00:00:00 [kworker/1:0]</w:t>
            </w:r>
            <w:r>
              <w:br/>
              <w:t xml:space="preserve">   19  0.0  0.0 ?        S&lt;     Oct 09 00:00:00 [kworker/1:0H]</w:t>
            </w:r>
            <w:r>
              <w:br/>
              <w:t xml:space="preserve">   20  0.0  0.0 ?        S      Oct 09 00:00:00 [cpuhp/2]</w:t>
            </w:r>
            <w:r>
              <w:br/>
              <w:t xml:space="preserve">   21  0.0  0.0 ?        S      Oct 09 00:00:00 [watchdog/2]</w:t>
            </w:r>
            <w:r>
              <w:br/>
              <w:t xml:space="preserve">   22  0.0  0.0 </w:t>
            </w:r>
            <w:r>
              <w:t>?        S      Oct 09 00:00:00 [migration/2]</w:t>
            </w:r>
            <w:r>
              <w:br/>
              <w:t xml:space="preserve">   23  0.0  0.0 ?        S      Oct 09 00:00:00 [ksoftirqd/2]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0.0  0.0 ?        S&lt;     Oct 09 00:00:00 [kworker/2:0H]</w:t>
            </w:r>
            <w:r>
              <w:br/>
              <w:t xml:space="preserve">   26  0.0  0.0 ?      </w:t>
            </w:r>
            <w:r>
              <w:t xml:space="preserve">  S      Oct 09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 0.0  0.0 ?        S      Oct 09 00:00:00 [ksoftirqd/3]</w:t>
            </w:r>
            <w:r>
              <w:br/>
              <w:t xml:space="preserve">   30  0.0  0.0 ?        S      Oct </w:t>
            </w:r>
            <w:r>
              <w:t>09 00:00:00 [kworker/3:0]</w:t>
            </w:r>
            <w:r>
              <w:br/>
              <w:t xml:space="preserve">   31  0.0  0.0 ?        S&lt;     Oct 09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 ?        S&lt;     Oct 09 00:00:00 [netns]</w:t>
            </w:r>
            <w:r>
              <w:br/>
              <w:t xml:space="preserve">   34  0.0  0.0 ?        S      Oct 09 00:00:00 [kh</w:t>
            </w:r>
            <w:r>
              <w:t>ungtaskd]</w:t>
            </w:r>
            <w:r>
              <w:br/>
              <w:t xml:space="preserve">   35  0.0  0.0 ?        S      Oct 09 00:02:10 [khungtaskd2]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 Oct 09 00:00:00 [writeback]</w:t>
            </w:r>
            <w:r>
              <w:br/>
              <w:t xml:space="preserve">   38  0.0  0.0 ?        S      Oct 09 00:00:00 [kcompactd0]</w:t>
            </w:r>
            <w:r>
              <w:br/>
              <w:t xml:space="preserve">  </w:t>
            </w:r>
            <w:r>
              <w:t xml:space="preserve"> 39  0.0  0.0 ?        S&lt;     Oct 09 00:00:00 [crypto]</w:t>
            </w:r>
            <w:r>
              <w:br/>
              <w:t xml:space="preserve">   40  0.0  0.0 ?        S&lt;     Oct 09 00:00:00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  0.0  0.0 ?        S&lt;     Oct 09 00:00:00 [kblockd]</w:t>
            </w:r>
            <w:r>
              <w:br/>
              <w:t xml:space="preserve">   43  0.0  0.0 ?       </w:t>
            </w:r>
            <w:r>
              <w:t xml:space="preserve"> S&lt;     Oct 09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 0.0  0.0 ?        S&lt;     Oct 09 00:00:00 [watchdogd]</w:t>
            </w:r>
            <w:r>
              <w:br/>
              <w:t xml:space="preserve">   47  0.0  0.0 ?        S      Oct 09</w:t>
            </w:r>
            <w:r>
              <w:t xml:space="preserve"> 00:00:00 [arp_cache-prd]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 ?        S&lt;     Oct 09 00:00:00 [xprtiod]</w:t>
            </w:r>
            <w:r>
              <w:br/>
              <w:t xml:space="preserve">   52  0.0  0.0 ?        S      Oct 09 00:00:00 [</w:t>
            </w:r>
            <w:r>
              <w:t>kswapd0]</w:t>
            </w:r>
            <w:r>
              <w:br/>
            </w:r>
            <w:r>
              <w:lastRenderedPageBreak/>
              <w:t xml:space="preserve">   53  0.0  0.0 ?        S&lt;     Oct 09 00:00:00 [vmstat]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00:00:00 [pcielwd]</w:t>
            </w:r>
            <w:r>
              <w:br/>
              <w:t xml:space="preserve">   64  0.0  0.0 ?        S&lt;     Oct 09 00:00:00 [bioset]</w:t>
            </w:r>
            <w:r>
              <w:br/>
              <w:t xml:space="preserve">   65  0.0  0.0 ? </w:t>
            </w:r>
            <w:r>
              <w:t xml:space="preserve">       S&lt;     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67  0.0  0.0 ?        S&lt;     Oct 09 00:00:00 [bioset]</w:t>
            </w:r>
            <w:r>
              <w:br/>
              <w:t xml:space="preserve">   68  0.0  0.0 ?        S&lt;     Oct 09 00:00:00 [bioset]</w:t>
            </w:r>
            <w:r>
              <w:br/>
              <w:t xml:space="preserve">   69  0.0  0.0 ?        S&lt;     Oct 09 00:00:0</w:t>
            </w:r>
            <w:r>
              <w:t>0 [bioset]</w:t>
            </w:r>
            <w:r>
              <w:br/>
              <w:t xml:space="preserve">   70  0.0  0.0 ?        S&lt;     Oct 09 00:00:00 [bioset]</w:t>
            </w:r>
            <w:r>
              <w:br/>
              <w:t xml:space="preserve">   71  0.0  0.0 ?        S&lt;     Oct 09 00:00:00 [bioset]</w:t>
            </w:r>
            <w:r>
              <w:br/>
              <w:t xml:space="preserve">   72  0.0  0.0 ?        S&lt;     Oct 09 00:00:00 [nvme]</w:t>
            </w:r>
            <w:r>
              <w:br/>
              <w:t xml:space="preserve">   74  0.0  0.0 ?        S      Oct 09 00:00:00 [ndisc_cache-prd]</w:t>
            </w:r>
            <w:r>
              <w:br/>
              <w:t xml:space="preserve">   75  0.0</w:t>
            </w:r>
            <w:r>
              <w:t xml:space="preserve">  0.0 ?        S&lt;     Oct 09 00:00:00 [ipv6_addrconf]</w:t>
            </w:r>
            <w:r>
              <w:br/>
              <w:t xml:space="preserve">   76  0.0  0.0 ?        S&lt;     Oct 09 00:00:00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0.0  0.0 ?        S&lt;     Oct 09 00:00:00 [bioset]</w:t>
            </w:r>
            <w:r>
              <w:br/>
              <w:t xml:space="preserve">  171  0.0  0.0 ?        S </w:t>
            </w:r>
            <w:r>
              <w:t xml:space="preserve">     Oct 09 00:00:00 [jbd2/nvme0n1p1-]</w:t>
            </w:r>
            <w:r>
              <w:br/>
              <w:t xml:space="preserve">  172  0.0  0.0 ?        S&lt;     Oct 09 00:00:00 [ext4-rsv-conver]</w:t>
            </w:r>
            <w:r>
              <w:br/>
              <w:t xml:space="preserve">  247  0.0  0.0 ?        S&lt;     Oct 09 00:00:00 [kworker/0:1H]</w:t>
            </w:r>
            <w:r>
              <w:br/>
              <w:t xml:space="preserve">  272  0.0  0.0 ?        S&lt;     Oct 09 00:00:00 [loop0]</w:t>
            </w:r>
            <w:r>
              <w:br/>
              <w:t xml:space="preserve">  385  0.0  0.0 ?        Ss     </w:t>
            </w:r>
            <w:r>
              <w:t>Oct 09 00:00:00 /usr/lib/systemd/systemd-udevd</w:t>
            </w:r>
            <w:r>
              <w:br/>
              <w:t xml:space="preserve">  411  0.0  0.0 ?        Ss     Oct 09 00:00:00 /usr/sbin/lvmetad -f</w:t>
            </w:r>
            <w:r>
              <w:br/>
              <w:t xml:space="preserve">  506  0.0  0.0 ?        S&lt;     Oct 09 00:00:00 [ena]</w:t>
            </w:r>
            <w:r>
              <w:br/>
              <w:t xml:space="preserve">  704  0.0  0.0 ?        S      Oct 09 00:00:00 [kworker/1:1]</w:t>
            </w:r>
            <w:r>
              <w:br/>
              <w:t xml:space="preserve">  736  0.0  0.0 ?       </w:t>
            </w:r>
            <w:r>
              <w:t xml:space="preserve"> Ss     Oct 09 00:00:00 /usr/sbin/mcelog --ignorenodev --daemon --foreground</w:t>
            </w:r>
            <w:r>
              <w:br/>
              <w:t xml:space="preserve">  750  0.0  0.0 ?        Ss     Oct 09 00:01:31 /usr/bin/ProcMonitor</w:t>
            </w:r>
            <w:r>
              <w:br/>
              <w:t xml:space="preserve">  754  0.0  0.0 ?        Ss     Oct 09 00:02:09 /usr/lib/systemd/systemd-logind</w:t>
            </w:r>
            <w:r>
              <w:br/>
              <w:t xml:space="preserve">  755  0.0  0.1 ?        Ss   </w:t>
            </w:r>
            <w:r>
              <w:t xml:space="preserve">  Oct 09 00:04:33 /usr/bin/dbus-daemon --system --address=systemd: --nofork --nopidfile --systemd-activation</w:t>
            </w:r>
            <w:r>
              <w:br/>
              <w:t xml:space="preserve">  783  0.0  0.0 ?        Ss     Oct 09 00:00:12 /usr/sbin/xinetd -stayalive -pidfile /var/run/xinetd.pid</w:t>
            </w:r>
            <w:r>
              <w:br/>
              <w:t xml:space="preserve">  886  0.0  0.0 ?        Ss     Oct 09 00:</w:t>
            </w:r>
            <w:r>
              <w:t>00:25 /usr/sbin/crond -n</w:t>
            </w:r>
            <w:r>
              <w:br/>
              <w:t xml:space="preserve">  892  0.0  0.0 ?        S&lt;s    Oct 09 00:00:35 /usr/bin/wdogdev -t 60</w:t>
            </w:r>
            <w:r>
              <w:br/>
              <w:t xml:space="preserve">  984  0.0  0.0 ?        S      Oct 09 00:00:00 python /usr/bin/inotifyrun -c pax -x sv4cpio -O -w -f /mnt/flash/persist/local.new . &amp;&amp; mv /mnt/flash/persist/lo</w:t>
            </w:r>
            <w:r>
              <w:t>cal.new /mnt/flash/persist/local || logger -t SetupPersist Failed to update /mnt/flash/persist/local --daemon --logfile=/var/log/inotifyrun-local.log --pidfile=/var/run/inotifyrun-local.pid /persist/local</w:t>
            </w:r>
            <w:r>
              <w:br/>
              <w:t xml:space="preserve">  987  0.0  0.0 pts/0    Ss+    Oct 09 00:00:00 ino</w:t>
            </w:r>
            <w:r>
              <w:t>tifywait -m -r -e modify -e create -e delete -e attrib -e move .</w:t>
            </w:r>
            <w:r>
              <w:br/>
              <w:t xml:space="preserve">  998  0.0  0.0 ?        Ss     Oct 09 00:00:00 /usr/bin/SaveFossil --dedup --compress --priority Sysdb --maxFiles 1000 /var/tmp/Fossil /mnt/flash/Fossil</w:t>
            </w:r>
            <w:r>
              <w:br/>
              <w:t xml:space="preserve"> 1006  0.0  0.0 ?        S      Oct 0</w:t>
            </w:r>
            <w:r>
              <w:t xml:space="preserve">9 00:00:04 python /usr/bin/inotifyrun -c pax -x sv4cpio -O -w -f /mnt/flash/persist/sys.new . &amp;&amp; mv </w:t>
            </w:r>
            <w:r>
              <w:lastRenderedPageBreak/>
              <w:t>/mnt/flash/persist/sys.new /mnt/flash/persist/sys || logger -t SetupPersist Failed to update /mnt/flash/persist/sys --daemon --logfile=/var/log/inotifyrun-s</w:t>
            </w:r>
            <w:r>
              <w:t>ys.log --pidfile=/var/run/inotifyrun-sys.pid /persist/sys</w:t>
            </w:r>
            <w:r>
              <w:br/>
              <w:t xml:space="preserve"> 1008  0.0  0.0 pts/1    Ss+    Oct 09 00:00:00 inotifywait -m -r -e modify -e create -e delete -e attrib -e move .</w:t>
            </w:r>
            <w:r>
              <w:br/>
              <w:t xml:space="preserve"> 1020  0.0  0.0 ?        S      Oct 09 00:00:00 python /usr/bin/inotifyrun -c pax </w:t>
            </w:r>
            <w:r>
              <w:t>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</w:t>
            </w:r>
            <w:r>
              <w:t>/flash/persist/secure.old ) || logger -t SetupPersist Failed to update /mnt/flash/persist/secure --daemon --logfile=/var/log/inotifyrun-secure.log --pidfile=/var/run/inotifyrun-secure.pid /persist/secure</w:t>
            </w:r>
            <w:r>
              <w:br/>
              <w:t xml:space="preserve"> 1023  0.0  0.0 pts/2    Ss+    Oct 09 00:00:00 inot</w:t>
            </w:r>
            <w:r>
              <w:t>ifywait -m -r -e modify -e create -e delete -e attrib -e move .</w:t>
            </w:r>
            <w:r>
              <w:br/>
              <w:t xml:space="preserve"> 1051  0.0  0.0 ?        Ss     Oct 09 00:00:00 /bin/bash /usr/sbin/core_annotate_util daemon</w:t>
            </w:r>
            <w:r>
              <w:br/>
              <w:t xml:space="preserve"> 1166  0.0  0.1 ?        S      Oct 09 00:00:00 python /bin/immortalize --daemonize --log=/var/log</w:t>
            </w:r>
            <w:r>
              <w:t>/agents/ConnMgr --logappend --logpidsuffix --maxcredits=5 --cost=1 --immortalizepidfile=/var/run/ImmortalizeConnMgr.pid /usr/bin/ConnMgr -p /var/run/ConnMgr.pid</w:t>
            </w:r>
            <w:r>
              <w:br/>
              <w:t xml:space="preserve"> 1167  0.0  0.1 ?        S      Oct 09 00:00:00 /usr/bin/ConnMgr -p /var/run/ConnMgr.pid</w:t>
            </w:r>
            <w:r>
              <w:br/>
              <w:t xml:space="preserve"> 1200 </w:t>
            </w:r>
            <w:r>
              <w:t xml:space="preserve"> 0.0  0.0 ?        S      Oct 09 00:00:00 inotifywait -e modify /var/lib/rpm</w:t>
            </w:r>
            <w:r>
              <w:br/>
              <w:t xml:space="preserve"> 1203  0.0  0.3 ?        S      Oct 09 00:00:00 netnsd-watcher  -d -i --dlopen -p -f  -l libLoadDynamicLibs.so procmgr libProcMgrSetup.so --daemonize</w:t>
            </w:r>
            <w:r>
              <w:br/>
              <w:t xml:space="preserve"> 1205  0.0  0.3 ?        S   </w:t>
            </w:r>
            <w:r>
              <w:t xml:space="preserve">   Oct 09 00:00:00 netnsd-server   -d -i --dlopen -p -f  -l libLoadDynamicLibs.so procmgr libProcMgrSetup.so --daemonize</w:t>
            </w:r>
            <w:r>
              <w:br/>
              <w:t xml:space="preserve"> 1219  0.0  0.9 ?        S      Oct 09 00:00:00 ProcMgr-master</w:t>
            </w:r>
            <w:r>
              <w:br/>
              <w:t xml:space="preserve"> 1430  0.0  0.0 ?        S      Oct 09 00:17:06 /usr/bin/EosOomAdjust</w:t>
            </w:r>
            <w:r>
              <w:br/>
              <w:t xml:space="preserve"> 1</w:t>
            </w:r>
            <w:r>
              <w:t>438  0.0  0.0 ?        S      Oct 09 00:00:30 [rbfd_vrf_cleanu]</w:t>
            </w:r>
            <w:r>
              <w:br/>
              <w:t xml:space="preserve"> 1453  0.0  0.0 ?        Ss     Oct 09 00:00:00 /usr/sbin/acpid</w:t>
            </w:r>
            <w:r>
              <w:br/>
              <w:t xml:space="preserve"> 1490  0.0  0.0 ?        S      Oct 09 00:04:06 /usr/bin/SlabMonitor</w:t>
            </w:r>
            <w:r>
              <w:br/>
              <w:t xml:space="preserve"> 1491  0.0  2.5 ?        S      Oct 09 00:57:06 Sysdb</w:t>
            </w:r>
            <w:r>
              <w:br/>
              <w:t xml:space="preserve"> 1568</w:t>
            </w:r>
            <w:r>
              <w:t xml:space="preserve">  0.0  1.2 ?        S      Oct 09 00:01:10 StageMgr</w:t>
            </w:r>
            <w:r>
              <w:br/>
              <w:t xml:space="preserve"> 1571  0.0  1.4 ?        S      Oct 09 00:02:41 Fru</w:t>
            </w:r>
            <w:r>
              <w:br/>
              <w:t xml:space="preserve"> 1572  0.0  1.8 ?        S      Oct 09 00:00:58 Launcher</w:t>
            </w:r>
            <w:r>
              <w:br/>
              <w:t xml:space="preserve"> 1688  0.0  0.0 ?        S      Oct 09 00:00:00 netns --agenttitle=Lldp --demuxerOpts=267022308</w:t>
            </w:r>
            <w:r>
              <w:t>128,267022046453,tbl://sysdb/+n,Sysdb (pid:1491) --sysdbfd=7 --dlopen procmgr /usr/bin/Lldp</w:t>
            </w:r>
            <w:r>
              <w:br/>
              <w:t xml:space="preserve"> 1690  0.0  0.0 ?        S      Oct 09 00:00:00 netns --agenttitle=McastCommon --demuxerOpts=267060701420,267060508537,tbl://sysdb/+n,Sysdb (pid:1491) --sysdbfd=7 -</w:t>
            </w:r>
            <w:r>
              <w:t>-dlopen procmgr /usr/bin/McastCommon</w:t>
            </w:r>
            <w:r>
              <w:br/>
            </w:r>
            <w:r>
              <w:lastRenderedPageBreak/>
              <w:t xml:space="preserve"> 1691  0.0  0.3 ?        Ss     Oct 09 00:00:00 netnsd-session  -d -i --dlopen -p -f  -l libLoadDynamicLibs.so procmgr libProcMgrSetup.so --daemonize</w:t>
            </w:r>
            <w:r>
              <w:br/>
              <w:t xml:space="preserve"> 1693  0.0  1.2 ?        S      Oct 09 00:14:15 Lldp</w:t>
            </w:r>
            <w:r>
              <w:br/>
              <w:t xml:space="preserve"> 1694  0.0  0.0 </w:t>
            </w:r>
            <w:r>
              <w:t>?        S      Oct 09 00:00:00 netns --agenttitle=PortSec --demuxerOpts=267110961213,267109664682,tbl://sysdb/+n,Sysdb (pid:1491) --sysdbfd=7 --dlopen procmgr /usr/bin/PortSec</w:t>
            </w:r>
            <w:r>
              <w:br/>
              <w:t xml:space="preserve"> 1695  0.0  0.3 ?        Ss     Oct 09 00:00:00 netnsd-session  -d -i --dlopen </w:t>
            </w:r>
            <w:r>
              <w:t>-p -f  -l libLoadDynamicLibs.so procmgr libProcMgrSetup.so --daemonize</w:t>
            </w:r>
            <w:r>
              <w:br/>
              <w:t xml:space="preserve"> 1696  0.0  1.2 ?        S      Oct 09 00:05:15 McastCommon</w:t>
            </w:r>
            <w:r>
              <w:br/>
              <w:t xml:space="preserve"> 1697  0.0  0.3 ?        Ss     Oct 09 00:00:00 netnsd-session  -d -i --dlopen -p -f  -l libLoadDynamicLibs.so procmgr libPro</w:t>
            </w:r>
            <w:r>
              <w:t>cMgrSetup.so --daemonize</w:t>
            </w:r>
            <w:r>
              <w:br/>
              <w:t xml:space="preserve"> 1698  0.0  1.1 ?        S      Oct 09 00:03:22 PortSec</w:t>
            </w:r>
            <w:r>
              <w:br/>
              <w:t xml:space="preserve"> 1714  0.0  0.0 ?        S      Oct 09 00:00:00 netns --agenttitle=Bfd --demuxerOpts=267287943293,267201183478,tbl://sysdb/+n,Sysdb (pid:1491) --sysdbfd=7 --dlopen procmgr /us</w:t>
            </w:r>
            <w:r>
              <w:t>r/bin/Bfd</w:t>
            </w:r>
            <w:r>
              <w:br/>
              <w:t xml:space="preserve"> 1715  0.0  0.3 ?        Ss     Oct 09 00:00:00 netnsd-session  -d -i --dlopen -p -f  -l libLoadDynamicLibs.so procmgr libProcMgrSetup.so --daemonize</w:t>
            </w:r>
            <w:r>
              <w:br/>
              <w:t xml:space="preserve"> 1717  0.0  1.3 ?        S      Oct 09 00:06:56 Bfd</w:t>
            </w:r>
            <w:r>
              <w:br/>
              <w:t xml:space="preserve"> 1718  0.0  0.0 ?        S&lt;     Oct 09 00:00</w:t>
            </w:r>
            <w:r>
              <w:t>:00 [kworker/1:1H]</w:t>
            </w:r>
            <w:r>
              <w:br/>
              <w:t xml:space="preserve"> 1719  0.0  0.0 ?        S      Oct 09 00:00:00 netns --agenttitle=Lag --demuxerOpts=271081382312,270995105784,tbl://sysdb/+n,Sysdb (pid:1491) --sysdbfd=7 --dlopen procmgr /usr/bin/Lag</w:t>
            </w:r>
            <w:r>
              <w:br/>
              <w:t xml:space="preserve"> 1722  0.0  0.3 ?        Ss     Oct 09 00:00:00 netn</w:t>
            </w:r>
            <w:r>
              <w:t>sd-session  -d -i --dlopen -p -f  -l libLoadDynamicLibs.so procmgr libProcMgrSetup.so --daemonize</w:t>
            </w:r>
            <w:r>
              <w:br/>
              <w:t xml:space="preserve"> 1726  0.0  1.3 ?        S      Oct 09 00:28:11 Lag</w:t>
            </w:r>
            <w:r>
              <w:br/>
              <w:t xml:space="preserve"> 1729  0.0  1.7 ?        S      Oct 09 00:54:17 SuperServer</w:t>
            </w:r>
            <w:r>
              <w:br/>
              <w:t xml:space="preserve"> 1734  0.0  0.0 ?        S      Oct 09 00:00:0</w:t>
            </w:r>
            <w:r>
              <w:t>0 netns --agenttitle=Ira --demuxerOpts=274988497901,271357642443,tbl://sysdb/+n,Sysdb (pid:1491) --sysdbfd=7 --dlopen procmgr /usr/bin/Ira</w:t>
            </w:r>
            <w:r>
              <w:br/>
              <w:t xml:space="preserve"> 1735  0.0  0.3 ?        Ss     Oct 09 00:00:00 netnsd-session  -d -i --dlopen -p -f  -l libLoadDynamicLibs.so procmg</w:t>
            </w:r>
            <w:r>
              <w:t>r libProcMgrSetup.so --daemonize</w:t>
            </w:r>
            <w:r>
              <w:br/>
              <w:t xml:space="preserve"> 1736  0.0  1.4 ?        S      Oct 09 00:05:23 Ira</w:t>
            </w:r>
            <w:r>
              <w:br/>
              <w:t xml:space="preserve"> 1738  0.0  0.0 ?        S      Oct 09 00:00:00 netns --agenttitle=LedPolicy --demuxerOpts=275250997605,275154076090,tbl://sysdb/+n,Sysdb (pid:1491) --sysdbfd=7 --dlopen p</w:t>
            </w:r>
            <w:r>
              <w:t>rocmgr /usr/bin/LedPolicy</w:t>
            </w:r>
            <w:r>
              <w:br/>
              <w:t xml:space="preserve"> 1740  0.0  0.3 ?        Ss     Oct 09 00:00:00 netnsd-session  -d -i --dlopen -p -f  -l libLoadDynamicLibs.so procmgr libProcMgrSetup.so --daemonize</w:t>
            </w:r>
            <w:r>
              <w:br/>
              <w:t xml:space="preserve"> 1741  0.0  0.0 ?        S      Oct 09 00:00:00 netns --agenttitle=EventMgr --de</w:t>
            </w:r>
            <w:r>
              <w:t>muxerOpts=275322741078,275313300522,tbl://sysdb/+n,Sysdb (pid:1491) --sysdbfd=7 --dlopen procmgr /usr/bin/EventMgr</w:t>
            </w:r>
            <w:r>
              <w:br/>
              <w:t xml:space="preserve"> 1742  0.0  1.1 ?        S      Oct 09 00:04:39 LedPolicy</w:t>
            </w:r>
            <w:r>
              <w:br/>
              <w:t xml:space="preserve"> 1743  0.0  0.3 ?        Ss     Oct 09 00:00:00 netnsd-session  -d -i --dlopen -p -</w:t>
            </w:r>
            <w:r>
              <w:t>f  -l libLoadDynamicLibs.so procmgr libProcMgrSetup.so --</w:t>
            </w:r>
            <w:r>
              <w:lastRenderedPageBreak/>
              <w:t>daemonize</w:t>
            </w:r>
            <w:r>
              <w:br/>
              <w:t xml:space="preserve"> 1744  0.0  1.3 ?        S      Oct 09 00:11:59 EventMgr</w:t>
            </w:r>
            <w:r>
              <w:br/>
              <w:t xml:space="preserve"> 1745  0.0  0.0 ?        S      Oct 09 00:00:00 netns --agenttitle=StpTxRx --demuxerOpts=275444901964,275402374762,tbl://sysdb/+n,Sy</w:t>
            </w:r>
            <w:r>
              <w:t>sdb (pid:1491) --sysdbfd=7 --dlopen procmgr /usr/bin/StpTxRx</w:t>
            </w:r>
            <w:r>
              <w:br/>
              <w:t xml:space="preserve"> 1746  0.0  0.3 ?        Ss     Oct 09 00:00:00 netnsd-session  -d -i --dlopen -p -f  -l libLoadDynamicLibs.so procmgr libProcMgrSetup.so --daemonize</w:t>
            </w:r>
            <w:r>
              <w:br/>
              <w:t xml:space="preserve"> 1747  0.0  1.2 ?        S      Oct 09 00:43:</w:t>
            </w:r>
            <w:r>
              <w:t>09 StpTxRx</w:t>
            </w:r>
            <w:r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</w:r>
            <w:r>
              <w:br/>
              <w:t xml:space="preserve"> 1749  0.0  0.3 ?        Ss     Oct 09 00:00</w:t>
            </w:r>
            <w:r>
              <w:t>:00 netnsd-session  -d -i --dlopen -p -f  -l libLoadDynamicLibs.so procmgr libProcMgrSetup.so --daemonize</w:t>
            </w:r>
            <w:r>
              <w:br/>
              <w:t xml:space="preserve"> 1750  0.0  1.1 ?        S      Oct 09 00:01:02 StandbyCpld</w:t>
            </w:r>
            <w:r>
              <w:br/>
              <w:t xml:space="preserve"> 1751  0.0  0.0 ?        S      Oct 09 00:00:00 netns --agenttitle=AgentMonitor --demuxerO</w:t>
            </w:r>
            <w:r>
              <w:t>pts=275690651150,275669274609,tbl://sysdb/+n,Sysdb (pid:1491) --sysdbfd=7 --dlopen procmgr /usr/bin/AgentMonitor</w:t>
            </w:r>
            <w:r>
              <w:br/>
              <w:t xml:space="preserve"> 1753  0.0  0.3 ?        Ss     Oct 09 00:00:00 netnsd-session  -d -i --dlopen -p -f  -l libLoadDynamicLibs.so procmgr libProcMgrSetup.so --dae</w:t>
            </w:r>
            <w:r>
              <w:t>monize</w:t>
            </w:r>
            <w:r>
              <w:br/>
              <w:t xml:space="preserve"> 1754  0.0  0.0 ?        S      Oct 09 00:00:00 netns --agenttitle=Tunnel --demuxerOpts=275828291876,275803253646,tbl://sysdb/+n,Sysdb (pid:1491) --sysdbfd=7 --dlopen procmgr /usr/bin/Tunnel</w:t>
            </w:r>
            <w:r>
              <w:br/>
              <w:t xml:space="preserve"> 1755  0.0  1.0 ?        S      Oct 09 01:02:25 AgentMonit</w:t>
            </w:r>
            <w:r>
              <w:t>or</w:t>
            </w:r>
            <w:r>
              <w:br/>
              <w:t xml:space="preserve"> 1756  0.0  0.3 ?        Ss     Oct 09 00:00:00 netnsd-session  -d -i --dlopen -p -f  -l libLoadDynamicLibs.so procmgr libProcMgrSetup.so --daemonize</w:t>
            </w:r>
            <w:r>
              <w:br/>
              <w:t xml:space="preserve"> 1757  0.0  1.5 ?        Sl     Oct 09 00:02:40 Aaa</w:t>
            </w:r>
            <w:r>
              <w:br/>
              <w:t xml:space="preserve"> 1758  0.0  1.2 ?        S      Oct 09 00:02:19 Tun</w:t>
            </w:r>
            <w:r>
              <w:t>nel</w:t>
            </w:r>
            <w:r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</w:r>
            <w:r>
              <w:br/>
              <w:t xml:space="preserve"> 1761  0.0  0.0 ?        S      Oct 09 00:00:00 net</w:t>
            </w:r>
            <w:r>
              <w:t>ns --agenttitle=Acl --demuxerOpts=279657298608,279657060623,tbl://sysdb/+n,Sysdb (pid:1491) --sysdbfd=7 --dlopen procmgr /usr/bin/Acl</w:t>
            </w:r>
            <w:r>
              <w:br/>
              <w:t xml:space="preserve"> 1762  0.0  0.3 ?        Ss     Oct 09 00:00:00 netnsd-session  -d -i --dlopen -p -f  -l libLoadDynamicLibs.so procmgr lib</w:t>
            </w:r>
            <w:r>
              <w:t>ProcMgrSetup.so --daemonize</w:t>
            </w:r>
            <w:r>
              <w:br/>
              <w:t xml:space="preserve"> 1763  0.0  0.3 ?        Ss     Oct 09 00:00:00 netnsd-session  -d -i --dlopen -p -f  -l libLoadDynamicLibs.so procmgr libProcMgrSetup.so --daemonize</w:t>
            </w:r>
            <w:r>
              <w:br/>
              <w:t xml:space="preserve"> 1764  0.0  1.2 ?        S      Oct 09 00:05:24 StpTopology</w:t>
            </w:r>
            <w:r>
              <w:br/>
              <w:t xml:space="preserve"> 1765  0.0  1.3 ? </w:t>
            </w:r>
            <w:r>
              <w:t xml:space="preserve">       S      Oct 09 00:30:46 Acl</w:t>
            </w:r>
            <w:r>
              <w:br/>
              <w:t xml:space="preserve"> 1766  0.0  0.0 ?        S      Oct 09 00:00:00 netns --agenttitle=Stp --demuxerOpts=279904248479,279849063698,tbl://sysdb/+n,Sysdb </w:t>
            </w:r>
            <w:r>
              <w:lastRenderedPageBreak/>
              <w:t>(pid:1491) --sysdbfd=7 --dlopen procmgr /usr/bin/Stp</w:t>
            </w:r>
            <w:r>
              <w:br/>
              <w:t xml:space="preserve"> 1767  0.0  0.3 ?        Ss     Oct 0</w:t>
            </w:r>
            <w:r>
              <w:t>9 00:00:00 netnsd-session  -d -i --dlopen -p -f  -l libLoadDynamicLibs.so procmgr libProcMgrSetup.so --daemonize</w:t>
            </w:r>
            <w:r>
              <w:br/>
              <w:t xml:space="preserve"> 1768  0.0  1.1 ?        S      Oct 09 00:08:10 Stp</w:t>
            </w:r>
            <w:r>
              <w:br/>
              <w:t xml:space="preserve"> 1769  0.0  0.0 ?        S      Oct 09 00:00:00 netns --agenttitle=KernelNetworkInfo --demu</w:t>
            </w:r>
            <w:r>
              <w:t>xerOpts=280070978812,280040277887,tbl://sysdb/+n,Sysdb (pid:1491) --sysdbfd=7 --dlopen procmgr /usr/bin/KernelNetworkInfo</w:t>
            </w:r>
            <w:r>
              <w:br/>
              <w:t xml:space="preserve"> 1770  0.0  0.3 ?        Ss     Oct 09 00:00:00 netnsd-session  -d -i --dlopen -p -f  -l libLoadDynamicLibs.so procmgr libProcMgrSetup</w:t>
            </w:r>
            <w:r>
              <w:t>.so --daemonize</w:t>
            </w:r>
            <w:r>
              <w:br/>
              <w:t xml:space="preserve"> 1772  0.0  1.1 ?        S      Oct 09 00:02:57 KernelNetworkInfo</w:t>
            </w:r>
            <w:r>
              <w:br/>
              <w:t xml:space="preserve"> 1773  0.0  0.0 ?        S      Oct 09 00:00:00 netns --agenttitle=McastCommon6 --demuxerOpts=283496234961,283496022668,tbl://sysdb/+n,Sysdb (pid:1491) --sysdbfd=7 --dlopen p</w:t>
            </w:r>
            <w:r>
              <w:t>rocmgr /usr/bin/McastCommon6</w:t>
            </w:r>
            <w:r>
              <w:br/>
              <w:t xml:space="preserve"> 1775  0.0  0.3 ?        Ss     Oct 09 00:00:00 netnsd-session  -d -i --dlopen -p -f  -l libLoadDynamicLibs.so procmgr libProcMgrSetup.so --daemonize</w:t>
            </w:r>
            <w:r>
              <w:br/>
              <w:t xml:space="preserve"> 1776  0.0  0.0 ?        S      Oct 09 00:00:00 netns --agenttitle=LacpTxAgen</w:t>
            </w:r>
            <w:r>
              <w:t>t --demuxerOpts=283670009272,283654033031,tbl://sysdb/+n,Sysdb (pid:1491) --sysdbfd=7 --dlopen procmgr /usr/bin/LacpTxAgent</w:t>
            </w:r>
            <w:r>
              <w:br/>
              <w:t xml:space="preserve"> 1777  0.0  1.2 ?        S      Oct 09 00:04:37 McastCommon6</w:t>
            </w:r>
            <w:r>
              <w:br/>
              <w:t xml:space="preserve"> 1779  0.0  0.3 ?        Ss     Oct 09 00:00:00 netnsd-session  -d -i -</w:t>
            </w:r>
            <w:r>
              <w:t>-dlopen -p -f  -l libLoadDynamicLibs.so procmgr libProcMgrSetup.so --daemonize</w:t>
            </w:r>
            <w:r>
              <w:br/>
              <w:t xml:space="preserve"> 1780  0.0  1.2 ?        S      Oct 09 00:04:53 LacpTxAgent</w:t>
            </w:r>
            <w:r>
              <w:br/>
              <w:t xml:space="preserve"> 1782  0.0  0.0 ?        S      Oct 09 00:00:00 netns --agenttitle=Arp --demuxerOpts=283962169714,283884454900,tbl://</w:t>
            </w:r>
            <w:r>
              <w:t>sysdb/+n,Sysdb (pid:1491) --sysdbfd=7 --dlopen procmgr /usr/bin/Arp</w:t>
            </w:r>
            <w:r>
              <w:br/>
              <w:t xml:space="preserve"> 1783  0.0  0.3 ?        Ss     Oct 09 00:00:00 netnsd-session  -d -i --dlopen -p -f  -l libLoadDynamicLibs.so procmgr libProcMgrSetup.so --daemonize</w:t>
            </w:r>
            <w:r>
              <w:br/>
              <w:t xml:space="preserve"> 1785  0.0  1.4 ?        S      Oct 09</w:t>
            </w:r>
            <w:r>
              <w:t xml:space="preserve"> 00:07:35 Arp</w:t>
            </w:r>
            <w:r>
              <w:br/>
              <w:t xml:space="preserve"> 1787  0.0  0.0 ?        S      Oct 09 00:00:00 netns --agenttitle=KernelFib --demuxerOpts=284368944078,284152030106,tbl://sysdb/+n,Sysdb (pid:1491) --sysdbfd=7 --dlopen procmgr /usr/bin/KernelFib</w:t>
            </w:r>
            <w:r>
              <w:br/>
              <w:t xml:space="preserve"> 1788  0.0  0.3 ?        Ss     Oct 09 00:00:</w:t>
            </w:r>
            <w:r>
              <w:t>00 netnsd-session  -d -i --dlopen -p -f  -l libLoadDynamicLibs.so procmgr libProcMgrSetup.so --daemonize</w:t>
            </w:r>
            <w:r>
              <w:br/>
              <w:t xml:space="preserve"> 1789  0.0  1.3 ?        S      Oct 09 00:05:27 KernelFib</w:t>
            </w:r>
            <w:r>
              <w:br/>
              <w:t xml:space="preserve"> 1790  0.0  0.0 ?        S      Oct 09 00:00:00 netns --agenttitle=Qos --demuxerOpts=28795129</w:t>
            </w:r>
            <w:r>
              <w:t>9826,287794979486,tbl://sysdb/+n,Sysdb (pid:1491) --sysdbfd=7 --dlopen procmgr /usr/bin/Qos</w:t>
            </w:r>
            <w:r>
              <w:br/>
              <w:t xml:space="preserve"> 1792  0.0  0.3 ?        Ss     Oct 09 00:00:00 netnsd-session  -d -i --dlopen -p -f  -l libLoadDynamicLibs.so procmgr libProcMgrSetup.so --daemonize</w:t>
            </w:r>
            <w:r>
              <w:br/>
            </w:r>
            <w:r>
              <w:lastRenderedPageBreak/>
              <w:t xml:space="preserve"> 1793  0.0  1.</w:t>
            </w:r>
            <w:r>
              <w:t>2 ?        S      Oct 09 00:04:12 Qos</w:t>
            </w:r>
            <w:r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</w:r>
            <w:r>
              <w:br/>
              <w:t xml:space="preserve"> 1797  0.0  0.3 ?  </w:t>
            </w:r>
            <w:r>
              <w:t xml:space="preserve">      Ss     Oct 09 00:00:00 netnsd-session  -d -i --dlopen -p -f  -l libLoadDynamicLibs.so procmgr libProcMgrSetup.so --daemonize</w:t>
            </w:r>
            <w:r>
              <w:br/>
              <w:t xml:space="preserve"> 1799  0.0  0.0 ?        S      Oct 09 00:00:00 netns --agenttitle=L2Rib --demuxerOpts=288352399604,288352136405,tbl://sysdb/</w:t>
            </w:r>
            <w:r>
              <w:t>+n,Sysdb (pid:1491) --sysdbfd=7 --dlopen procmgr /usr/bin/L2Rib</w:t>
            </w:r>
            <w:r>
              <w:br/>
              <w:t xml:space="preserve"> 1801  0.0  1.1 ?        S      Oct 09 00:02:54 Thermostat</w:t>
            </w:r>
            <w:r>
              <w:br/>
              <w:t xml:space="preserve"> 1803  0.0  0.3 ?        Ss     Oct 09 00:00:00 netnsd-session  -d -i --dlopen -p -f  -l libLoadDynamicLibs.so procmgr libProcMgrSetu</w:t>
            </w:r>
            <w:r>
              <w:t>p.so --daemonize</w:t>
            </w:r>
            <w:r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</w:r>
            <w:r>
              <w:br/>
              <w:t xml:space="preserve"> 1806  0.0  1.2 ?        S    </w:t>
            </w:r>
            <w:r>
              <w:t xml:space="preserve">  Oct 09 00:01:49 L2Rib</w:t>
            </w:r>
            <w:r>
              <w:br/>
              <w:t xml:space="preserve"> 1809  0.0  0.3 ?        Ss     Oct 09 00:00:00 netnsd-session  -d -i --dlopen -p -f  -l libLoadDynamicLibs.so procmgr libProcMgrSetup.so --daemonize</w:t>
            </w:r>
            <w:r>
              <w:br/>
              <w:t xml:space="preserve"> 1810  0.0  1.1 ?        S      Oct 09 00:02:45 TopoAgent</w:t>
            </w:r>
            <w:r>
              <w:br/>
              <w:t xml:space="preserve"> 1811  0.0  0.0 ?       </w:t>
            </w:r>
            <w:r>
              <w:t xml:space="preserve"> S      Oct 09 00:00:00 netns --agenttitle=PowerFuse --demuxerOpts=292069625737,292066417655,tbl://sysdb/+n,Sysdb (pid:1491) --sysdbfd=7 --dlopen procmgr /usr/bin/PowerFuse</w:t>
            </w:r>
            <w:r>
              <w:br/>
              <w:t xml:space="preserve"> 1813  0.0  0.3 ?        Ss     Oct 09 00:00:00 netnsd-session  -d -i --dlopen -p -</w:t>
            </w:r>
            <w:r>
              <w:t>f  -l libLoadDynamicLibs.so procmgr libProcMgrSetup.so --daemonize</w:t>
            </w:r>
            <w:r>
              <w:br/>
              <w:t xml:space="preserve"> 1815  0.0  0.0 ?        S      Oct 09 00:00:00 netns --agenttitle=PowerManager --demuxerOpts=292307240803,292274815881,tbl://sysdb/+n,Sysdb (pid:1491) --sysdbfd=7 --dlopen procmgr /usr/bin</w:t>
            </w:r>
            <w:r>
              <w:t>/PowerManager</w:t>
            </w:r>
            <w:r>
              <w:br/>
              <w:t xml:space="preserve"> 1816  0.0  1.0 ?        S      Oct 09 00:00:57 PowerFuse</w:t>
            </w:r>
            <w:r>
              <w:br/>
              <w:t xml:space="preserve"> 1817  0.0  0.3 ?        Ss     Oct 09 00:00:00 netnsd-session  -d -i --dlopen -p -f  -l libLoadDynamicLibs.so procmgr libProcMgrSetup.so --daemonize</w:t>
            </w:r>
            <w:r>
              <w:br/>
              <w:t xml:space="preserve"> 1819  0.0  0.0 ?        S      Oc</w:t>
            </w:r>
            <w:r>
              <w:t>t 09 00:00:00 netns --agenttitle=Ebra --demuxerOpts=292498169297,292497956396,tbl://sysdb/+n,Sysdb (pid:1491) --sysdbfd=7 --dlopen procmgr /usr/bin/Ebra</w:t>
            </w:r>
            <w:r>
              <w:br/>
              <w:t xml:space="preserve"> 1822  0.0  1.1 ?        S      Oct 09 00:00:59 PowerManager</w:t>
            </w:r>
            <w:r>
              <w:br/>
              <w:t xml:space="preserve"> 1823  0.0  0.3 ?        Ss     Oct 09 00:</w:t>
            </w:r>
            <w:r>
              <w:t>00:00 netnsd-session  -d -i --dlopen -p -f  -l libLoadDynamicLibs.so procmgr libProcMgrSetup.so --daemonize</w:t>
            </w:r>
            <w:r>
              <w:br/>
              <w:t xml:space="preserve"> 1826  0.0  0.0 ?        S      Oct 09 00:00:00 netns --agenttitle=ReloadCauseAgent --demuxerOpts=292791615266,292746210228,tbl://sysdb/+n,Sysdb (pi</w:t>
            </w:r>
            <w:r>
              <w:t>d:1491) --sysdbfd=7 --dlopen procmgr /usr/bin/ReloadCauseAgent</w:t>
            </w:r>
            <w:r>
              <w:br/>
              <w:t xml:space="preserve"> 1827  0.0  1.3 ?        S      Oct 09 00:10:22 Ebra</w:t>
            </w:r>
            <w:r>
              <w:br/>
              <w:t xml:space="preserve"> 1831  0.0  0.3 ?        Ss     Oct 09 00:00:00 netnsd-session  -d -i --dlopen </w:t>
            </w:r>
            <w:r>
              <w:lastRenderedPageBreak/>
              <w:t>-p -f  -l libLoadDynamicLibs.so procmgr libProcMgrSetup.so --</w:t>
            </w:r>
            <w:r>
              <w:t>daemonize</w:t>
            </w:r>
            <w:r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</w:r>
            <w:r>
              <w:br/>
              <w:t xml:space="preserve"> 1837  0.0  0.3 ?        Ss  </w:t>
            </w:r>
            <w:r>
              <w:t xml:space="preserve">   Oct 09 00:00:00 netnsd-session  -d -i --dlopen -p -f  -l libLoadDynamicLibs.so procmgr libProcMgrSetup.so --daemonize</w:t>
            </w:r>
            <w:r>
              <w:br/>
              <w:t xml:space="preserve"> 1839  0.0  1.1 ?        S      Oct 09 00:00:59 ReloadCauseAgent</w:t>
            </w:r>
            <w:r>
              <w:br/>
              <w:t xml:space="preserve"> 1840  0.0  1.5 ?        S      Oct 09 00:05:57 IgmpSnooping</w:t>
            </w:r>
            <w:r>
              <w:br/>
              <w:t xml:space="preserve"> 1842  0.</w:t>
            </w:r>
            <w:r>
              <w:t>0  1.0 ?        S      Oct 09 00:00:59 SharedSecretProfile</w:t>
            </w:r>
            <w:r>
              <w:br/>
              <w:t xml:space="preserve"> 1864  0.0  0.0 ?        S      Oct 09 00:00:00 netns --agenttitle=Sfe --demuxerOpts=297106316632,297106081843,tbl://sysdb/+n,Sysdb (pid:1491) --sysdbfd=7 --dlopen procmgr /usr/bin/Sfe</w:t>
            </w:r>
            <w:r>
              <w:br/>
              <w:t xml:space="preserve"> 1865  0.0  </w:t>
            </w:r>
            <w:r>
              <w:t>0.3 ?        Ss     Oct 09 00:00:00 netnsd-session  -d -i --dlopen -p -f  -l libLoadDynamicLibs.so procmgr libProcMgrSetup.so --daemonize</w:t>
            </w:r>
            <w:r>
              <w:br/>
              <w:t xml:space="preserve"> 1881  0.0  0.0 ?        S      Oct 09 00:00:00 netns --agenttitle=StaticRoute --demuxerOpts=301046223259,301035905330</w:t>
            </w:r>
            <w:r>
              <w:t>,tbl://sysdb/+n,Sysdb (pid:1491) --sysdbfd=7 --dlopen procmgr /usr/bin/StaticRoute --scheduled</w:t>
            </w:r>
            <w:r>
              <w:br/>
              <w:t xml:space="preserve"> 1883  0.0  0.3 ?        Ss     Oct 09 00:00:00 netnsd-session  -d -i --dlopen -p -f  -l libLoadDynamicLibs.so procmgr libProcMgrSetup.so --daemonize</w:t>
            </w:r>
            <w:r>
              <w:br/>
              <w:t xml:space="preserve"> 1886  0.0 </w:t>
            </w:r>
            <w:r>
              <w:t xml:space="preserve"> 0.0 ?        S      Oct 09 00:00:00 netns --agenttitle=IpRib --demuxerOpts=301197056671,301187894591,tbl://sysdb/+n,Sysdb (pid:1491) --sysdbfd=7 --dlopen procmgr /usr/bin/IpRib --scheduled</w:t>
            </w:r>
            <w:r>
              <w:br/>
              <w:t xml:space="preserve"> 1887  0.0  1.3 ?        S      Oct 09 00:02:50 StaticRoute</w:t>
            </w:r>
            <w:r>
              <w:br/>
              <w:t xml:space="preserve"> 1889 </w:t>
            </w:r>
            <w:r>
              <w:t xml:space="preserve"> 0.0  0.3 ?        Ss     Oct 09 00:00:00 netnsd-session  -d -i --dlopen -p -f  -l libLoadDynamicLibs.so procmgr libProcMgrSetup.so --daemonize</w:t>
            </w:r>
            <w:r>
              <w:br/>
              <w:t xml:space="preserve"> 1890  0.0  1.6 ?        S      Oct 09 00:07:31 IpRib</w:t>
            </w:r>
            <w:r>
              <w:br/>
              <w:t xml:space="preserve"> 1892  0.0  0.0 ?        S      Oct 09 00:00:00 netns --ag</w:t>
            </w:r>
            <w:r>
              <w:t>enttitle=BgpCliHelper --demuxerOpts=301382661484,301331080415,tbl://sysdb/+n,Sysdb (pid:1491) --sysdbfd=7 --dlopen procmgr /usr/bin/BgpCliHelper --scheduled</w:t>
            </w:r>
            <w:r>
              <w:br/>
              <w:t xml:space="preserve"> 1893  0.0  0.3 ?        Ss     Oct 09 00:00:00 netnsd-session  -d -i --dlopen -p -f  -l libLoadDyn</w:t>
            </w:r>
            <w:r>
              <w:t>amicLibs.so procmgr libProcMgrSetup.so --daemonize</w:t>
            </w:r>
            <w:r>
              <w:br/>
              <w:t xml:space="preserve"> 1895  0.0  1.9 ?        S      Oct 09 00:03:31 BgpCliHelper</w:t>
            </w:r>
            <w:r>
              <w:br/>
              <w:t xml:space="preserve"> 1896  0.0  0.0 ?        S      Oct 09 00:00:00 netns --agenttitle=ConnectedRoute --demuxerOpts=301560922350,301533425877,tbl://sysdb/+n,Sysdb (</w:t>
            </w:r>
            <w:r>
              <w:t>pid:1491) --sysdbfd=7 --dlopen procmgr /usr/bin/ConnectedRoute</w:t>
            </w:r>
            <w:r>
              <w:br/>
              <w:t xml:space="preserve"> 1901  0.0  0.3 ?        Ss     Oct 09 00:00:00 netnsd-session  -d -i --dlopen -p -f  -l libLoadDynamicLibs.so procmgr libProcMgrSetup.so --daemonize</w:t>
            </w:r>
            <w:r>
              <w:br/>
            </w:r>
            <w:r>
              <w:lastRenderedPageBreak/>
              <w:t xml:space="preserve"> 1905  0.0  1.2 ?        S      Oct 09 00:0</w:t>
            </w:r>
            <w:r>
              <w:t>5:38 ConnectedRoute</w:t>
            </w:r>
            <w:r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</w:r>
            <w:r>
              <w:br/>
              <w:t xml:space="preserve"> 1910  0.0  0.3 ?        Ss     Oct 0</w:t>
            </w:r>
            <w:r>
              <w:t>9 00:00:00 netnsd-session  -d -i --dlopen -p -f  -l libLoadDynamicLibs.so procmgr libProcMgrSetup.so --daemonize</w:t>
            </w:r>
            <w:r>
              <w:br/>
              <w:t xml:space="preserve"> 1911  0.0  2.2 ?        Sl     Oct 09 00:16:26 Bgp</w:t>
            </w:r>
            <w:r>
              <w:br/>
              <w:t xml:space="preserve"> 1913  0.0  1.3 ?        S      Oct 09 00:03:29 RouteInput</w:t>
            </w:r>
            <w:r>
              <w:br/>
              <w:t xml:space="preserve"> 2276  0.0  0.0 ?        S      </w:t>
            </w:r>
            <w:r>
              <w:t>Oct 09 00:00:00 netns --agenttitle=LicenseManager --demuxerOpts=348517528299,348517276781,tbl://sysdb/+n,Sysdb (pid:1491) --sysdbfd=7 --dlopen procmgr /usr/bin/LicenseManager</w:t>
            </w:r>
            <w:r>
              <w:br/>
              <w:t xml:space="preserve"> 2279  0.0  0.3 ?        Ss     Oct 09 00:00:00 netnsd-session  -d -i --dlopen -p</w:t>
            </w:r>
            <w:r>
              <w:t xml:space="preserve"> -f  -l libLoadDynamicLibs.so procmgr libProcMgrSetup.so --daemonize</w:t>
            </w:r>
            <w:r>
              <w:br/>
              <w:t xml:space="preserve"> 2282  0.0  1.1 ?        S      Oct 09 00:01:03 LicenseManager</w:t>
            </w:r>
            <w:r>
              <w:br/>
              <w:t xml:space="preserve"> 2285  0.0  0.0 ?        Ssl    Oct 09 00:00:55 /usr/sbin/rsyslogd -n</w:t>
            </w:r>
            <w:r>
              <w:br/>
              <w:t xml:space="preserve"> 2338  0.0  0.0 ?        S      Oct 09 00:00:00 /usr/s</w:t>
            </w:r>
            <w:r>
              <w:t>bin/dnsmasq</w:t>
            </w:r>
            <w:r>
              <w:br/>
              <w:t xml:space="preserve"> 2571  0.0  0.0 ?        Zs     Oct 09 00:00:00 [SuperServer] &lt;defunct&gt;</w:t>
            </w:r>
            <w:r>
              <w:br/>
              <w:t xml:space="preserve"> 2613  0.0  0.0 ?        S      Oct 09 00:00:00 /usr/bin/conlogd</w:t>
            </w:r>
            <w:r>
              <w:br/>
              <w:t xml:space="preserve"> 2614  0.0  0.0 ttyS0    Ss+    Oct 09 00:00:00 /sbin/mingetty --noclear /dev/ttyS0</w:t>
            </w:r>
            <w:r>
              <w:br/>
              <w:t xml:space="preserve"> 2615  0.0  0.0 tty1   </w:t>
            </w:r>
            <w:r>
              <w:t xml:space="preserve">  Ss+    Oct 09 00:00:00 /sbin/agetty --noclear tty1 linux</w:t>
            </w:r>
            <w:r>
              <w:br/>
              <w:t xml:space="preserve"> 2618  0.0  0.0 ?        S      Oct 09 00:00:00 sh -c /usr/bin/tail -n 0 --retry --follow=name --pid=2613 /var/log/eos-console | sed 's/\(.*\)/\1\r/'</w:t>
            </w:r>
            <w:r>
              <w:br/>
              <w:t xml:space="preserve"> 2620  0.0  0.0 ?        S      Oct 09 00:00:34</w:t>
            </w:r>
            <w:r>
              <w:t xml:space="preserve"> /usr/bin/tail -n 0 --retry --follow=name --pid=2613 /var/log/eos-console</w:t>
            </w:r>
            <w:r>
              <w:br/>
              <w:t xml:space="preserve"> 2621  0.0  0.0 ?        S      Oct 09 00:00:00 sed s/\(.*\)/\1\r/</w:t>
            </w:r>
            <w:r>
              <w:br/>
              <w:t xml:space="preserve"> 2675  0.0  0.0 ?        S      Oct 09 00:00:00 netns --agenttitle=Ipsec --demuxerOpts=369420756030,369420505813,tb</w:t>
            </w:r>
            <w:r>
              <w:t>l://sysdb/+n,Sysdb (pid:1491) --sysdbfd=7 --dlopen procmgr /usr/bin/Ipsec</w:t>
            </w:r>
            <w:r>
              <w:br/>
              <w:t xml:space="preserve"> 2676  0.0  0.3 ?        Ss     Oct 09 00:00:00 netnsd-session  -d -i --dlopen -p -f  -l libLoadDynamicLibs.so procmgr libProcMgrSetup.so --daemonize</w:t>
            </w:r>
            <w:r>
              <w:br/>
              <w:t xml:space="preserve"> 2680  0.0  1.2 ?        S      </w:t>
            </w:r>
            <w:r>
              <w:t>Oct 09 00:15:35 Ipsec</w:t>
            </w:r>
            <w:r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</w:t>
            </w:r>
            <w:r>
              <w:t>ent/dhclient-default.leases -e et1=Ethernet1</w:t>
            </w:r>
            <w:r>
              <w:br/>
              <w:t xml:space="preserve"> 2729  0.0  0.1 ?        Ssl    Oct 09 00:01:33 ntpd -u ntp:ntp -g -p /var/run/ntpd.pid</w:t>
            </w:r>
            <w:r>
              <w:br/>
              <w:t xml:space="preserve"> 2734  0.0  0.0 ?        Ss     Oct 09 00:00:00 fusermount -o rw,nosuid,nodev,allow_other,auto_unmount,subtype=MfibFuse -- </w:t>
            </w:r>
            <w:r>
              <w:t>/BessProc</w:t>
            </w:r>
            <w:r>
              <w:br/>
              <w:t xml:space="preserve"> 3363  0.0  0.0 ?        Ss     Oct 09 00:00:00 /usr/libexec/strongswan/starter --daemon charon</w:t>
            </w:r>
            <w:r>
              <w:br/>
              <w:t xml:space="preserve"> 3365  0.0  0.1 ?        Ssl    Oct 09 00:02:33 </w:t>
            </w:r>
            <w:r>
              <w:lastRenderedPageBreak/>
              <w:t>/usr/libexec/strongswan/charon --use-syslog</w:t>
            </w:r>
            <w:r>
              <w:br/>
              <w:t xml:space="preserve"> 4661  0.0  0.0 ?        S      Oct 09 00:00:00 netns --ag</w:t>
            </w:r>
            <w:r>
              <w:t>enttitle=CapiApp --demuxerOpts=5957835036638,5957834774817,tbl://sysdb/+n,Sysdb (pid:1491) --sysdbfd=7 --dlopen procmgr /usr/bin/CapiApp --ini /etc/uwsgi/CapiApp.ini</w:t>
            </w:r>
            <w:r>
              <w:br/>
              <w:t xml:space="preserve"> 4662  0.0  0.3 ?        Ss     Oct 09 00:00:00 netnsd-session  -d -i --dlopen -p -f  -l l</w:t>
            </w:r>
            <w:r>
              <w:t>ibLoadDynamicLibs.so procmgr libProcMgrSetup.so --daemonize</w:t>
            </w:r>
            <w:r>
              <w:br/>
              <w:t xml:space="preserve"> 4663  0.0  1.3 ?        Sl     Oct 09 00:01:09 CapiApp         -d -i --dlopen -p -f  -l libLoadDynamicLibs.so procmgr libProcMgrSetup.so --daemonize</w:t>
            </w:r>
            <w:r>
              <w:br/>
              <w:t xml:space="preserve"> 4707  0.0  0.0 ?        Ss     Oct 09 00:00:0</w:t>
            </w:r>
            <w:r>
              <w:t>0 nginx: master process /usr/sbin/nginx -c /etc/nginx/nginx.conf -g pid /var/run/nginx.pid;</w:t>
            </w:r>
            <w:r>
              <w:br/>
              <w:t xml:space="preserve"> 4709  0.0  0.1 ?        S      Oct 09 00:00:02 nginx: worker process                                              </w:t>
            </w:r>
            <w:r>
              <w:br/>
              <w:t xml:space="preserve">20171  0.0  0.0 ?        S    15:36:00 00:00:00 </w:t>
            </w:r>
            <w:r>
              <w:t>[kworker/0:2]</w:t>
            </w:r>
            <w:r>
              <w:br/>
              <w:t>21297  0.0  0.0 ?        S    15:53:00 00:00:00 [kworker/0:1]</w:t>
            </w:r>
            <w:r>
              <w:br/>
              <w:t>21675  0.0  0.0 ?        S    15:59:01 00:00:00 [kworker/0:3]</w:t>
            </w:r>
            <w:r>
              <w:br/>
              <w:t>21905  0.0  0.0 ?        S      Nov 08 00:00:01 [kworker/u8:1]</w:t>
            </w:r>
            <w:r>
              <w:br/>
              <w:t>22112  0.0  0.0 ?        S    16:05:00 00:00:00 [kworke</w:t>
            </w:r>
            <w:r>
              <w:t>r/0:0]</w:t>
            </w:r>
            <w:r>
              <w:br/>
              <w:t>22413  0.0  0.0 ?        S      Nov 30 00:00:00 /bin/sh /var/awslogs/bin/awslogs-agent-launcher.sh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9" w:name="_Toc57810089"/>
      <w:r>
        <w:lastRenderedPageBreak/>
        <w:t>3.2 Test Case: Test 1 sec cpu utlization</w:t>
      </w:r>
      <w:bookmarkEnd w:id="9"/>
      <w:r>
        <w:t xml:space="preserve"> </w:t>
      </w:r>
    </w:p>
    <w:p w:rsidR="001A0890" w:rsidRDefault="00A53306">
      <w:pPr>
        <w:pStyle w:val="Heading3"/>
      </w:pPr>
      <w:bookmarkStart w:id="10" w:name="_Toc57810090"/>
      <w:r>
        <w:t>3.2.1 DUT: KG-TOPOLOGY-CLOUDEOSRR1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test_1_sec_cpu_utlization</w:t>
            </w:r>
            <w:r>
              <w:t>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1 second CPU % is under specificied value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1.12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1 second CPU </w:t>
            </w:r>
            <w:r>
              <w:t>utilization is less than specified value on |kg-topology-CloudEosRR1|.</w:t>
            </w:r>
            <w:r>
              <w:br/>
              <w:t>GIVEN CPU utilization is less than |10|.</w:t>
            </w:r>
            <w:r>
              <w:br/>
              <w:t>WHEN CPU utilization is |1.12|.</w:t>
            </w:r>
            <w:r>
              <w:br/>
              <w:t>THEN test case result is |True|.</w:t>
            </w:r>
            <w:r>
              <w:br/>
              <w:t>OUTPUT of |show processes| is :</w:t>
            </w:r>
            <w:r>
              <w:br/>
            </w:r>
            <w:r>
              <w:br/>
              <w:t xml:space="preserve"> 16:06:27 up 53 days, 23:57,  0 users,  load a</w:t>
            </w:r>
            <w:r>
              <w:t>verage: 1.12, 1.14, 1.17</w:t>
            </w:r>
            <w:r>
              <w:br/>
              <w:t xml:space="preserve">  PID %CPU %MEM TT       STAT  STARTED     TIME CMD</w:t>
            </w:r>
            <w:r>
              <w:br/>
              <w:t xml:space="preserve"> 1928  102  3.4 ?        Sl     Oct 09 55-05:36:18 Sfe</w:t>
            </w:r>
            <w:r>
              <w:br/>
              <w:t xml:space="preserve"> 1678  0.4  2.0 ?        Sl     Oct 09 05:14:14 /usr/bin/TerminAttr -cvaddr=apiserver.arista.io:443 -cvcompression=gzip -cva</w:t>
            </w:r>
            <w:r>
              <w:t>uth=token-secure,/tmp/token -</w:t>
            </w:r>
            <w:r>
              <w:lastRenderedPageBreak/>
              <w:t>smashexcludes=ale,flexCounter,hardware,kni,pulse,strata-ingestexclude=/Sysdb/cell/1/agent,/Sysdb/cell/2/agent -cvvrf=default -cvsourceip=11.201.12.101 -taillogs -grpcaddr=0.0.0.0:6042</w:t>
            </w:r>
            <w:r>
              <w:br/>
              <w:t xml:space="preserve"> 5435  0.2  0.7 ?        SNl    Nov 25 00:2</w:t>
            </w:r>
            <w:r>
              <w:t>3:05 python2.7 /var/awslogs/bin/aws logs push --config-file /mnt/flash/awslogs/awslogs.conf --additional-configs-dir /mnt/flash/awslogs/config</w:t>
            </w:r>
            <w:r>
              <w:br/>
              <w:t xml:space="preserve"> 1231  0.1  0.9 ?        S      Oct 09 02:28:38 ProcMgr-worker</w:t>
            </w:r>
            <w:r>
              <w:br/>
              <w:t xml:space="preserve"> 1545  0.1  7.1 ?        Sl     Oct 09 01:44:43 Co</w:t>
            </w:r>
            <w:r>
              <w:t>nfigAgent</w:t>
            </w:r>
            <w:r>
              <w:br/>
              <w:t xml:space="preserve">    1  0.0  0.0 ?        Ss     Oct 09 00:07:33 /sbin/init</w:t>
            </w:r>
            <w:r>
              <w:br/>
              <w:t xml:space="preserve">    2  0.0  0.0 ?        S      Oct 09 00:00:00 [kthreadd]</w:t>
            </w:r>
            <w:r>
              <w:br/>
              <w:t xml:space="preserve">    3  0.0  0.0 ?        S      Oct 09 00:00:41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</w:t>
            </w:r>
            <w:r>
              <w:t xml:space="preserve"> 7  0.0  0.0 ?        S      Oct 09 00:01:19 [rcu_preempt]</w:t>
            </w:r>
            <w:r>
              <w:br/>
              <w:t xml:space="preserve">    8  0.0  0.0 ?        S      Oct 09 00:00:00 [rcu_sched]</w:t>
            </w:r>
            <w:r>
              <w:br/>
              <w:t xml:space="preserve">    9  0.0  0.0 ?        S      Oct 09 00:00:00 [rcu_bh]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</w:t>
            </w:r>
            <w:r>
              <w:t xml:space="preserve">       S&lt;     Oct 09 00:00:00 [lru-add-drain]</w:t>
            </w:r>
            <w:r>
              <w:br/>
              <w:t xml:space="preserve">   12  0.0  0.0 ?        S      Oct 09 00:00:01 [watchdog/0]</w:t>
            </w:r>
            <w:r>
              <w:br/>
              <w:t xml:space="preserve">   13  0.0  0.0 ?        S      Oct 09 00:00:00 [cpuhp/0]</w:t>
            </w:r>
            <w:r>
              <w:br/>
              <w:t xml:space="preserve">   14  0.0  0.0 ?        S      Oct 09 00:00:00 [cpuhp/1]</w:t>
            </w:r>
            <w:r>
              <w:br/>
              <w:t xml:space="preserve">   15  0.0  0.0 ?        S      O</w:t>
            </w:r>
            <w:r>
              <w:t>ct 09 00:00:02 [watchdog/1]</w:t>
            </w:r>
            <w:r>
              <w:br/>
              <w:t xml:space="preserve">   16  0.0  0.0 ?        S      Oct 09 00:00:00 [migration/1]</w:t>
            </w:r>
            <w:r>
              <w:br/>
              <w:t xml:space="preserve">   17  0.0  0.0 ?        S      Oct 09 00:00:00 [ksoftirqd/1]</w:t>
            </w:r>
            <w:r>
              <w:br/>
              <w:t xml:space="preserve">   18  0.0  0.0 ?        S      Oct 09 00:00:00 [kworker/1:0]</w:t>
            </w:r>
            <w:r>
              <w:br/>
              <w:t xml:space="preserve">   19  0.0  0.0 ?        S&lt;     Oct 09 00:</w:t>
            </w:r>
            <w:r>
              <w:t>00:00 [kworker/1:0H]</w:t>
            </w:r>
            <w:r>
              <w:br/>
              <w:t xml:space="preserve">   20  0.0  0.0 ?        S      Oct 09 00:00:00 [cpuhp/2]</w:t>
            </w:r>
            <w:r>
              <w:br/>
              <w:t xml:space="preserve">   21  0.0  0.0 ?        S      Oct 09 00:00:00 [watchdog/2]</w:t>
            </w:r>
            <w:r>
              <w:br/>
              <w:t xml:space="preserve">   22  0.0  0.0 ?        S      Oct 09 00:00:00 [migration/2]</w:t>
            </w:r>
            <w:r>
              <w:br/>
              <w:t xml:space="preserve">   23  0.0  0.0 ?        S      Oct 09 00:00:00 [ksoft</w:t>
            </w:r>
            <w:r>
              <w:t>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0.0  0.0 ?        S&lt;     Oct 09 00:00:00 [kworker/2:0H]</w:t>
            </w:r>
            <w:r>
              <w:br/>
              <w:t xml:space="preserve">   26  0.0  0.0 ?        S      Oct 09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</w:t>
            </w:r>
            <w:r>
              <w:t>8  0.0  0.0 ?        S      Oct 09 00:00:00 [migration/3]</w:t>
            </w:r>
            <w:r>
              <w:br/>
              <w:t xml:space="preserve">   29  0.0  0.0 ?        S      Oct 09 00:00:00 [ksoftirqd/3]</w:t>
            </w:r>
            <w:r>
              <w:br/>
              <w:t xml:space="preserve">   30  0.0  0.0 ?        S      Oct 09 00:00:00 [kworker/3:0]</w:t>
            </w:r>
            <w:r>
              <w:br/>
              <w:t xml:space="preserve">   31  0.0  0.0 ?        S&lt;     Oct 09 00:00:00 [kworker/3:0H]</w:t>
            </w:r>
            <w:r>
              <w:br/>
              <w:t xml:space="preserve">   32  0.0 </w:t>
            </w:r>
            <w:r>
              <w:t xml:space="preserve"> 0.0 ?        S      Oct 09 00:00:00 [kdevtmpfs]</w:t>
            </w:r>
            <w:r>
              <w:br/>
              <w:t xml:space="preserve">   33  0.0  0.0 ?        S&lt;     Oct 09 00:00:00 [netns]</w:t>
            </w:r>
            <w:r>
              <w:br/>
              <w:t xml:space="preserve">   34  0.0  0.0 ?        S      Oct 09 00:00:00 [khungtaskd]</w:t>
            </w:r>
            <w:r>
              <w:br/>
              <w:t xml:space="preserve">   35  0.0  0.0 ?        S      Oct 09 00:02:11 [khungtaskd2]</w:t>
            </w:r>
            <w:r>
              <w:br/>
              <w:t xml:space="preserve">   36  0.0  0.0 ?        S  </w:t>
            </w:r>
            <w:r>
              <w:t xml:space="preserve">    Oct 09 00:00:00 [oom_reaper]</w:t>
            </w:r>
            <w:r>
              <w:br/>
              <w:t xml:space="preserve">   37  0.0  0.0 ?        S&lt;     Oct 09 00:00:00 [writeback]</w:t>
            </w:r>
            <w:r>
              <w:br/>
              <w:t xml:space="preserve">   38  0.0  0.0 ?        S      Oct 09 00:00:00 [kcompactd0]</w:t>
            </w:r>
            <w:r>
              <w:br/>
              <w:t xml:space="preserve">   39  0.0  0.0 ?        S&lt;     Oct 09 00:00:00 [crypto]</w:t>
            </w:r>
            <w:r>
              <w:br/>
              <w:t xml:space="preserve">   40  0.0  0.0 ?        S&lt;     Oct 09 00:00:</w:t>
            </w:r>
            <w:r>
              <w:t>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  0.0  0.0 ?        S&lt;     Oct 09 00:00:00 [kblockd]</w:t>
            </w:r>
            <w:r>
              <w:br/>
            </w:r>
            <w:r>
              <w:lastRenderedPageBreak/>
              <w:t xml:space="preserve">   43  0.0  0.0 ?        S&lt;     Oct 09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</w:t>
            </w:r>
            <w:r>
              <w:t>5  0.0  0.0 ?        S      Oct 09 00:00:00 [dst_gc_task]</w:t>
            </w:r>
            <w:r>
              <w:br/>
              <w:t xml:space="preserve">   46  0.0  0.0 ?        S&lt;     Oct 09 00:00:00 [watchdogd]</w:t>
            </w:r>
            <w:r>
              <w:br/>
              <w:t xml:space="preserve">   47  0.0  0.0 ?        S      Oct 09 00:00:00 [arp_cache-prd]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</w:t>
            </w:r>
            <w:r>
              <w:t>.0  0.0 ?        S&lt;     Oct 09 00:00:00 [rpciod]</w:t>
            </w:r>
            <w:r>
              <w:br/>
              <w:t xml:space="preserve">   51  0.0  0.0 ?        S&lt;     Oct 09 00:00:00 [xprtiod]</w:t>
            </w:r>
            <w:r>
              <w:br/>
              <w:t xml:space="preserve">   52  0.0  0.0 ?        S      Oct 09 00:00:00 [kswapd0]</w:t>
            </w:r>
            <w:r>
              <w:br/>
              <w:t xml:space="preserve">   53  0.0  0.0 ?        S&lt;     Oct 09 00:00:00 [vmstat]</w:t>
            </w:r>
            <w:r>
              <w:br/>
              <w:t xml:space="preserve">   54  0.0  0.0 ?        S&lt;     Oc</w:t>
            </w:r>
            <w:r>
              <w:t>t 09 00:00:00 [nfsiod]</w:t>
            </w:r>
            <w:r>
              <w:br/>
              <w:t xml:space="preserve">   63  0.0  0.0 ?        S&lt;     Oct 09 00:00:00 [pcielwd]</w:t>
            </w:r>
            <w:r>
              <w:br/>
              <w:t xml:space="preserve">   64  0.0  0.0 ?        S&lt;     Oct 09 00:00:00 [bioset]</w:t>
            </w:r>
            <w:r>
              <w:br/>
              <w:t xml:space="preserve">   65  0.0  0.0 ?        S&lt;     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</w:t>
            </w:r>
            <w:r>
              <w:t>7  0.0  0.0 ?        S&lt;     Oct 09 00:00:00 [bioset]</w:t>
            </w:r>
            <w:r>
              <w:br/>
              <w:t xml:space="preserve">   68  0.0  0.0 ?        S&lt;     Oct 09 00:00:00 [bioset]</w:t>
            </w:r>
            <w:r>
              <w:br/>
              <w:t xml:space="preserve">   69  0.0  0.0 ?        S&lt;     Oct 09 00:00:00 [bioset]</w:t>
            </w:r>
            <w:r>
              <w:br/>
              <w:t xml:space="preserve">   70  0.0  0.0 ?        S&lt;     Oct 09 00:00:00 [bioset]</w:t>
            </w:r>
            <w:r>
              <w:br/>
              <w:t xml:space="preserve">   71  0.0  0.0 ?        S&lt;     </w:t>
            </w:r>
            <w:r>
              <w:t>Oct 09 00:00:00 [bioset]</w:t>
            </w:r>
            <w:r>
              <w:br/>
              <w:t xml:space="preserve">   72  0.0  0.0 ?        S&lt;     Oct 09 00:00:00 [nvme]</w:t>
            </w:r>
            <w:r>
              <w:br/>
              <w:t xml:space="preserve">   74  0.0  0.0 ?        S      Oct 09 00:00:00 [ndisc_cache-prd]</w:t>
            </w:r>
            <w:r>
              <w:br/>
              <w:t xml:space="preserve">   75  0.0  0.0 ?        S&lt;     Oct 09 00:00:00 [ipv6_addrconf]</w:t>
            </w:r>
            <w:r>
              <w:br/>
              <w:t xml:space="preserve">   76  0.0  0.0 ?        S&lt;     Oct 09 00:00:0</w:t>
            </w:r>
            <w:r>
              <w:t>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0.0  0.0 ?        S&lt;     Oct 09 00:00:00 [bioset]</w:t>
            </w:r>
            <w:r>
              <w:br/>
              <w:t xml:space="preserve">  171  0.0  0.0 ?        S      Oct 09 00:00:00 [jbd2/nvme0n1p1-]</w:t>
            </w:r>
            <w:r>
              <w:br/>
              <w:t xml:space="preserve">  172  0.0  0.0 ?        S&lt;     Oct 09 00:00:00 [ext4-rsv-con</w:t>
            </w:r>
            <w:r>
              <w:t>ver]</w:t>
            </w:r>
            <w:r>
              <w:br/>
              <w:t xml:space="preserve">  247  0.0  0.0 ?        S&lt;     Oct 09 00:00:00 [kworker/0:1H]</w:t>
            </w:r>
            <w:r>
              <w:br/>
              <w:t xml:space="preserve">  272  0.0  0.0 ?        S&lt;     Oct 09 00:00:00 [loop0]</w:t>
            </w:r>
            <w:r>
              <w:br/>
              <w:t xml:space="preserve">  345  0.0  0.0 ?        S      Oct 09 00:00:02 [kworker/u8:2]</w:t>
            </w:r>
            <w:r>
              <w:br/>
              <w:t xml:space="preserve">  383  0.0  0.0 ?        Ss     Oct 09 00:00:00 /usr/lib/systemd/syst</w:t>
            </w:r>
            <w:r>
              <w:t>emd-udevd</w:t>
            </w:r>
            <w:r>
              <w:br/>
              <w:t xml:space="preserve">  414  0.0  0.0 ?        Ss     Oct 09 00:00:00 /usr/sbin/lvmetad -f</w:t>
            </w:r>
            <w:r>
              <w:br/>
              <w:t xml:space="preserve">  506  0.0  0.0 ?        S&lt;     Oct 09 00:00:00 [ena]</w:t>
            </w:r>
            <w:r>
              <w:br/>
              <w:t xml:space="preserve">  679  0.0  0.0 ?        S      Oct 09 00:00:00 [kworker/1:1]</w:t>
            </w:r>
            <w:r>
              <w:br/>
              <w:t xml:space="preserve">  733  0.0  0.0 ?        Ss     Oct 09 00:01:31 /usr/bin/Proc</w:t>
            </w:r>
            <w:r>
              <w:t>Monitor</w:t>
            </w:r>
            <w:r>
              <w:br/>
              <w:t xml:space="preserve">  749  0.0  0.0 ?        Ss     Oct 09 00:00:00 /usr/sbin/mcelog --ignorenodev --daemon --foreground</w:t>
            </w:r>
            <w:r>
              <w:br/>
              <w:t xml:space="preserve">  751  0.0  0.0 ?        Ss     Oct 09 00:02:09 /usr/lib/systemd/systemd-logind</w:t>
            </w:r>
            <w:r>
              <w:br/>
              <w:t xml:space="preserve">  755  0.0  0.1 ?        Ss     Oct 09 00:04:35 /usr/bin/dbus-daemo</w:t>
            </w:r>
            <w:r>
              <w:t>n --system --address=systemd: --nofork --nopidfile --systemd-activation</w:t>
            </w:r>
            <w:r>
              <w:br/>
              <w:t xml:space="preserve">  778  0.0  0.0 ?        Ss     Oct 09 00:00:15 /usr/sbin/xinetd -stayalive -pidfile /var/run/xinetd.pid</w:t>
            </w:r>
            <w:r>
              <w:br/>
              <w:t xml:space="preserve">  849  0.0  0.0 ?        Ss     Oct 09 00:00:25 /usr/sbin/crond -n</w:t>
            </w:r>
            <w:r>
              <w:br/>
              <w:t xml:space="preserve">  868  0.0  </w:t>
            </w:r>
            <w:r>
              <w:t>0.0 ?        S&lt;s    Oct 09 00:00:35 /usr/bin/wdogdev -t 60</w:t>
            </w:r>
            <w:r>
              <w:br/>
              <w:t xml:space="preserve">  986  0.0  0.0 ?        S      Oct 09 00:00:00 python /usr/bin/inotifyrun -c pax -x sv4cpio -O -w -f /mnt/flash/persist/local.new . &amp;&amp; mv /mnt/flash/persist/local.new /mnt/flash/persist/local || l</w:t>
            </w:r>
            <w:r>
              <w:t xml:space="preserve">ogger -t </w:t>
            </w:r>
            <w:r>
              <w:lastRenderedPageBreak/>
              <w:t>SetupPersist Failed to update /mnt/flash/persist/local --daemon --logfile=/var/log/inotifyrun-local.log --pidfile=/var/run/inotifyrun-local.pid /persist/local</w:t>
            </w:r>
            <w:r>
              <w:br/>
              <w:t xml:space="preserve">  988  0.0  0.0 pts/0    Ss+    Oct 09 00:00:00 inotifywait -m -r -e modify -e create -e</w:t>
            </w:r>
            <w:r>
              <w:t xml:space="preserve"> delete -e attrib -e move .</w:t>
            </w:r>
            <w:r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</w:t>
            </w:r>
            <w:r>
              <w:t>e /mnt/flash/persist/sys --daemon --logfile=/var/log/inotifyrun-sys.log --pidfile=/var/run/inotifyrun-sys.pid /persist/sys</w:t>
            </w:r>
            <w:r>
              <w:br/>
              <w:t xml:space="preserve"> 1005  0.0  0.0 pts/1    Ss+    Oct 09 00:00:00 inotifywait -m -r -e modify -e create -e delete -e attrib -e move .</w:t>
            </w:r>
            <w:r>
              <w:br/>
              <w:t xml:space="preserve"> 1016  0.0  0.0 ?</w:t>
            </w:r>
            <w:r>
              <w:t xml:space="preserve">        Ss     Oct 09 00:00:00 /usr/bin/SaveFossil --dedup --compress --priority Sysdb --maxFiles 1000 /var/tmp/Fossil /mnt/flash/Fossil</w:t>
            </w:r>
            <w:r>
              <w:br/>
              <w:t xml:space="preserve"> 1021  0.0  0.0 ?        S      Oct 09 00:00:00 python /usr/bin/inotifyrun -c pax -x sv4cpio -O -w -f /mnt/flash/persis</w:t>
            </w:r>
            <w:r>
              <w:t>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</w:t>
            </w:r>
            <w:r>
              <w:t xml:space="preserve"> -t SetupPersist Failed to update /mnt/flash/persist/secure --daemon --logfile=/var/log/inotifyrun-secure.log --pidfile=/var/run/inotifyrun-secure.pid /persist/secure</w:t>
            </w:r>
            <w:r>
              <w:br/>
              <w:t xml:space="preserve"> 1022  0.0  0.0 pts/2    Ss+    Oct 09 00:00:00 inotifywait -m -r -e modify -e create -e </w:t>
            </w:r>
            <w:r>
              <w:t>delete -e attrib -e move .</w:t>
            </w:r>
            <w:r>
              <w:br/>
              <w:t xml:space="preserve"> 1053  0.0  0.0 ?        Ss     Oct 09 00:00:00 /bin/bash /usr/sbin/core_annotate_util daemon</w:t>
            </w:r>
            <w:r>
              <w:br/>
              <w:t xml:space="preserve"> 1177  0.0  0.1 ?        S      Oct 09 00:00:00 python /bin/immortalize --daemonize --log=/var/log/agents/ConnMgr --logappend --logpids</w:t>
            </w:r>
            <w:r>
              <w:t>uffix --maxcredits=5 --cost=1 --immortalizepidfile=/var/run/ImmortalizeConnMgr.pid /usr/bin/ConnMgr -p /var/run/ConnMgr.pid</w:t>
            </w:r>
            <w:r>
              <w:br/>
              <w:t xml:space="preserve"> 1178  0.0  0.1 ?        S      Oct 09 00:00:00 /usr/bin/ConnMgr -p /var/run/ConnMgr.pid</w:t>
            </w:r>
            <w:r>
              <w:br/>
              <w:t xml:space="preserve"> 1211  0.0  0.0 ?        S      Oct 09 00:0</w:t>
            </w:r>
            <w:r>
              <w:t>0:00 inotifywait -e modify /var/lib/rpm</w:t>
            </w:r>
            <w:r>
              <w:br/>
              <w:t xml:space="preserve"> 1214  0.0  0.3 ?        S      Oct 09 00:00:00 netnsd-watcher  -d -i --dlopen -p -f  -l libLoadDynamicLibs.so procmgr libProcMgrSetup.so --daemonize</w:t>
            </w:r>
            <w:r>
              <w:br/>
              <w:t xml:space="preserve"> 1216  0.0  0.3 ?        S      Oct 09 00:00:00 netnsd-server   -d</w:t>
            </w:r>
            <w:r>
              <w:t xml:space="preserve"> -i --dlopen -p -f  -l libLoadDynamicLibs.so procmgr libProcMgrSetup.so --daemonize</w:t>
            </w:r>
            <w:r>
              <w:br/>
              <w:t xml:space="preserve"> 1230  0.0  0.9 ?        S      Oct 09 00:00:00 ProcMgr-master</w:t>
            </w:r>
            <w:r>
              <w:br/>
              <w:t xml:space="preserve"> 1403  0.0  0.0 ?        S      Oct 09 00:17:08 /usr/bin/EosOomAdjust</w:t>
            </w:r>
            <w:r>
              <w:br/>
              <w:t xml:space="preserve"> 1411  0.0  0.0 ?        S      Oct 09 </w:t>
            </w:r>
            <w:r>
              <w:t>00:00:34 [rbfd_vrf_cleanu]</w:t>
            </w:r>
            <w:r>
              <w:br/>
              <w:t xml:space="preserve"> 1426  0.0  0.0 ?        Ss     Oct 09 00:00:00 /usr/sbin/acpid</w:t>
            </w:r>
            <w:r>
              <w:br/>
              <w:t xml:space="preserve"> 1463  0.0  0.0 ?        S      Oct 09 00:04:07 /usr/bin/SlabMonitor</w:t>
            </w:r>
            <w:r>
              <w:br/>
              <w:t xml:space="preserve"> 1464  0.0  2.5 ?        S      Oct 09 00:57:08 Sysdb</w:t>
            </w:r>
            <w:r>
              <w:br/>
            </w:r>
            <w:r>
              <w:lastRenderedPageBreak/>
              <w:t xml:space="preserve"> 1543  0.0  1.2 ?        S      Oct 09 00:</w:t>
            </w:r>
            <w:r>
              <w:t>01:10 StageMgr</w:t>
            </w:r>
            <w:r>
              <w:br/>
              <w:t xml:space="preserve"> 1547  0.0  1.4 ?        S      Oct 09 00:02:41 Fru</w:t>
            </w:r>
            <w:r>
              <w:br/>
              <w:t xml:space="preserve"> 1548  0.0  1.8 ?        S      Oct 09 00:00:59 Launcher</w:t>
            </w:r>
            <w:r>
              <w:br/>
              <w:t xml:space="preserve"> 1712  0.0  0.0 ?        S      Oct 09 00:00:00 netns --agenttitle=Lldp --demuxerOpts=275482372096,275482095106,tbl://sysdb/+n,Sysdb</w:t>
            </w:r>
            <w:r>
              <w:t xml:space="preserve"> (pid:1464) --sysdbfd=7 --dlopen procmgr /usr/bin/Lldp</w:t>
            </w:r>
            <w:r>
              <w:br/>
              <w:t xml:space="preserve"> 1713  0.0  0.3 ?        Ss     Oct 09 00:00:00 netnsd-session  -d -i --dlopen -p -f  -l libLoadDynamicLibs.so procmgr libProcMgrSetup.so --daemonize</w:t>
            </w:r>
            <w:r>
              <w:br/>
              <w:t xml:space="preserve"> 1715  0.0  1.2 ?        S      Oct 09 00:14:44 Lld</w:t>
            </w:r>
            <w:r>
              <w:t>p</w:t>
            </w:r>
            <w:r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</w:r>
            <w:r>
              <w:br/>
              <w:t xml:space="preserve"> 1718  0.0  0.3 ?        Ss     Oct 09 00:00:00 netns</w:t>
            </w:r>
            <w:r>
              <w:t>d-session  -d -i --dlopen -p -f  -l libLoadDynamicLibs.so procmgr libProcMgrSetup.so --daemonize</w:t>
            </w:r>
            <w:r>
              <w:br/>
              <w:t xml:space="preserve"> 1719  0.0  1.2 ?        S      Oct 09 00:05:13 McastCommon</w:t>
            </w:r>
            <w:r>
              <w:br/>
              <w:t xml:space="preserve"> 1722  0.0  0.0 ?        S      Oct 09 00:00:00 netns --agenttitle=PortSec --demuxerOpts=2756307428</w:t>
            </w:r>
            <w:r>
              <w:t>42,275586496008,tbl://sysdb/+n,Sysdb (pid:1464) --sysdbfd=7 --dlopen procmgr /usr/bin/PortSec</w:t>
            </w:r>
            <w:r>
              <w:br/>
              <w:t xml:space="preserve"> 1723  0.0  0.3 ?        Ss     Oct 09 00:00:00 netnsd-session  -d -i --dlopen -p -f  -l libLoadDynamicLibs.so procmgr libProcMgrSetup.so --daemonize</w:t>
            </w:r>
            <w:r>
              <w:br/>
              <w:t xml:space="preserve"> 1725  0.0  </w:t>
            </w:r>
            <w:r>
              <w:t>0.0 ?        S      Oct 09 00:00:00 netns --agenttitle=Bfd --demuxerOpts=275697984092,275668336464,tbl://sysdb/+n,Sysdb (pid:1464) --sysdbfd=7 --dlopen procmgr /usr/bin/Bfd</w:t>
            </w:r>
            <w:r>
              <w:br/>
              <w:t xml:space="preserve"> 1726  0.0  1.1 ?        S      Oct 09 00:03:13 PortSec</w:t>
            </w:r>
            <w:r>
              <w:br/>
              <w:t xml:space="preserve"> 1727  0.0  0.3 ?        Ss</w:t>
            </w:r>
            <w:r>
              <w:t xml:space="preserve">     Oct 09 00:00:00 netnsd-session  -d -i --dlopen -p -f  -l libLoadDynamicLibs.so procmgr libProcMgrSetup.so --daemonize</w:t>
            </w:r>
            <w:r>
              <w:br/>
              <w:t xml:space="preserve"> 1729  0.0  1.3 ?        S      Oct 09 00:06:28 Bfd</w:t>
            </w:r>
            <w:r>
              <w:br/>
              <w:t xml:space="preserve"> 1730  0.0  0.0 ?        S      Oct 09 00:00:00 netns --agenttitle=Lag --demuxerO</w:t>
            </w:r>
            <w:r>
              <w:t>pts=275798425594,275754087410,tbl://sysdb/+n,Sysdb (pid:1464) --sysdbfd=7 --dlopen procmgr /usr/bin/Lag</w:t>
            </w:r>
            <w:r>
              <w:br/>
              <w:t xml:space="preserve"> 1731  0.0  0.0 ?        S&lt;     Oct 09 00:00:00 [kworker/1:1H]</w:t>
            </w:r>
            <w:r>
              <w:br/>
              <w:t xml:space="preserve"> 1732  0.0  0.3 ?        Ss     Oct 09 00:00:00 netnsd-session  -d -i --dlopen -p -f  -l </w:t>
            </w:r>
            <w:r>
              <w:t>libLoadDynamicLibs.so procmgr libProcMgrSetup.so --daemonize</w:t>
            </w:r>
            <w:r>
              <w:br/>
              <w:t xml:space="preserve"> 1736  0.0  1.3 ?        S      Oct 09 00:27:50 Lag</w:t>
            </w:r>
            <w:r>
              <w:br/>
              <w:t xml:space="preserve"> 1738  0.0  1.7 ?        S      Oct 09 00:55:02 SuperServer</w:t>
            </w:r>
            <w:r>
              <w:br/>
              <w:t xml:space="preserve"> 1745  0.0  0.0 ?        S      Oct 09 00:00:00 netns --agenttitle=Ira --demuxerOpt</w:t>
            </w:r>
            <w:r>
              <w:t>s=279430842216,279242511590,tbl://sysdb/+n,Sysdb (pid:1464) --sysdbfd=7 --dlopen procmgr /usr/bin/Ira</w:t>
            </w:r>
            <w:r>
              <w:br/>
              <w:t xml:space="preserve"> 1746  0.0  0.3 ?        Ss     Oct 09 00:00:00 netnsd-session  -d -i --dlopen -p -f  -l libLoadDynamicLibs.so procmgr libProcMgrSetup.so --daemonize</w:t>
            </w:r>
            <w:r>
              <w:br/>
              <w:t xml:space="preserve"> 174</w:t>
            </w:r>
            <w:r>
              <w:t>7  0.0  1.4 ?        S      Oct 09 00:05:47 Ira</w:t>
            </w:r>
            <w:r>
              <w:br/>
              <w:t xml:space="preserve"> 1748  0.0  0.0 ?        S      Oct 09 00:00:00 netns --agenttitle=LedPolicy --demuxerOpts=279643633598,279537036113,tbl://sysdb/+n,Sysdb </w:t>
            </w:r>
            <w:r>
              <w:lastRenderedPageBreak/>
              <w:t>(pid:1464) --sysdbfd=7 --dlopen procmgr /usr/bin/LedPolicy</w:t>
            </w:r>
            <w:r>
              <w:br/>
              <w:t xml:space="preserve"> 1749  0.0 </w:t>
            </w:r>
            <w:r>
              <w:t xml:space="preserve"> 0.3 ?        Ss     Oct 09 00:00:00 netnsd-session  -d -i --dlopen -p -f  -l libLoadDynamicLibs.so procmgr libProcMgrSetup.so --daemonize</w:t>
            </w:r>
            <w:r>
              <w:br/>
              <w:t xml:space="preserve"> 1753  0.0  1.1 ?        S      Oct 09 00:04:36 LedPolicy</w:t>
            </w:r>
            <w:r>
              <w:br/>
              <w:t xml:space="preserve"> 1754  0.0  0.0 ?        S      Oct 09 00:00:00 netns --age</w:t>
            </w:r>
            <w:r>
              <w:t>nttitle=EventMgr --demuxerOpts=279769194613,279729578605,tbl://sysdb/+n,Sysdb (pid:1464) --sysdbfd=7 --dlopen procmgr /usr/bin/EventMgr</w:t>
            </w:r>
            <w:r>
              <w:br/>
              <w:t xml:space="preserve"> 1755  0.0  0.3 ?        Ss     Oct 09 00:00:00 netnsd-session  -d -i --dlopen -p -f  -l libLoadDynamicLibs.so procmgr l</w:t>
            </w:r>
            <w:r>
              <w:t>ibProcMgrSetup.so --daemonize</w:t>
            </w:r>
            <w:r>
              <w:br/>
              <w:t xml:space="preserve"> 1756  0.0  0.0 ?        S      Oct 09 00:00:00 netns --agenttitle=StpTxRx --demuxerOpts=279994695436,279989742052,tbl://sysdb/+n,Sysdb (pid:1464) --sysdbfd=7 --dlopen procmgr /usr/bin/StpTxRx</w:t>
            </w:r>
            <w:r>
              <w:br/>
              <w:t xml:space="preserve"> 1757  0.0  1.3 ?        S      O</w:t>
            </w:r>
            <w:r>
              <w:t>ct 09 00:11:59 EventMgr</w:t>
            </w:r>
            <w:r>
              <w:br/>
              <w:t xml:space="preserve"> 1758  0.0  0.3 ?        Ss     Oct 09 00:00:00 netnsd-session  -d -i --dlopen -p -f  -l libLoadDynamicLibs.so procmgr libProcMgrSetup.so --daemonize</w:t>
            </w:r>
            <w:r>
              <w:br/>
              <w:t xml:space="preserve"> 1759  0.0  1.2 ?        S      Oct 09 00:41:25 StpTxRx</w:t>
            </w:r>
            <w:r>
              <w:br/>
              <w:t xml:space="preserve"> 1760  0.0  0.0 ?        S</w:t>
            </w:r>
            <w:r>
              <w:t xml:space="preserve">      Oct 09 00:00:00 netns --agenttitle=StandbyCpld --demuxerOpts=283497454610,280155363384,tbl://sysdb/+n,Sysdb (pid:1464) --sysdbfd=7 --dlopen procmgr /usr/bin/StandbyCpld</w:t>
            </w:r>
            <w:r>
              <w:br/>
              <w:t xml:space="preserve"> 1761  0.0  0.3 ?        Ss     Oct 09 00:00:00 netnsd-session  -d -i --dlopen -p</w:t>
            </w:r>
            <w:r>
              <w:t xml:space="preserve"> -f  -l libLoadDynamicLibs.so procmgr libProcMgrSetup.so --daemonize</w:t>
            </w:r>
            <w:r>
              <w:br/>
              <w:t xml:space="preserve"> 1763  0.0  1.1 ?        S      Oct 09 00:01:00 StandbyCpld</w:t>
            </w:r>
            <w:r>
              <w:br/>
              <w:t xml:space="preserve"> 1764  0.0  0.0 ?        S      Oct 09 00:00:00 netns --agenttitle=AgentMonitor --demuxerOpts=283615375164,283615161637,tbl://s</w:t>
            </w:r>
            <w:r>
              <w:t>ysdb/+n,Sysdb (pid:1464) --sysdbfd=7 --dlopen procmgr /usr/bin/AgentMonitor</w:t>
            </w:r>
            <w:r>
              <w:br/>
              <w:t xml:space="preserve"> 1765  0.0  0.3 ?        Ss     Oct 09 00:00:00 netnsd-session  -d -i --dlopen -p -f  -l libLoadDynamicLibs.so procmgr libProcMgrSetup.so --daemonize</w:t>
            </w:r>
            <w:r>
              <w:br/>
              <w:t xml:space="preserve"> 1766  0.0  1.0 ?        S    </w:t>
            </w:r>
            <w:r>
              <w:t xml:space="preserve">  Oct 09 01:02:03 AgentMonitor</w:t>
            </w:r>
            <w:r>
              <w:br/>
              <w:t xml:space="preserve"> 1767  0.0  0.0 ?        S      Oct 09 00:00:00 netns --agenttitle=Tunnel --demuxerOpts=283815717588,283815476170,tbl://sysdb/+n,Sysdb (pid:1464) --sysdbfd=7 --dlopen procmgr /usr/bin/Tunnel</w:t>
            </w:r>
            <w:r>
              <w:br/>
              <w:t xml:space="preserve"> 1768  0.0  0.3 ?        Ss     Oc</w:t>
            </w:r>
            <w:r>
              <w:t>t 09 00:00:00 netnsd-session  -d -i --dlopen -p -f  -l libLoadDynamicLibs.so procmgr libProcMgrSetup.so --daemonize</w:t>
            </w:r>
            <w:r>
              <w:br/>
              <w:t xml:space="preserve"> 1769  0.0  1.2 ?        S      Oct 09 00:02:20 Tunnel</w:t>
            </w:r>
            <w:r>
              <w:br/>
              <w:t xml:space="preserve"> 1770  0.0  1.5 ?        Sl     Oct 09 00:02:54 Aaa</w:t>
            </w:r>
            <w:r>
              <w:br/>
              <w:t xml:space="preserve"> 1772  0.0  0.0 ?        S      O</w:t>
            </w:r>
            <w:r>
              <w:t>ct 09 00:00:00 netns --agenttitle=StpTopology --demuxerOpts=284200272970,284200028375,tbl://sysdb/+n,Sysdb (pid:1464) --sysdbfd=7 --dlopen procmgr /usr/bin/StpTopology</w:t>
            </w:r>
            <w:r>
              <w:br/>
              <w:t xml:space="preserve"> 1773  0.0  0.3 ?        Ss     Oct 09 00:00:00 netnsd-session  -d -i --dlopen -p -f  -l</w:t>
            </w:r>
            <w:r>
              <w:t xml:space="preserve"> libLoadDynamicLibs.so procmgr libProcMgrSetup.so --daemonize</w:t>
            </w:r>
            <w:r>
              <w:br/>
            </w:r>
            <w:r>
              <w:lastRenderedPageBreak/>
              <w:t xml:space="preserve"> 1774  0.0  0.0 ?        S      Oct 09 00:00:00 netns --agenttitle=Acl --demuxerOpts=284441840621,284425363995,tbl://sysdb/+n,Sysdb (pid:1464) --sysdbfd=7 --dlopen procmgr /usr/bin/Acl</w:t>
            </w:r>
            <w:r>
              <w:br/>
              <w:t xml:space="preserve"> 1775  0.</w:t>
            </w:r>
            <w:r>
              <w:t>0  1.2 ?        S      Oct 09 00:05:21 StpTopology</w:t>
            </w:r>
            <w:r>
              <w:br/>
              <w:t xml:space="preserve"> 1776  0.0  0.3 ?        Ss     Oct 09 00:00:00 netnsd-session  -d -i --dlopen -p -f  -l libLoadDynamicLibs.so procmgr libProcMgrSetup.so --daemonize</w:t>
            </w:r>
            <w:r>
              <w:br/>
              <w:t xml:space="preserve"> 1777  0.0  1.3 ?        S      Oct 09 00:30:54 Acl</w:t>
            </w:r>
            <w:r>
              <w:br/>
              <w:t xml:space="preserve"> 17</w:t>
            </w:r>
            <w:r>
              <w:t>80  0.0  0.0 ?        S      Oct 09 00:00:00 netns --agenttitle=Stp --demuxerOpts=288142997842,287926529966,tbl://sysdb/+n,Sysdb (pid:1464) --sysdbfd=7 --dlopen procmgr /usr/bin/Stp</w:t>
            </w:r>
            <w:r>
              <w:br/>
              <w:t xml:space="preserve"> 1781  0.0  0.3 ?        Ss     Oct 09 00:00:00 netnsd-session  -d -i --dl</w:t>
            </w:r>
            <w:r>
              <w:t>open -p -f  -l libLoadDynamicLibs.so procmgr libProcMgrSetup.so --daemonize</w:t>
            </w:r>
            <w:r>
              <w:br/>
              <w:t xml:space="preserve"> 1782  0.0  1.1 ?        S      Oct 09 00:08:02 Stp</w:t>
            </w:r>
            <w:r>
              <w:br/>
              <w:t xml:space="preserve"> 1783  0.0  0.0 ?        S      Oct 09 00:00:00 netns --agenttitle=KernelNetworkInfo --demuxerOpts=288348042626,288306991250,tbl</w:t>
            </w:r>
            <w:r>
              <w:t>://sysdb/+n,Sysdb (pid:1464) --sysdbfd=7 --dlopen procmgr /usr/bin/KernelNetworkInfo</w:t>
            </w:r>
            <w:r>
              <w:br/>
              <w:t xml:space="preserve"> 1784  0.0  0.3 ?        Ss     Oct 09 00:00:00 netnsd-session  -d -i --dlopen -p -f  -l libLoadDynamicLibs.so procmgr libProcMgrSetup.so --daemonize</w:t>
            </w:r>
            <w:r>
              <w:br/>
              <w:t xml:space="preserve"> 1785  0.0  0.0 ?    </w:t>
            </w:r>
            <w:r>
              <w:t xml:space="preserve">    S      Oct 09 00:00:00 netns --agenttitle=McastCommon6 --demuxerOpts=288476386621,288476154232,tbl://sysdb/+n,Sysdb (pid:1464) --sysdbfd=7 --dlopen procmgr /usr/bin/McastCommon6</w:t>
            </w:r>
            <w:r>
              <w:br/>
              <w:t xml:space="preserve"> 1787  0.0  1.1 ?        S      Oct 09 00:02:52 KernelNetworkInfo</w:t>
            </w:r>
            <w:r>
              <w:br/>
              <w:t xml:space="preserve"> 1788  0</w:t>
            </w:r>
            <w:r>
              <w:t>.0  0.3 ?        Ss     Oct 09 00:00:00 netnsd-session  -d -i --dlopen -p -f  -l libLoadDynamicLibs.so procmgr libProcMgrSetup.so --daemonize</w:t>
            </w:r>
            <w:r>
              <w:br/>
              <w:t xml:space="preserve"> 1791  0.0  1.2 ?        S      Oct 09 00:05:17 McastCommon6</w:t>
            </w:r>
            <w:r>
              <w:br/>
              <w:t xml:space="preserve"> 1792  0.0  0.0 ?        S      Oct 09 00:00:00 netns</w:t>
            </w:r>
            <w:r>
              <w:t xml:space="preserve"> --agenttitle=LacpTxAgent --demuxerOpts=288660551570,288660315029,tbl://sysdb/+n,Sysdb (pid:1464) --sysdbfd=7 --dlopen procmgr /usr/bin/LacpTxAgent</w:t>
            </w:r>
            <w:r>
              <w:br/>
              <w:t xml:space="preserve"> 1793  0.0  0.3 ?        Ss     Oct 09 00:00:00 netnsd-session  -d -i --dlopen -p -f  -l libLoadDynamicLibs.</w:t>
            </w:r>
            <w:r>
              <w:t>so procmgr libProcMgrSetup.so --daemonize</w:t>
            </w:r>
            <w:r>
              <w:br/>
              <w:t xml:space="preserve"> 1794  0.0  1.2 ?        S      Oct 09 00:05:24 LacpTxAgent</w:t>
            </w:r>
            <w:r>
              <w:br/>
              <w:t xml:space="preserve"> 1795  0.0  0.0 ?        S      Oct 09 00:00:00 netns --agenttitle=Arp --demuxerOpts=292182880197,292182644203,tbl://sysdb/+n,Sysdb (pid:1464) --sysdbfd=7</w:t>
            </w:r>
            <w:r>
              <w:t xml:space="preserve"> --dlopen procmgr /usr/bin/Arp</w:t>
            </w:r>
            <w:r>
              <w:br/>
              <w:t xml:space="preserve"> 1797  0.0  0.3 ?        Ss     Oct 09 00:00:00 netnsd-session  -d -i --dlopen -p -f  -l libLoadDynamicLibs.so procmgr libProcMgrSetup.so --daemonize</w:t>
            </w:r>
            <w:r>
              <w:br/>
              <w:t xml:space="preserve"> 1798  0.0  0.0 ?        S      Oct 09 00:00:00 netns --agenttitle=KernelFi</w:t>
            </w:r>
            <w:r>
              <w:t>b --demuxerOpts=292387136971,292386913377,tbl://sysdb/+n,Sysdb (pid:1464) --sysdbfd=7 --dlopen procmgr /usr/bin/KernelFib</w:t>
            </w:r>
            <w:r>
              <w:br/>
              <w:t xml:space="preserve"> 1799  0.0  1.4 ?        S      Oct 09 00:07:43 Arp</w:t>
            </w:r>
            <w:r>
              <w:br/>
            </w:r>
            <w:r>
              <w:lastRenderedPageBreak/>
              <w:t xml:space="preserve"> 1801  0.0  0.3 ?        Ss     Oct 09 00:00:00 netnsd-session  -d -i --dlopen -p </w:t>
            </w:r>
            <w:r>
              <w:t>-f  -l libLoadDynamicLibs.so procmgr libProcMgrSetup.so --daemonize</w:t>
            </w:r>
            <w:r>
              <w:br/>
              <w:t xml:space="preserve"> 1802  0.0  1.3 ?        S      Oct 09 00:05:21 KernelFib</w:t>
            </w:r>
            <w:r>
              <w:br/>
              <w:t xml:space="preserve"> 1803  0.0  0.0 ?        S      Oct 09 00:00:00 netns --agenttitle=Qos --demuxerOpts=292597182171,292545957912,tbl://sysdb/+n,Sysd</w:t>
            </w:r>
            <w:r>
              <w:t>b (pid:1464) --sysdbfd=7 --dlopen procmgr /usr/bin/Qos</w:t>
            </w:r>
            <w:r>
              <w:br/>
              <w:t xml:space="preserve"> 1804  0.0  0.3 ?        Ss     Oct 09 00:00:00 netnsd-session  -d -i --dlopen -p -f  -l libLoadDynamicLibs.so procmgr libProcMgrSetup.so --daemonize</w:t>
            </w:r>
            <w:r>
              <w:br/>
              <w:t xml:space="preserve"> 1805  0.0  1.2 ?        S      Oct 09 00:04:12 Qos</w:t>
            </w:r>
            <w:r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</w:r>
            <w:r>
              <w:br/>
              <w:t xml:space="preserve"> 1811  0.0  0.3 ?        Ss     Oct 09 00:00:00 netnsd-s</w:t>
            </w:r>
            <w:r>
              <w:t>ession  -d -i --dlopen -p -f  -l libLoadDynamicLibs.so procmgr libProcMgrSetup.so --daemonize</w:t>
            </w:r>
            <w:r>
              <w:br/>
              <w:t xml:space="preserve"> 1813  0.0  0.0 ?        S      Oct 09 00:00:00 netns --agenttitle=L2Rib --demuxerOpts=296490028279,296489674232,tbl://sysdb/+n,Sysdb (pid:1464) --sysdbfd=7 --dlo</w:t>
            </w:r>
            <w:r>
              <w:t>pen procmgr /usr/bin/L2Rib</w:t>
            </w:r>
            <w:r>
              <w:br/>
              <w:t xml:space="preserve"> 1814  0.0  1.1 ?        S      Oct 09 00:02:50 Thermostat</w:t>
            </w:r>
            <w:r>
              <w:br/>
              <w:t xml:space="preserve"> 1816  0.0  0.3 ?        Ss     Oct 09 00:00:00 netnsd-session  -d -i --dlopen -p -f  -l libLoadDynamicLibs.so procmgr libProcMgrSetup.so --daemonize</w:t>
            </w:r>
            <w:r>
              <w:br/>
              <w:t xml:space="preserve"> 1818  0.0  1.2 ?   </w:t>
            </w:r>
            <w:r>
              <w:t xml:space="preserve">     S      Oct 09 00:01:49 L2Rib</w:t>
            </w:r>
            <w:r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</w:r>
            <w:r>
              <w:br/>
              <w:t xml:space="preserve"> 1821  0.0  0</w:t>
            </w:r>
            <w:r>
              <w:t>.3 ?        Ss     Oct 09 00:00:00 netnsd-session  -d -i --dlopen -p -f  -l libLoadDynamicLibs.so procmgr libProcMgrSetup.so --daemonize</w:t>
            </w:r>
            <w:r>
              <w:br/>
              <w:t xml:space="preserve"> 1823  0.0  0.0 ?        S      Oct 09 00:00:00 netns --agenttitle=PowerFuse --demuxerOpts=296913137499,296912919995,tb</w:t>
            </w:r>
            <w:r>
              <w:t>l://sysdb/+n,Sysdb (pid:1464) --sysdbfd=7 --dlopen procmgr /usr/bin/PowerFuse</w:t>
            </w:r>
            <w:r>
              <w:br/>
              <w:t xml:space="preserve"> 1824  0.0  1.1 ?        S      Oct 09 00:02:46 TopoAgent</w:t>
            </w:r>
            <w:r>
              <w:br/>
              <w:t xml:space="preserve"> 1826  0.0  0.3 ?        Ss     Oct 09 00:00:00 netnsd-session  -d -i --dlopen -p -f  -l libLoadDynamicLibs.so procmgr l</w:t>
            </w:r>
            <w:r>
              <w:t>ibProcMgrSetup.so --daemonize</w:t>
            </w:r>
            <w:r>
              <w:br/>
              <w:t xml:space="preserve"> 1828  0.0  1.0 ?        S      Oct 09 00:01:01 PowerFuse</w:t>
            </w:r>
            <w:r>
              <w:br/>
              <w:t xml:space="preserve"> 1830  0.0  0.0 ?        S      Oct 09 00:00:00 netns --agenttitle=PowerManager --demuxerOpts=297125141566,297124919716,tbl://sysdb/+n,Sysdb (pid:1464) --sysdbfd=7 --dl</w:t>
            </w:r>
            <w:r>
              <w:t>open procmgr /usr/bin/PowerManager</w:t>
            </w:r>
            <w:r>
              <w:br/>
              <w:t xml:space="preserve"> 1832  0.0  0.3 ?        Ss     Oct 09 00:00:00 netnsd-session  -d -i --dlopen -p -f  -l libLoadDynamicLibs.so procmgr libProcMgrSetup.so --daemonize</w:t>
            </w:r>
            <w:r>
              <w:br/>
              <w:t xml:space="preserve"> 1833  0.0  0.0 ?        S      Oct 09 00:00:00 netns --agenttitle=Ebra</w:t>
            </w:r>
            <w:r>
              <w:t xml:space="preserve"> --demuxerOpts=300674037695,300668400686,tbl://sysdb/+n,Sysdb (pid:1464) --sysdbfd=7 --dlopen procmgr /usr/bin/Ebra</w:t>
            </w:r>
            <w:r>
              <w:br/>
            </w:r>
            <w:r>
              <w:lastRenderedPageBreak/>
              <w:t xml:space="preserve"> 1835  0.0  1.1 ?        S      Oct 09 00:01:00 PowerManager</w:t>
            </w:r>
            <w:r>
              <w:br/>
              <w:t xml:space="preserve"> 1838  0.0  0.3 ?        Ss     Oct 09 00:00:00 netnsd-session  -d -i --dlopen </w:t>
            </w:r>
            <w:r>
              <w:t>-p -f  -l libLoadDynamicLibs.so procmgr libProcMgrSetup.so --daemonize</w:t>
            </w:r>
            <w:r>
              <w:br/>
              <w:t xml:space="preserve"> 1842  0.0  1.3 ?        S      Oct 09 00:10:51 Ebra</w:t>
            </w:r>
            <w:r>
              <w:br/>
              <w:t xml:space="preserve"> 1849  0.0  0.0 ?        S      Oct 09 00:00:00 netns --agenttitle=ReloadCauseAgent --demuxerOpts=301136672884,300906411409,tbl://sy</w:t>
            </w:r>
            <w:r>
              <w:t>sdb/+n,Sysdb (pid:1464) --sysdbfd=7 --dlopen procmgr /usr/bin/ReloadCauseAgent</w:t>
            </w:r>
            <w:r>
              <w:br/>
              <w:t xml:space="preserve"> 1857  0.0  0.3 ?        Ss     Oct 09 00:00:00 netnsd-session  -d -i --dlopen -p -f  -l libLoadDynamicLibs.so procmgr libProcMgrSetup.so --daemonize</w:t>
            </w:r>
            <w:r>
              <w:br/>
              <w:t xml:space="preserve"> 1860  0.0  1.1 ?        S </w:t>
            </w:r>
            <w:r>
              <w:t xml:space="preserve">     Oct 09 00:00:59 ReloadCauseAgent</w:t>
            </w:r>
            <w:r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</w:r>
            <w:r>
              <w:br/>
              <w:t xml:space="preserve"> </w:t>
            </w:r>
            <w:r>
              <w:t>1866  0.0  0.3 ?        Ss     Oct 09 00:00:00 netnsd-session  -d -i --dlopen -p -f  -l libLoadDynamicLibs.so procmgr libProcMgrSetup.so --daemonize</w:t>
            </w:r>
            <w:r>
              <w:br/>
              <w:t xml:space="preserve"> 1867  0.0  1.5 ?        S      Oct 09 00:05:34 IgmpSnooping</w:t>
            </w:r>
            <w:r>
              <w:br/>
              <w:t xml:space="preserve"> 1868  0.0  1.0 ?        S      Oct 09 00:00:5</w:t>
            </w:r>
            <w:r>
              <w:t>9 SharedSecretProfile</w:t>
            </w:r>
            <w:r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</w:r>
            <w:r>
              <w:br/>
              <w:t xml:space="preserve"> 1887  0.0  0.3 ?    </w:t>
            </w:r>
            <w:r>
              <w:t xml:space="preserve">    Ss     Oct 09 00:00:00 netnsd-session  -d -i --dlopen -p -f  -l libLoadDynamicLibs.so procmgr libProcMgrSetup.so --daemonize</w:t>
            </w:r>
            <w:r>
              <w:br/>
              <w:t xml:space="preserve"> 1888  0.0  1.3 ?        S      Oct 09 00:02:51 StaticRoute</w:t>
            </w:r>
            <w:r>
              <w:br/>
              <w:t xml:space="preserve"> 1891  0.0  0.0 ?        S      Oct 09 00:00:00 netns --agenttitle=</w:t>
            </w:r>
            <w:r>
              <w:t>IpRib --demuxerOpts=305680427337,305680168169,tbl://sysdb/+n,Sysdb (pid:1464) --sysdbfd=7 --dlopen procmgr /usr/bin/IpRib --scheduled</w:t>
            </w:r>
            <w:r>
              <w:br/>
              <w:t xml:space="preserve"> 1896  0.0  0.3 ?        Ss     Oct 09 00:00:00 netnsd-session  -d -i --dlopen -p -f  -l libLoadDynamicLibs.so procmgr lib</w:t>
            </w:r>
            <w:r>
              <w:t>ProcMgrSetup.so --daemonize</w:t>
            </w:r>
            <w:r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</w:r>
            <w:r>
              <w:br/>
              <w:t xml:space="preserve"> 1898  0.0  1</w:t>
            </w:r>
            <w:r>
              <w:t>.6 ?        S      Oct 09 00:07:33 IpRib</w:t>
            </w:r>
            <w:r>
              <w:br/>
              <w:t xml:space="preserve"> 1901  0.0  0.3 ?        Ss     Oct 09 00:00:00 netnsd-session  -d -i --dlopen -p -f  -l libLoadDynamicLibs.so procmgr libProcMgrSetup.so --daemonize</w:t>
            </w:r>
            <w:r>
              <w:br/>
              <w:t xml:space="preserve"> 1904  0.0  0.0 ?        S      Oct 09 00:00:00 netns --agenttitl</w:t>
            </w:r>
            <w:r>
              <w:t>e=ConnectedRoute --demuxerOpts=309314764439,309314498787,tbl://sysdb/+n,Sysdb (pid:1464) --sysdbfd=7 --dlopen procmgr /usr/bin/ConnectedRoute</w:t>
            </w:r>
            <w:r>
              <w:br/>
            </w:r>
            <w:r>
              <w:lastRenderedPageBreak/>
              <w:t xml:space="preserve"> 1905  0.0  1.9 ?        S      Oct 09 00:03:33 BgpCliHelper</w:t>
            </w:r>
            <w:r>
              <w:br/>
              <w:t xml:space="preserve"> 1907  0.0  0.3 ?        Ss     Oct 09 00:00:00 netns</w:t>
            </w:r>
            <w:r>
              <w:t>d-session  -d -i --dlopen -p -f  -l libLoadDynamicLibs.so procmgr libProcMgrSetup.so --daemonize</w:t>
            </w:r>
            <w:r>
              <w:br/>
              <w:t xml:space="preserve"> 1908  0.0  0.0 ?        S      Oct 09 00:00:00 netns --agenttitle=RouteInput --demuxerOpts=309483970353,309483752885,tbl://sysdb/+n,Sysdb (pid:1464) --sysdbfd</w:t>
            </w:r>
            <w:r>
              <w:t>=7 --dlopen procmgr /usr/bin/RouteInput</w:t>
            </w:r>
            <w:r>
              <w:br/>
              <w:t xml:space="preserve"> 1909  0.0  1.2 ?        S      Oct 09 00:05:38 ConnectedRoute</w:t>
            </w:r>
            <w:r>
              <w:br/>
              <w:t xml:space="preserve"> 1912  0.0  0.3 ?        Ss     Oct 09 00:00:00 netnsd-session  -d -i --dlopen -p -f  -l libLoadDynamicLibs.so procmgr libProcMgrSetup.so --daemonize</w:t>
            </w:r>
            <w:r>
              <w:br/>
              <w:t xml:space="preserve"> 19</w:t>
            </w:r>
            <w:r>
              <w:t>13  0.0  2.2 ?        Sl     Oct 09 00:18:38 Bgp</w:t>
            </w:r>
            <w:r>
              <w:br/>
              <w:t xml:space="preserve"> 1916  0.0  1.3 ?        S      Oct 09 00:03:30 RouteInput</w:t>
            </w:r>
            <w:r>
              <w:br/>
              <w:t xml:space="preserve"> 1924  0.0  0.0 ?        S      Oct 09 00:00:00 netns --agenttitle=Sfe --demuxerOpts=310187581898,309839049654,tbl://sysdb/+n,Sysdb (pid:1464) --sys</w:t>
            </w:r>
            <w:r>
              <w:t>dbfd=7 --dlopen procmgr /usr/bin/Sfe</w:t>
            </w:r>
            <w:r>
              <w:br/>
              <w:t xml:space="preserve"> 1926  0.0  0.3 ?        Ss     Oct 09 00:00:00 netnsd-session  -d -i --dlopen -p -f  -l libLoadDynamicLibs.so procmgr libProcMgrSetup.so --daemonize</w:t>
            </w:r>
            <w:r>
              <w:br/>
              <w:t xml:space="preserve"> 2274  0.0  0.0 ?        Ssl    Oct 09 00:00:57 /usr/sbin/rsyslogd -n</w:t>
            </w:r>
            <w:r>
              <w:br/>
              <w:t xml:space="preserve"> 2325  0.0  0.0 ?        S      Oct 09 00:00:00 /usr/sbin/dnsmasq</w:t>
            </w:r>
            <w:r>
              <w:br/>
              <w:t xml:space="preserve"> 2420  0.0  0.0 ?        S      Oct 09 00:00:00 netns --agenttitle=LicenseManager --demuxerOpts=357235757262,357235513961,tbl://sysdb/+n,Sysdb (pid:1464) --sysdbfd=7 --dlopen procmgr /usr/b</w:t>
            </w:r>
            <w:r>
              <w:t>in/LicenseManager</w:t>
            </w:r>
            <w:r>
              <w:br/>
              <w:t xml:space="preserve"> 2423  0.0  0.3 ?        Ss     Oct 09 00:00:00 netnsd-session  -d -i --dlopen -p -f  -l libLoadDynamicLibs.so procmgr libProcMgrSetup.so --daemonize</w:t>
            </w:r>
            <w:r>
              <w:br/>
              <w:t xml:space="preserve"> 2425  0.0  1.1 ?        S      Oct 09 00:01:04 LicenseManager</w:t>
            </w:r>
            <w:r>
              <w:br/>
              <w:t xml:space="preserve"> 2617  0.0  0.0 ?        </w:t>
            </w:r>
            <w:r>
              <w:t>S      Oct 09 00:00:00 /usr/bin/conlogd</w:t>
            </w:r>
            <w:r>
              <w:br/>
              <w:t xml:space="preserve"> 2618  0.0  0.0 tty1     Ss+    Oct 09 00:00:00 /sbin/agetty --noclear tty1 linux</w:t>
            </w:r>
            <w:r>
              <w:br/>
              <w:t xml:space="preserve"> 2619  0.0  0.0 ttyS0    Ss+    Oct 09 00:00:00 /sbin/mingetty --noclear /dev/ttyS0</w:t>
            </w:r>
            <w:r>
              <w:br/>
              <w:t xml:space="preserve"> 2623  0.0  0.0 ?        S      Oct 09 00:00:00 sh</w:t>
            </w:r>
            <w:r>
              <w:t xml:space="preserve"> -c /usr/bin/tail -n 0 --retry --follow=name --pid=2617 /var/log/eos-console | sed 's/\(.*\)/\1\r/'</w:t>
            </w:r>
            <w:r>
              <w:br/>
              <w:t xml:space="preserve"> 2626  0.0  0.0 ?        S      Oct 09 00:00:34 /usr/bin/tail -n 0 --retry --follow=name --pid=2617 /var/log/eos-console</w:t>
            </w:r>
            <w:r>
              <w:br/>
              <w:t xml:space="preserve"> 2627  0.0  0.0 ?        S      Oct</w:t>
            </w:r>
            <w:r>
              <w:t xml:space="preserve"> 09 00:00:00 sed s/\(.*\)/\1\r/</w:t>
            </w:r>
            <w:r>
              <w:br/>
              <w:t xml:space="preserve"> 2629  0.0  0.0 ?        Zs     Oct 09 00:00:00 [SuperServer] &lt;defunct&gt;</w:t>
            </w:r>
            <w:r>
              <w:br/>
              <w:t xml:space="preserve"> 2678  0.0  0.0 ?        S      Oct 09 00:00:00 netns --agenttitle=Ipsec --demuxerOpts=378052162806,378051926006,tbl://sysdb/+n,Sysdb (pid:1464) --sysdb</w:t>
            </w:r>
            <w:r>
              <w:t>fd=7 --dlopen procmgr /usr/bin/Ipsec</w:t>
            </w:r>
            <w:r>
              <w:br/>
              <w:t xml:space="preserve"> 2679  0.0  0.3 ?        Ss     Oct 09 00:00:00 netnsd-session  -d -i --dlopen -p -f  -l libLoadDynamicLibs.so procmgr libProcMgrSetup.so --daemonize</w:t>
            </w:r>
            <w:r>
              <w:br/>
              <w:t xml:space="preserve"> 2681  0.0  1.2 ?        S      Oct 09 00:17:24 Ipsec</w:t>
            </w:r>
            <w:r>
              <w:br/>
              <w:t xml:space="preserve"> 2684  0.0  0.4</w:t>
            </w:r>
            <w:r>
              <w:t xml:space="preserve"> ?        Ss     Oct 09 00:00:02 dhclient -e SYSNAME=ar -e SYSDBSOCKNAME=sysdb -e VRFNAME=default -sf /etc/dhcp/dhclient-script.py -pf /var/run/dhclient-default.pid -cf /etc/dhcp/dhclient-</w:t>
            </w:r>
            <w:r>
              <w:lastRenderedPageBreak/>
              <w:t>default.conf -lf /var/lib/dhclient/dhclient-default.leases -e et1=Et</w:t>
            </w:r>
            <w:r>
              <w:t>hernet1</w:t>
            </w:r>
            <w:r>
              <w:br/>
              <w:t xml:space="preserve"> 2713  0.0  0.1 ?        Ssl    Oct 09 00:01:33 ntpd -u ntp:ntp -g -p /var/run/ntpd.pid</w:t>
            </w:r>
            <w:r>
              <w:br/>
              <w:t xml:space="preserve"> 2717  0.0  0.0 ?        Ss     Oct 09 00:00:00 fusermount -o rw,nosuid,nodev,allow_other,auto_unmount,subtype=MfibFuse -- /BessProc</w:t>
            </w:r>
            <w:r>
              <w:br/>
              <w:t xml:space="preserve"> 3345  0.0  0.0 ?        Ss</w:t>
            </w:r>
            <w:r>
              <w:t xml:space="preserve">     Oct 09 00:00:00 /usr/libexec/strongswan/starter --daemon charon</w:t>
            </w:r>
            <w:r>
              <w:br/>
              <w:t xml:space="preserve"> 3347  0.0  0.1 ?        Ssl    Oct 09 00:03:30 /usr/libexec/strongswan/charon --use-syslog</w:t>
            </w:r>
            <w:r>
              <w:br/>
              <w:t xml:space="preserve"> 4607  0.0  0.0 ?        S      Oct 09 00:00:00 netns --agenttitle=CapiApp --demuxerOpts=574281</w:t>
            </w:r>
            <w:r>
              <w:t>0699600,5742810359951,tbl://sysdb/+n,Sysdb (pid:1464) --sysdbfd=7 --dlopen procmgr /usr/bin/CapiApp --ini /etc/uwsgi/CapiApp.ini</w:t>
            </w:r>
            <w:r>
              <w:br/>
              <w:t xml:space="preserve"> 4608  0.0  0.3 ?        Ss     Oct 09 00:00:00 netnsd-session  -d -i --dlopen -p -f  -l libLoadDynamicLibs.so procmgr libProcM</w:t>
            </w:r>
            <w:r>
              <w:t>grSetup.so --daemonize</w:t>
            </w:r>
            <w:r>
              <w:br/>
              <w:t xml:space="preserve"> 4609  0.0  1.3 ?        Sl     Oct 09 00:01:07 CapiApp         -d -i --dlopen -p -f  -l libLoadDynamicLibs.so procmgr libProcMgrSetup.so --daemonize</w:t>
            </w:r>
            <w:r>
              <w:br/>
              <w:t xml:space="preserve"> 4653  0.0  0.0 ?        Ss     Oct 09 00:00:00 nginx: master process /usr/sbin/ngi</w:t>
            </w:r>
            <w:r>
              <w:t>nx -c /etc/nginx/nginx.conf -g pid /var/run/nginx.pid;</w:t>
            </w:r>
            <w:r>
              <w:br/>
              <w:t xml:space="preserve"> 4655  0.0  0.1 ?        S      Oct 09 00:00:03 nginx: worker process                                              </w:t>
            </w:r>
            <w:r>
              <w:br/>
              <w:t xml:space="preserve"> 5394  0.0  0.0 ?        S      Nov 25 00:00:00 /bin/sh /var/awslogs/bin/awslogs-agen</w:t>
            </w:r>
            <w:r>
              <w:t>t-launcher.sh</w:t>
            </w:r>
            <w:r>
              <w:br/>
              <w:t>10438  0.0  0.0 ?        S    14:42:00 00:00:00 [kworker/0:1]</w:t>
            </w:r>
            <w:r>
              <w:br/>
              <w:t>16027  0.0  0.0 ?        S    15:54:00 00:00:00 [kworker/0:0]</w:t>
            </w:r>
            <w:r>
              <w:br/>
              <w:t>16537  0.0  0.0 ?        S    16:01:01 00:00:00 [kworker/0:4]</w:t>
            </w:r>
            <w:r>
              <w:br/>
              <w:t>16932  0.0  0.0 ?        Rs   16:06:26 00:00:00 ps -e -o</w:t>
            </w:r>
            <w:r>
              <w:t xml:space="preserve"> pid,pcpu,pmem,tt,stat,lstart,start,time,cmd --sort=-pcpu -ww</w:t>
            </w:r>
            <w:r>
              <w:br/>
              <w:t>20558  0.0  0.0 ?        S      Nov 08 00:00:01 [kworker/u8:1]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1" w:name="_Toc57810091"/>
      <w:r>
        <w:lastRenderedPageBreak/>
        <w:t>3.2.2 DUT: KG-TOPOLOGY-CLOUDEOSRR2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test_1_sec_cpu_utlization_on_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1 second CPU % is under specificied value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1.09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1 </w:t>
            </w:r>
            <w:r>
              <w:t>second CPU utilization is less than specified value on |kg-topology-CloudEosRR2|.</w:t>
            </w:r>
            <w:r>
              <w:br/>
              <w:t>GIVEN CPU utilization is less than |10|.</w:t>
            </w:r>
            <w:r>
              <w:br/>
              <w:t>WHEN CPU utilization is |1.09|.</w:t>
            </w:r>
            <w:r>
              <w:br/>
            </w:r>
            <w:r>
              <w:lastRenderedPageBreak/>
              <w:t>THEN test case result is |True|.</w:t>
            </w:r>
            <w:r>
              <w:br/>
              <w:t>OUTPUT of |show processes| is :</w:t>
            </w:r>
            <w:r>
              <w:br/>
            </w:r>
            <w:r>
              <w:br/>
              <w:t xml:space="preserve"> 16:06:27 up 53 days, 23:57,  0 use</w:t>
            </w:r>
            <w:r>
              <w:t>rs,  load average: 1.09, 1.11, 1.12</w:t>
            </w:r>
            <w:r>
              <w:br/>
              <w:t xml:space="preserve">  PID %CPU %MEM TT       STAT  STARTED     TIME CMD</w:t>
            </w:r>
            <w:r>
              <w:br/>
              <w:t xml:space="preserve"> 1867  102  3.4 ?        Sl     Oct 09 55-06:34:05 Sfe</w:t>
            </w:r>
            <w:r>
              <w:br/>
              <w:t>22248  1.0  0.0 ?        Rs   16:06:26 00:00:00 ps -e -o pid,pcpu,pmem,tt,stat,lstart,start,time,cmd --sort=-pcpu</w:t>
            </w:r>
            <w:r>
              <w:t xml:space="preserve"> -ww</w:t>
            </w:r>
            <w:r>
              <w:br/>
              <w:t xml:space="preserve"> 1699  0.4  2.0 ?        Sl     Oct 09 05:14:03 /usr/bin/TerminAttr -cvaddr=apiserver.arista.io:443 -cvcompression=gzip -cvauth=token-secure,/tmp/token -smashexcludes=ale,flexCounter,hardware,kni,pulse,strata-ingestexclude=/Sysdb/cell/1/agent,/Sysdb/c</w:t>
            </w:r>
            <w:r>
              <w:t>ell/2/agent -cvvrf=default -cvsourceip=11.201.13.101 -taillogs -grpcaddr=0.0.0.0:6042</w:t>
            </w:r>
            <w:r>
              <w:br/>
              <w:t>22426  0.2  0.7 ?        SNl    Nov 30 00:07:43 python2.7 /var/awslogs/bin/aws logs push --config-file /mnt/flash/awslogs/awslogs.conf --additional-configs-dir /mnt/flash</w:t>
            </w:r>
            <w:r>
              <w:t>/awslogs/config</w:t>
            </w:r>
            <w:r>
              <w:br/>
              <w:t xml:space="preserve"> 1220  0.1  0.9 ?        S      Oct 09 02:29:49 ProcMgr-worker</w:t>
            </w:r>
            <w:r>
              <w:br/>
              <w:t xml:space="preserve"> 1569  0.1  7.1 ?        Sl     Oct 09 01:44:23 ConfigAgent</w:t>
            </w:r>
            <w:r>
              <w:br/>
              <w:t xml:space="preserve">    1  0.0  0.0 ?        Ss     Oct 09 00:07:33 /sbin/init</w:t>
            </w:r>
            <w:r>
              <w:br/>
              <w:t xml:space="preserve">    2  0.0  0.0 ?        S      Oct 09 00:00:00 [kthreadd]</w:t>
            </w:r>
            <w:r>
              <w:br/>
              <w:t xml:space="preserve">    3  0.0  0.0 ?        S      Oct 09 00:00:43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 6  0.0  0.0 ?        S      Oct 09 00:00:02 [kworker/u8:0]</w:t>
            </w:r>
            <w:r>
              <w:br/>
              <w:t xml:space="preserve">    7  0.0  0.0 ?        S      Oct 09 00:01:12 [rcu_preempt]</w:t>
            </w:r>
            <w:r>
              <w:br/>
              <w:t xml:space="preserve">    8</w:t>
            </w:r>
            <w:r>
              <w:t xml:space="preserve">  0.0  0.0 ?        S      Oct 09 00:00:00 [rcu_sched]</w:t>
            </w:r>
            <w:r>
              <w:br/>
              <w:t xml:space="preserve">    9  0.0  0.0 ?        S      Oct 09 00:00:00 [rcu_bh]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       S&lt;     Oct 09 00:00:00 [lru-add-drain]</w:t>
            </w:r>
            <w:r>
              <w:br/>
              <w:t xml:space="preserve">   12  0.0  0.0 ? </w:t>
            </w:r>
            <w:r>
              <w:t xml:space="preserve">       S      Oct 09 00:00:02 [watchdog/0]</w:t>
            </w:r>
            <w:r>
              <w:br/>
              <w:t xml:space="preserve">   13  0.0  0.0 ?        S      Oct 09 00:00:00 [cpuhp/0]</w:t>
            </w:r>
            <w:r>
              <w:br/>
              <w:t xml:space="preserve">   14  0.0  0.0 ?        S      Oct 09 00:00:00 [cpuhp/1]</w:t>
            </w:r>
            <w:r>
              <w:br/>
              <w:t xml:space="preserve">   15  0.0  0.0 ?        S      Oct 09 00:00:05 [watchdog/1]</w:t>
            </w:r>
            <w:r>
              <w:br/>
              <w:t xml:space="preserve">   16  0.0  0.0 ?        S      Oct </w:t>
            </w:r>
            <w:r>
              <w:t>09 00:00:00 [migration/1]</w:t>
            </w:r>
            <w:r>
              <w:br/>
              <w:t xml:space="preserve">   17  0.0  0.0 ?        S      Oct 09 00:00:00 [ksoftirqd/1]</w:t>
            </w:r>
            <w:r>
              <w:br/>
              <w:t xml:space="preserve">   18  0.0  0.0 ?        S      Oct 09 00:00:00 [kworker/1:0]</w:t>
            </w:r>
            <w:r>
              <w:br/>
              <w:t xml:space="preserve">   19  0.0  0.0 ?        S&lt;     Oct 09 00:00:00 [kworker/1:0H]</w:t>
            </w:r>
            <w:r>
              <w:br/>
              <w:t xml:space="preserve">   20  0.0  0.0 ?        S      Oct 09 00:0</w:t>
            </w:r>
            <w:r>
              <w:t>0:00 [cpuhp/2]</w:t>
            </w:r>
            <w:r>
              <w:br/>
              <w:t xml:space="preserve">   21  0.0  0.0 ?        S      Oct 09 00:00:00 [watchdog/2]</w:t>
            </w:r>
            <w:r>
              <w:br/>
              <w:t xml:space="preserve">   22  0.0  0.0 ?        S      Oct 09 00:00:00 [migration/2]</w:t>
            </w:r>
            <w:r>
              <w:br/>
              <w:t xml:space="preserve">   23  0.0  0.0 ?        S      Oct 09 00:00:00 [ksoftirqd/2]</w:t>
            </w:r>
            <w:r>
              <w:br/>
              <w:t xml:space="preserve">   24  0.0  0.0 ?        S      Oct 09 00:00:00 [kworker</w:t>
            </w:r>
            <w:r>
              <w:t>/2:0]</w:t>
            </w:r>
            <w:r>
              <w:br/>
              <w:t xml:space="preserve">   25  0.0  0.0 ?        S&lt;     Oct 09 00:00:00 [kworker/2:0H]</w:t>
            </w:r>
            <w:r>
              <w:br/>
              <w:t xml:space="preserve">   26  0.0  0.0 ?        S      Oct 09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</w:t>
            </w:r>
            <w:r>
              <w:t xml:space="preserve"> 0.0  0.0 ?        S      Oct 09 00:00:00 [ksoftirqd/3]</w:t>
            </w:r>
            <w:r>
              <w:br/>
              <w:t xml:space="preserve">   30  0.0  0.0 ?        S      Oct 09 00:00:00 [kworker/3:0]</w:t>
            </w:r>
            <w:r>
              <w:br/>
            </w:r>
            <w:r>
              <w:lastRenderedPageBreak/>
              <w:t xml:space="preserve">   31  0.0  0.0 ?        S&lt;     Oct 09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</w:t>
            </w:r>
            <w:r>
              <w:t xml:space="preserve"> ?        S&lt;     Oct 09 00:00:00 [netns]</w:t>
            </w:r>
            <w:r>
              <w:br/>
              <w:t xml:space="preserve">   34  0.0  0.0 ?        S      Oct 09 00:00:00 [khungtaskd]</w:t>
            </w:r>
            <w:r>
              <w:br/>
              <w:t xml:space="preserve">   35  0.0  0.0 ?        S      Oct 09 00:02:10 [khungtaskd2]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</w:t>
            </w:r>
            <w:r>
              <w:t xml:space="preserve"> Oct 09 00:00:00 [writeback]</w:t>
            </w:r>
            <w:r>
              <w:br/>
              <w:t xml:space="preserve">   38  0.0  0.0 ?        S      Oct 09 00:00:00 [kcompactd0]</w:t>
            </w:r>
            <w:r>
              <w:br/>
              <w:t xml:space="preserve">   39  0.0  0.0 ?        S&lt;     Oct 09 00:00:00 [crypto]</w:t>
            </w:r>
            <w:r>
              <w:br/>
              <w:t xml:space="preserve">   40  0.0  0.0 ?        S&lt;     Oct 09 00:00:00 [kintegrityd]</w:t>
            </w:r>
            <w:r>
              <w:br/>
              <w:t xml:space="preserve">   41  0.0  0.0 ?        S&lt;     Oct 09 00:00:00</w:t>
            </w:r>
            <w:r>
              <w:t xml:space="preserve"> [bioset]</w:t>
            </w:r>
            <w:r>
              <w:br/>
              <w:t xml:space="preserve">   42  0.0  0.0 ?        S&lt;     Oct 09 00:00:00 [kblockd]</w:t>
            </w:r>
            <w:r>
              <w:br/>
              <w:t xml:space="preserve">   43  0.0  0.0 ?        S&lt;     Oct 09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</w:t>
            </w:r>
            <w:r>
              <w:t xml:space="preserve"> 0.0  0.0 ?        S&lt;     Oct 09 00:00:00 [watchdogd]</w:t>
            </w:r>
            <w:r>
              <w:br/>
              <w:t xml:space="preserve">   47  0.0  0.0 ?        S      Oct 09 00:00:00 [arp_cache-prd]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</w:t>
            </w:r>
            <w:r>
              <w:t xml:space="preserve"> ?        S&lt;     Oct 09 00:00:00 [xprtiod]</w:t>
            </w:r>
            <w:r>
              <w:br/>
              <w:t xml:space="preserve">   52  0.0  0.0 ?        S      Oct 09 00:00:00 [kswapd0]</w:t>
            </w:r>
            <w:r>
              <w:br/>
              <w:t xml:space="preserve">   53  0.0  0.0 ?        S&lt;     Oct 09 00:00:00 [vmstat]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</w:t>
            </w:r>
            <w:r>
              <w:t>:00:00 [pcielwd]</w:t>
            </w:r>
            <w:r>
              <w:br/>
              <w:t xml:space="preserve">   64  0.0  0.0 ?        S&lt;     Oct 09 00:00:00 [bioset]</w:t>
            </w:r>
            <w:r>
              <w:br/>
              <w:t xml:space="preserve">   65  0.0  0.0 ?        S&lt;     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67  0.0  0.0 ?        S&lt;     Oct 09 00:00:00 [bioset]</w:t>
            </w:r>
            <w:r>
              <w:br/>
              <w:t xml:space="preserve">   68  0.0 </w:t>
            </w:r>
            <w:r>
              <w:t xml:space="preserve"> 0.0 ?        S&lt;     Oct 09 00:00:00 [bioset]</w:t>
            </w:r>
            <w:r>
              <w:br/>
              <w:t xml:space="preserve">   69  0.0  0.0 ?        S&lt;     Oct 09 00:00:00 [bioset]</w:t>
            </w:r>
            <w:r>
              <w:br/>
              <w:t xml:space="preserve">   70  0.0  0.0 ?        S&lt;     Oct 09 00:00:00 [bioset]</w:t>
            </w:r>
            <w:r>
              <w:br/>
              <w:t xml:space="preserve">   71  0.0  0.0 ?        S&lt;     Oct 09 00:00:00 [bioset]</w:t>
            </w:r>
            <w:r>
              <w:br/>
              <w:t xml:space="preserve">   72  0.0  0.0 ?        S&lt;     Oct 09 </w:t>
            </w:r>
            <w:r>
              <w:t>00:00:00 [nvme]</w:t>
            </w:r>
            <w:r>
              <w:br/>
              <w:t xml:space="preserve">   74  0.0  0.0 ?        S      Oct 09 00:00:00 [ndisc_cache-prd]</w:t>
            </w:r>
            <w:r>
              <w:br/>
              <w:t xml:space="preserve">   75  0.0  0.0 ?        S&lt;     Oct 09 00:00:00 [ipv6_addrconf]</w:t>
            </w:r>
            <w:r>
              <w:br/>
              <w:t xml:space="preserve">   76  0.0  0.0 ?        S&lt;     Oct 09 00:00:00 [ecc_log_wq]</w:t>
            </w:r>
            <w:r>
              <w:br/>
              <w:t xml:space="preserve">  124  0.0  0.0 ?        S&lt;     Oct 09 00:00:00 [</w:t>
            </w:r>
            <w:r>
              <w:t>bioset]</w:t>
            </w:r>
            <w:r>
              <w:br/>
              <w:t xml:space="preserve">  125  0.0  0.0 ?        S&lt;     Oct 09 00:00:00 [bioset]</w:t>
            </w:r>
            <w:r>
              <w:br/>
              <w:t xml:space="preserve">  171  0.0  0.0 ?        S      Oct 09 00:00:00 [jbd2/nvme0n1p1-]</w:t>
            </w:r>
            <w:r>
              <w:br/>
              <w:t xml:space="preserve">  172  0.0  0.0 ?        S&lt;     Oct 09 00:00:00 [ext4-rsv-conver]</w:t>
            </w:r>
            <w:r>
              <w:br/>
              <w:t xml:space="preserve">  247  0.0  0.0 ?        S&lt;     Oct 09 00:00:00 [kworker/0:</w:t>
            </w:r>
            <w:r>
              <w:t>1H]</w:t>
            </w:r>
            <w:r>
              <w:br/>
              <w:t xml:space="preserve">  272  0.0  0.0 ?        S&lt;     Oct 09 00:00:00 [loop0]</w:t>
            </w:r>
            <w:r>
              <w:br/>
              <w:t xml:space="preserve">  385  0.0  0.0 ?        Ss     Oct 09 00:00:00 /usr/lib/systemd/systemd-udevd</w:t>
            </w:r>
            <w:r>
              <w:br/>
              <w:t xml:space="preserve">  411  0.0  0.0 ?        Ss     Oct 09 00:00:00 /usr/sbin/lvmetad -f</w:t>
            </w:r>
            <w:r>
              <w:br/>
              <w:t xml:space="preserve">  506  0.0  0.0 ?        S&lt;     Oct 09 00:00:00 </w:t>
            </w:r>
            <w:r>
              <w:t>[ena]</w:t>
            </w:r>
            <w:r>
              <w:br/>
              <w:t xml:space="preserve">  704  0.0  0.0 ?        S      Oct 09 00:00:00 [kworker/1:1]</w:t>
            </w:r>
            <w:r>
              <w:br/>
              <w:t xml:space="preserve">  736  0.0  0.0 ?        Ss     Oct 09 00:00:00 /usr/sbin/mcelog --ignorenodev --daemon --foreground</w:t>
            </w:r>
            <w:r>
              <w:br/>
              <w:t xml:space="preserve">  750  0.0  0.0 ?        Ss     Oct 09 00:01:31 /usr/bin/ProcMonitor</w:t>
            </w:r>
            <w:r>
              <w:br/>
            </w:r>
            <w:r>
              <w:lastRenderedPageBreak/>
              <w:t xml:space="preserve">  754  0.0  0.0 ? </w:t>
            </w:r>
            <w:r>
              <w:t xml:space="preserve">       Ss     Oct 09 00:02:09 /usr/lib/systemd/systemd-logind</w:t>
            </w:r>
            <w:r>
              <w:br/>
              <w:t xml:space="preserve">  755  0.0  0.1 ?        Ss     Oct 09 00:04:33 /usr/bin/dbus-daemon --system --address=systemd: --nofork --nopidfile --systemd-activation</w:t>
            </w:r>
            <w:r>
              <w:br/>
              <w:t xml:space="preserve">  783  0.0  0.0 ?        Ss     Oct 09 00:00:12 /usr/sb</w:t>
            </w:r>
            <w:r>
              <w:t>in/xinetd -stayalive -pidfile /var/run/xinetd.pid</w:t>
            </w:r>
            <w:r>
              <w:br/>
              <w:t xml:space="preserve">  886  0.0  0.0 ?        Ss     Oct 09 00:00:25 /usr/sbin/crond -n</w:t>
            </w:r>
            <w:r>
              <w:br/>
              <w:t xml:space="preserve">  892  0.0  0.0 ?        S&lt;s    Oct 09 00:00:35 /usr/bin/wdogdev -t 60</w:t>
            </w:r>
            <w:r>
              <w:br/>
              <w:t xml:space="preserve">  984  0.0  0.0 ?        S      Oct 09 00:00:00 python /usr/bin/inot</w:t>
            </w:r>
            <w:r>
              <w:t>ifyrun -c pax -x sv4cpio -O -w -f /mnt/flash/persist/local.new . &amp;&amp; mv /mnt/flash/persist/local.new /mnt/flash/persist/local || logger -t SetupPersist Failed to update /mnt/flash/persist/local --daemon --logfile=/var/log/inotifyrun-local.log --pidfile=/var</w:t>
            </w:r>
            <w:r>
              <w:t>/run/inotifyrun-local.pid /persist/local</w:t>
            </w:r>
            <w:r>
              <w:br/>
              <w:t xml:space="preserve">  987  0.0  0.0 pts/0    Ss+    Oct 09 00:00:00 inotifywait -m -r -e modify -e create -e delete -e attrib -e move .</w:t>
            </w:r>
            <w:r>
              <w:br/>
              <w:t xml:space="preserve">  998  0.0  0.0 ?        Ss     Oct 09 00:00:00 /usr/bin/SaveFossil --dedup --compress --priority S</w:t>
            </w:r>
            <w:r>
              <w:t>ysdb --maxFiles 1000 /var/tmp/Fossil /mnt/flash/Fossil</w:t>
            </w:r>
            <w:r>
              <w:br/>
              <w:t xml:space="preserve"> 1006  0.0  0.0 ?        S      Oct 09 00:00:04 python /usr/bin/inotifyrun -c pax -x sv4cpio -O -w -f /mnt/flash/persist/sys.new . &amp;&amp; mv /mnt/flash/persist/sys.new /mnt/flash/persist/sys || logger -t S</w:t>
            </w:r>
            <w:r>
              <w:t>etupPersist Failed to update /mnt/flash/persist/sys --daemon --logfile=/var/log/inotifyrun-sys.log --pidfile=/var/run/inotifyrun-sys.pid /persist/sys</w:t>
            </w:r>
            <w:r>
              <w:br/>
              <w:t xml:space="preserve"> 1008  0.0  0.0 pts/1    Ss+    Oct 09 00:00:00 inotifywait -m -r -e modify -e create -e delete -e attrib </w:t>
            </w:r>
            <w:r>
              <w:t>-e move .</w:t>
            </w:r>
            <w:r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</w:t>
            </w:r>
            <w:r>
              <w:t>lash/persist/secure; sync ) &amp;&amp; ( scrub --no-signature /mnt/flash/persist/secure.old; rm /mnt/flash/persist/secure.old ) || logger -t SetupPersist Failed to update /mnt/flash/persist/secure --daemon --logfile=/var/log/inotifyrun-secure.log --pidfile=/var/ru</w:t>
            </w:r>
            <w:r>
              <w:t>n/inotifyrun-secure.pid /persist/secure</w:t>
            </w:r>
            <w:r>
              <w:br/>
              <w:t xml:space="preserve"> 1023  0.0  0.0 pts/2    Ss+    Oct 09 00:00:00 inotifywait -m -r -e modify -e create -e delete -e attrib -e move .</w:t>
            </w:r>
            <w:r>
              <w:br/>
              <w:t xml:space="preserve"> 1051  0.0  0.0 ?        Ss     Oct 09 00:00:00 /bin/bash /usr/sbin/core_annotate_util daemon</w:t>
            </w:r>
            <w:r>
              <w:br/>
              <w:t xml:space="preserve"> 1166 </w:t>
            </w:r>
            <w:r>
              <w:t xml:space="preserve"> 0.0  0.1 ?        S      Oct 09 00:00:00 python /bin/immortalize --daemonize --log=/var/log/agents/ConnMgr --logappend --logpidsuffix --maxcredits=5 --cost=1 --immortalizepidfile=/var/run/ImmortalizeConnMgr.pid /usr/bin/ConnMgr -p /var/run/ConnMgr.pid</w:t>
            </w:r>
            <w:r>
              <w:br/>
              <w:t xml:space="preserve"> 11</w:t>
            </w:r>
            <w:r>
              <w:t>67  0.0  0.1 ?        S      Oct 09 00:00:00 /usr/bin/ConnMgr -p /var/run/ConnMgr.pid</w:t>
            </w:r>
            <w:r>
              <w:br/>
              <w:t xml:space="preserve"> 1200  0.0  0.0 ?        S      Oct 09 00:00:00 inotifywait -e modify /var/lib/rpm</w:t>
            </w:r>
            <w:r>
              <w:br/>
              <w:t xml:space="preserve"> 1203  0.0  0.3 ?        S      Oct 09 00:00:00 netnsd-watcher  -d -i --dlopen </w:t>
            </w:r>
            <w:r>
              <w:lastRenderedPageBreak/>
              <w:t>-p -f  -</w:t>
            </w:r>
            <w:r>
              <w:t>l libLoadDynamicLibs.so procmgr libProcMgrSetup.so --daemonize</w:t>
            </w:r>
            <w:r>
              <w:br/>
              <w:t xml:space="preserve"> 1205  0.0  0.3 ?        S      Oct 09 00:00:00 netnsd-server   -d -i --dlopen -p -f  -l libLoadDynamicLibs.so procmgr libProcMgrSetup.so --daemonize</w:t>
            </w:r>
            <w:r>
              <w:br/>
              <w:t xml:space="preserve"> 1219  0.0  0.9 ?        S      Oct 09 00:0</w:t>
            </w:r>
            <w:r>
              <w:t>0:00 ProcMgr-master</w:t>
            </w:r>
            <w:r>
              <w:br/>
              <w:t xml:space="preserve"> 1430  0.0  0.0 ?        S      Oct 09 00:17:06 /usr/bin/EosOomAdjust</w:t>
            </w:r>
            <w:r>
              <w:br/>
              <w:t xml:space="preserve"> 1438  0.0  0.0 ?        S      Oct 09 00:00:30 [rbfd_vrf_cleanu]</w:t>
            </w:r>
            <w:r>
              <w:br/>
              <w:t xml:space="preserve"> 1453  0.0  0.0 ?        Ss     Oct 09 00:00:00 /usr/sbin/acpid</w:t>
            </w:r>
            <w:r>
              <w:br/>
              <w:t xml:space="preserve"> 1490  0.0  0.0 ?        S      Oct </w:t>
            </w:r>
            <w:r>
              <w:t>09 00:04:06 /usr/bin/SlabMonitor</w:t>
            </w:r>
            <w:r>
              <w:br/>
              <w:t xml:space="preserve"> 1491  0.0  2.5 ?        S      Oct 09 00:57:06 Sysdb</w:t>
            </w:r>
            <w:r>
              <w:br/>
              <w:t xml:space="preserve"> 1568  0.0  1.2 ?        S      Oct 09 00:01:10 StageMgr</w:t>
            </w:r>
            <w:r>
              <w:br/>
              <w:t xml:space="preserve"> 1571  0.0  1.4 ?        S      Oct 09 00:02:41 Fru</w:t>
            </w:r>
            <w:r>
              <w:br/>
              <w:t xml:space="preserve"> 1572  0.0  1.8 ?        S      Oct 09 00:00:58 Launcher</w:t>
            </w:r>
            <w:r>
              <w:br/>
              <w:t xml:space="preserve"> 16</w:t>
            </w:r>
            <w:r>
              <w:t>88  0.0  0.0 ?        S      Oct 09 00:00:00 netns --agenttitle=Lldp --demuxerOpts=267022308128,267022046453,tbl://sysdb/+n,Sysdb (pid:1491) --sysdbfd=7 --dlopen procmgr /usr/bin/Lldp</w:t>
            </w:r>
            <w:r>
              <w:br/>
              <w:t xml:space="preserve"> 1690  0.0  0.0 ?        S      Oct 09 00:00:00 netns --agenttitle=Mcast</w:t>
            </w:r>
            <w:r>
              <w:t>Common --demuxerOpts=267060701420,267060508537,tbl://sysdb/+n,Sysdb (pid:1491) --sysdbfd=7 --dlopen procmgr /usr/bin/McastCommon</w:t>
            </w:r>
            <w:r>
              <w:br/>
              <w:t xml:space="preserve"> 1691  0.0  0.3 ?        Ss     Oct 09 00:00:00 netnsd-session  -d -i --dlopen -p -f  -l libLoadDynamicLibs.so procmgr libProcM</w:t>
            </w:r>
            <w:r>
              <w:t>grSetup.so --daemonize</w:t>
            </w:r>
            <w:r>
              <w:br/>
              <w:t xml:space="preserve"> 1693  0.0  1.2 ?        S      Oct 09 00:14:15 Lldp</w:t>
            </w:r>
            <w:r>
              <w:br/>
              <w:t xml:space="preserve"> 1694  0.0  0.0 ?        S      Oct 09 00:00:00 netns --agenttitle=PortSec --demuxerOpts=267110961213,267109664682,tbl://sysdb/+n,Sysdb (pid:1491) --sysdbfd=7 --dlopen procmgr /usr</w:t>
            </w:r>
            <w:r>
              <w:t>/bin/PortSec</w:t>
            </w:r>
            <w:r>
              <w:br/>
              <w:t xml:space="preserve"> 1695  0.0  0.3 ?        Ss     Oct 09 00:00:00 netnsd-session  -d -i --dlopen -p -f  -l libLoadDynamicLibs.so procmgr libProcMgrSetup.so --daemonize</w:t>
            </w:r>
            <w:r>
              <w:br/>
              <w:t xml:space="preserve"> 1696  0.0  1.2 ?        S      Oct 09 00:05:15 McastCommon</w:t>
            </w:r>
            <w:r>
              <w:br/>
              <w:t xml:space="preserve"> 1697  0.0  0.3 ?        Ss     O</w:t>
            </w:r>
            <w:r>
              <w:t>ct 09 00:00:00 netnsd-session  -d -i --dlopen -p -f  -l libLoadDynamicLibs.so procmgr libProcMgrSetup.so --daemonize</w:t>
            </w:r>
            <w:r>
              <w:br/>
              <w:t xml:space="preserve"> 1698  0.0  1.1 ?        S      Oct 09 00:03:22 PortSec</w:t>
            </w:r>
            <w:r>
              <w:br/>
              <w:t xml:space="preserve"> 1714  0.0  0.0 ?        S      Oct 09 00:00:00 netns --agenttitle=Bfd --demuxerOpt</w:t>
            </w:r>
            <w:r>
              <w:t>s=267287943293,267201183478,tbl://sysdb/+n,Sysdb (pid:1491) --sysdbfd=7 --dlopen procmgr /usr/bin/Bfd</w:t>
            </w:r>
            <w:r>
              <w:br/>
              <w:t xml:space="preserve"> 1715  0.0  0.3 ?        Ss     Oct 09 00:00:00 netnsd-session  -d -i --dlopen -p -f  -l libLoadDynamicLibs.so procmgr libProcMgrSetup.so --daemonize</w:t>
            </w:r>
            <w:r>
              <w:br/>
              <w:t xml:space="preserve"> 171</w:t>
            </w:r>
            <w:r>
              <w:t>7  0.0  1.3 ?        S      Oct 09 00:06:56 Bfd</w:t>
            </w:r>
            <w:r>
              <w:br/>
              <w:t xml:space="preserve"> 1718  0.0  0.0 ?        S&lt;     Oct 09 00:00:00 [kworker/1:1H]</w:t>
            </w:r>
            <w:r>
              <w:br/>
              <w:t xml:space="preserve"> 1719  0.0  0.0 ?        S      Oct 09 00:00:00 netns --agenttitle=Lag --demuxerOpts=271081382312,270995105784,tbl://sysdb/+n,Sysdb (pid:1491) --</w:t>
            </w:r>
            <w:r>
              <w:t>sysdbfd=7 --dlopen procmgr /usr/bin/Lag</w:t>
            </w:r>
            <w:r>
              <w:br/>
              <w:t xml:space="preserve"> 1722  0.0  0.3 ?        Ss     Oct 09 00:00:00 netnsd-session  -d -i --dlopen -p -f  -l libLoadDynamicLibs.so procmgr libProcMgrSetup.so --daemonize</w:t>
            </w:r>
            <w:r>
              <w:br/>
            </w:r>
            <w:r>
              <w:lastRenderedPageBreak/>
              <w:t xml:space="preserve"> 1726  0.0  1.3 ?        S      Oct 09 00:28:11 Lag</w:t>
            </w:r>
            <w:r>
              <w:br/>
              <w:t xml:space="preserve"> 1729  0.0  1.</w:t>
            </w:r>
            <w:r>
              <w:t>7 ?        S      Oct 09 00:54:17 SuperServer</w:t>
            </w:r>
            <w:r>
              <w:br/>
              <w:t xml:space="preserve"> 1734  0.0  0.0 ?        S      Oct 09 00:00:00 netns --agenttitle=Ira --demuxerOpts=274988497901,271357642443,tbl://sysdb/+n,Sysdb (pid:1491) --sysdbfd=7 --dlopen procmgr /usr/bin/Ira</w:t>
            </w:r>
            <w:r>
              <w:br/>
              <w:t xml:space="preserve"> 1735  0.0  0.3 ?        </w:t>
            </w:r>
            <w:r>
              <w:t>Ss     Oct 09 00:00:00 netnsd-session  -d -i --dlopen -p -f  -l libLoadDynamicLibs.so procmgr libProcMgrSetup.so --daemonize</w:t>
            </w:r>
            <w:r>
              <w:br/>
              <w:t xml:space="preserve"> 1736  0.0  1.4 ?        S      Oct 09 00:05:23 Ira</w:t>
            </w:r>
            <w:r>
              <w:br/>
              <w:t xml:space="preserve"> 1738  0.0  0.0 ?        S      Oct 09 00:00:00 netns --agenttitle=LedPolicy --</w:t>
            </w:r>
            <w:r>
              <w:t>demuxerOpts=275250997605,275154076090,tbl://sysdb/+n,Sysdb (pid:1491) --sysdbfd=7 --dlopen procmgr /usr/bin/LedPolicy</w:t>
            </w:r>
            <w:r>
              <w:br/>
              <w:t xml:space="preserve"> 1740  0.0  0.3 ?        Ss     Oct 09 00:00:00 netnsd-session  -d -i --dlopen -p -f  -l libLoadDynamicLibs.so procmgr libProcMgrSetup.so </w:t>
            </w:r>
            <w:r>
              <w:t>--daemonize</w:t>
            </w:r>
            <w:r>
              <w:br/>
              <w:t xml:space="preserve"> 1741  0.0  0.0 ?        S      Oct 09 00:00:00 netns --agenttitle=EventMgr --demuxerOpts=275322741078,275313300522,tbl://sysdb/+n,Sysdb (pid:1491) --sysdbfd=7 --dlopen procmgr /usr/bin/EventMgr</w:t>
            </w:r>
            <w:r>
              <w:br/>
              <w:t xml:space="preserve"> 1742  0.0  1.1 ?        S      Oct 09 00:04:39 L</w:t>
            </w:r>
            <w:r>
              <w:t>edPolicy</w:t>
            </w:r>
            <w:r>
              <w:br/>
              <w:t xml:space="preserve"> 1743  0.0  0.3 ?        Ss     Oct 09 00:00:00 netnsd-session  -d -i --dlopen -p -f  -l libLoadDynamicLibs.so procmgr libProcMgrSetup.so --daemonize</w:t>
            </w:r>
            <w:r>
              <w:br/>
              <w:t xml:space="preserve"> 1744  0.0  1.3 ?        S      Oct 09 00:11:59 EventMgr</w:t>
            </w:r>
            <w:r>
              <w:br/>
              <w:t xml:space="preserve"> 1745  0.0  0.0 ?        S      Oct 09 0</w:t>
            </w:r>
            <w:r>
              <w:t>0:00:00 netns --agenttitle=StpTxRx --demuxerOpts=275444901964,275402374762,tbl://sysdb/+n,Sysdb (pid:1491) --sysdbfd=7 --dlopen procmgr /usr/bin/StpTxRx</w:t>
            </w:r>
            <w:r>
              <w:br/>
              <w:t xml:space="preserve"> 1746  0.0  0.3 ?        Ss     Oct 09 00:00:00 netnsd-session  -d -i --dlopen -p -f  -l libLoadDynamic</w:t>
            </w:r>
            <w:r>
              <w:t>Libs.so procmgr libProcMgrSetup.so --daemonize</w:t>
            </w:r>
            <w:r>
              <w:br/>
              <w:t xml:space="preserve"> 1747  0.0  1.2 ?        S      Oct 09 00:43:09 StpTxRx</w:t>
            </w:r>
            <w:r>
              <w:br/>
              <w:t xml:space="preserve"> 1748  0.0  0.0 ?        S      Oct 09 00:00:00 netns --agenttitle=StandbyCpld --demuxerOpts=275574357813,275495834090,tbl://sysdb/+n,Sysdb (pid:1491) --</w:t>
            </w:r>
            <w:r>
              <w:t>sysdbfd=7 --dlopen procmgr /usr/bin/StandbyCpld</w:t>
            </w:r>
            <w:r>
              <w:br/>
              <w:t xml:space="preserve"> 1749  0.0  0.3 ?        Ss     Oct 09 00:00:00 netnsd-session  -d -i --dlopen -p -f  -l libLoadDynamicLibs.so procmgr libProcMgrSetup.so --daemonize</w:t>
            </w:r>
            <w:r>
              <w:br/>
              <w:t xml:space="preserve"> 1750  0.0  1.1 ?        S      Oct 09 00:01:02 StandbyCpl</w:t>
            </w:r>
            <w:r>
              <w:t>d</w:t>
            </w:r>
            <w:r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</w:r>
            <w:r>
              <w:br/>
              <w:t xml:space="preserve"> 1753  0.0  0.3 ?        Ss     Oct 09 00:00:00 net</w:t>
            </w:r>
            <w:r>
              <w:t>nsd-session  -d -i --dlopen -p -f  -l libLoadDynamicLibs.so procmgr libProcMgrSetup.so --daemonize</w:t>
            </w:r>
            <w:r>
              <w:br/>
              <w:t xml:space="preserve"> 1754  0.0  0.0 ?        S      Oct 09 00:00:00 netns --agenttitle=Tunnel --demuxerOpts=275828291876,275803253646,tbl://sysdb/+n,Sysdb (pid:1491) --sysdbfd=7</w:t>
            </w:r>
            <w:r>
              <w:t xml:space="preserve"> --dlopen procmgr /usr/bin/Tunnel</w:t>
            </w:r>
            <w:r>
              <w:br/>
              <w:t xml:space="preserve"> 1755  0.0  1.0 ?        S      Oct 09 01:02:25 AgentMonitor</w:t>
            </w:r>
            <w:r>
              <w:br/>
              <w:t xml:space="preserve"> 1756  0.0  0.3 ?        Ss     Oct 09 00:00:00 netnsd-session  -d -i --dlopen </w:t>
            </w:r>
            <w:r>
              <w:lastRenderedPageBreak/>
              <w:t>-p -f  -l libLoadDynamicLibs.so procmgr libProcMgrSetup.so --daemonize</w:t>
            </w:r>
            <w:r>
              <w:br/>
              <w:t xml:space="preserve"> 1757  0.0 </w:t>
            </w:r>
            <w:r>
              <w:t xml:space="preserve"> 1.5 ?        Sl     Oct 09 00:02:40 Aaa</w:t>
            </w:r>
            <w:r>
              <w:br/>
              <w:t xml:space="preserve"> 1758  0.0  1.2 ?        S      Oct 09 00:02:19 Tunnel</w:t>
            </w:r>
            <w:r>
              <w:br/>
              <w:t xml:space="preserve"> 1759  0.0  0.0 ?        S      Oct 09 00:00:00 netns --agenttitle=StpTopology --demuxerOpts=279461268794,279461053568,tbl://sysdb/+n,Sysdb (pid:1491) --sysdbfd</w:t>
            </w:r>
            <w:r>
              <w:t>=7 --dlopen procmgr /usr/bin/StpTopology</w:t>
            </w:r>
            <w:r>
              <w:br/>
              <w:t xml:space="preserve"> 1761  0.0  0.0 ?        S      Oct 09 00:00:00 netns --agenttitle=Acl --demuxerOpts=279657298608,279657060623,tbl://sysdb/+n,Sysdb (pid:1491) --sysdbfd=7 --dlopen procmgr /usr/bin/Acl</w:t>
            </w:r>
            <w:r>
              <w:br/>
              <w:t xml:space="preserve"> 1762  0.0  0.3 ?        Ss   </w:t>
            </w:r>
            <w:r>
              <w:t xml:space="preserve">  Oct 09 00:00:00 netnsd-session  -d -i --dlopen -p -f  -l libLoadDynamicLibs.so procmgr libProcMgrSetup.so --daemonize</w:t>
            </w:r>
            <w:r>
              <w:br/>
              <w:t xml:space="preserve"> 1763  0.0  0.3 ?        Ss     Oct 09 00:00:00 netnsd-session  -d -i --dlopen -p -f  -l libLoadDynamicLibs.so procmgr libProcMgrSetup.s</w:t>
            </w:r>
            <w:r>
              <w:t>o --daemonize</w:t>
            </w:r>
            <w:r>
              <w:br/>
              <w:t xml:space="preserve"> 1764  0.0  1.2 ?        S      Oct 09 00:05:24 StpTopology</w:t>
            </w:r>
            <w:r>
              <w:br/>
              <w:t xml:space="preserve"> 1765  0.0  1.3 ?        S      Oct 09 00:30:46 Acl</w:t>
            </w:r>
            <w:r>
              <w:br/>
              <w:t xml:space="preserve"> 1766  0.0  0.0 ?        S      Oct 09 00:00:00 netns --agenttitle=Stp --demuxerOpts=279904248479,279849063698,tbl://sysdb/+n,Sysd</w:t>
            </w:r>
            <w:r>
              <w:t>b (pid:1491) --sysdbfd=7 --dlopen procmgr /usr/bin/Stp</w:t>
            </w:r>
            <w:r>
              <w:br/>
              <w:t xml:space="preserve"> 1767  0.0  0.3 ?        Ss     Oct 09 00:00:00 netnsd-session  -d -i --dlopen -p -f  -l libLoadDynamicLibs.so procmgr libProcMgrSetup.so --daemonize</w:t>
            </w:r>
            <w:r>
              <w:br/>
              <w:t xml:space="preserve"> 1768  0.0  1.1 ?        S      Oct 09 00:08:10 Stp</w:t>
            </w:r>
            <w:r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</w:r>
            <w:r>
              <w:br/>
              <w:t xml:space="preserve"> 1770  0.0  0.3 ?        Ss     Oct 09 00:</w:t>
            </w:r>
            <w:r>
              <w:t>00:00 netnsd-session  -d -i --dlopen -p -f  -l libLoadDynamicLibs.so procmgr libProcMgrSetup.so --daemonize</w:t>
            </w:r>
            <w:r>
              <w:br/>
              <w:t xml:space="preserve"> 1772  0.0  1.1 ?        S      Oct 09 00:02:57 KernelNetworkInfo</w:t>
            </w:r>
            <w:r>
              <w:br/>
              <w:t xml:space="preserve"> 1773  0.0  0.0 ?        S      Oct 09 00:00:00 netns --agenttitle=McastCommon6 --</w:t>
            </w:r>
            <w:r>
              <w:t>demuxerOpts=283496234961,283496022668,tbl://sysdb/+n,Sysdb (pid:1491) --sysdbfd=7 --dlopen procmgr /usr/bin/McastCommon6</w:t>
            </w:r>
            <w:r>
              <w:br/>
              <w:t xml:space="preserve"> 1775  0.0  0.3 ?        Ss     Oct 09 00:00:00 netnsd-session  -d -i --dlopen -p -f  -l libLoadDynamicLibs.so procmgr libProcMgrSetup.</w:t>
            </w:r>
            <w:r>
              <w:t>so --daemonize</w:t>
            </w:r>
            <w:r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</w:r>
            <w:r>
              <w:br/>
              <w:t xml:space="preserve"> 1777  0.0  1.2 ?        S      Oct 09 0</w:t>
            </w:r>
            <w:r>
              <w:t>0:04:37 McastCommon6</w:t>
            </w:r>
            <w:r>
              <w:br/>
              <w:t xml:space="preserve"> 1779  0.0  0.3 ?        Ss     Oct 09 00:00:00 netnsd-session  -d -i --dlopen -p -f  -l libLoadDynamicLibs.so procmgr libProcMgrSetup.so --daemonize</w:t>
            </w:r>
            <w:r>
              <w:br/>
            </w:r>
            <w:r>
              <w:lastRenderedPageBreak/>
              <w:t xml:space="preserve"> 1780  0.0  1.2 ?        S      Oct 09 00:04:53 LacpTxAgent</w:t>
            </w:r>
            <w:r>
              <w:br/>
              <w:t xml:space="preserve"> 1782  0.0  0.0 ?        </w:t>
            </w:r>
            <w:r>
              <w:t>S      Oct 09 00:00:00 netns --agenttitle=Arp --demuxerOpts=283962169714,283884454900,tbl://sysdb/+n,Sysdb (pid:1491) --sysdbfd=7 --dlopen procmgr /usr/bin/Arp</w:t>
            </w:r>
            <w:r>
              <w:br/>
              <w:t xml:space="preserve"> 1783  0.0  0.3 ?        Ss     Oct 09 00:00:00 netnsd-session  -d -i --dlopen -p -f  -l libLoad</w:t>
            </w:r>
            <w:r>
              <w:t>DynamicLibs.so procmgr libProcMgrSetup.so --daemonize</w:t>
            </w:r>
            <w:r>
              <w:br/>
              <w:t xml:space="preserve"> 1785  0.0  1.4 ?        S      Oct 09 00:07:35 Arp</w:t>
            </w:r>
            <w:r>
              <w:br/>
              <w:t xml:space="preserve"> 1787  0.0  0.0 ?        S      Oct 09 00:00:00 netns --agenttitle=KernelFib --demuxerOpts=284368944078,284152030106,tbl://sysdb/+n,Sysdb (pid:1491) -</w:t>
            </w:r>
            <w:r>
              <w:t>-sysdbfd=7 --dlopen procmgr /usr/bin/KernelFib</w:t>
            </w:r>
            <w:r>
              <w:br/>
              <w:t xml:space="preserve"> 1788  0.0  0.3 ?        Ss     Oct 09 00:00:00 netnsd-session  -d -i --dlopen -p -f  -l libLoadDynamicLibs.so procmgr libProcMgrSetup.so --daemonize</w:t>
            </w:r>
            <w:r>
              <w:br/>
              <w:t xml:space="preserve"> 1789  0.0  1.3 ?        S      Oct 09 00:05:27 KernelFib</w:t>
            </w:r>
            <w:r>
              <w:br/>
              <w:t xml:space="preserve"> </w:t>
            </w:r>
            <w:r>
              <w:t>1790  0.0  0.0 ?        S      Oct 09 00:00:00 netns --agenttitle=Qos --demuxerOpts=287951299826,287794979486,tbl://sysdb/+n,Sysdb (pid:1491) --sysdbfd=7 --dlopen procmgr /usr/bin/Qos</w:t>
            </w:r>
            <w:r>
              <w:br/>
              <w:t xml:space="preserve"> 1792  0.0  0.3 ?        Ss     Oct 09 00:00:00 netnsd-session  -d -i --</w:t>
            </w:r>
            <w:r>
              <w:t>dlopen -p -f  -l libLoadDynamicLibs.so procmgr libProcMgrSetup.so --daemonize</w:t>
            </w:r>
            <w:r>
              <w:br/>
              <w:t xml:space="preserve"> 1793  0.0  1.2 ?        S      Oct 09 00:04:12 Qos</w:t>
            </w:r>
            <w:r>
              <w:br/>
              <w:t xml:space="preserve"> 1795  0.0  0.0 ?        S      Oct 09 00:00:00 netns --agenttitle=Thermostat --demuxerOpts=288248865373,288063169954,tbl://sy</w:t>
            </w:r>
            <w:r>
              <w:t>sdb/+n,Sysdb (pid:1491) --sysdbfd=7 --dlopen procmgr /usr/bin/Thermostat</w:t>
            </w:r>
            <w:r>
              <w:br/>
              <w:t xml:space="preserve"> 1797  0.0  0.3 ?        Ss     Oct 09 00:00:00 netnsd-session  -d -i --dlopen -p -f  -l libLoadDynamicLibs.so procmgr libProcMgrSetup.so --daemonize</w:t>
            </w:r>
            <w:r>
              <w:br/>
              <w:t xml:space="preserve"> 1799  0.0  0.0 ?        S      O</w:t>
            </w:r>
            <w:r>
              <w:t>ct 09 00:00:00 netns --agenttitle=L2Rib --demuxerOpts=288352399604,288352136405,tbl://sysdb/+n,Sysdb (pid:1491) --sysdbfd=7 --dlopen procmgr /usr/bin/L2Rib</w:t>
            </w:r>
            <w:r>
              <w:br/>
              <w:t xml:space="preserve"> 1801  0.0  1.1 ?        S      Oct 09 00:02:54 Thermostat</w:t>
            </w:r>
            <w:r>
              <w:br/>
              <w:t xml:space="preserve"> 1803  0.0  0.3 ?        Ss     Oct 09 00</w:t>
            </w:r>
            <w:r>
              <w:t>:00:00 netnsd-session  -d -i --dlopen -p -f  -l libLoadDynamicLibs.so procmgr libProcMgrSetup.so --daemonize</w:t>
            </w:r>
            <w:r>
              <w:br/>
              <w:t xml:space="preserve"> 1804  0.0  0.0 ?        S      Oct 09 00:00:00 netns --agenttitle=TopoAgent --demuxerOpts=288556229908,288555994956,tbl://sysdb/+n,Sysdb (pid:1491</w:t>
            </w:r>
            <w:r>
              <w:t>) --sysdbfd=7 --dlopen procmgr /usr/bin/TopoAgent --scheduled</w:t>
            </w:r>
            <w:r>
              <w:br/>
              <w:t xml:space="preserve"> 1806  0.0  1.2 ?        S      Oct 09 00:01:49 L2Rib</w:t>
            </w:r>
            <w:r>
              <w:br/>
              <w:t xml:space="preserve"> 1809  0.0  0.3 ?        Ss     Oct 09 00:00:00 netnsd-session  -d -i --dlopen -p -f  -l libLoadDynamicLibs.so procmgr libProcMgrSetup.so --</w:t>
            </w:r>
            <w:r>
              <w:t>daemonize</w:t>
            </w:r>
            <w:r>
              <w:br/>
              <w:t xml:space="preserve"> 1810  0.0  1.1 ?        S      Oct 09 00:02:45 TopoAgent</w:t>
            </w:r>
            <w:r>
              <w:br/>
              <w:t xml:space="preserve"> 1811  0.0  0.0 ?        S      Oct 09 00:00:00 netns --agenttitle=PowerFuse --demuxerOpts=292069625737,292066417655,tbl://sysdb/+n,Sysdb (pid:1491) --sysdbfd=7 --dlopen procmgr /usr/bin/P</w:t>
            </w:r>
            <w:r>
              <w:t>owerFuse</w:t>
            </w:r>
            <w:r>
              <w:br/>
              <w:t xml:space="preserve"> 1813  0.0  0.3 ?        Ss     Oct 09 00:00:00 netnsd-session  -d -i --dlopen -p -f  -l libLoadDynamicLibs.so procmgr libProcMgrSetup.so --daemonize</w:t>
            </w:r>
            <w:r>
              <w:br/>
            </w:r>
            <w:r>
              <w:lastRenderedPageBreak/>
              <w:t xml:space="preserve"> 1815  0.0  0.0 ?        S      Oct 09 00:00:00 netns --agenttitle=PowerManager --demuxerOpts=292</w:t>
            </w:r>
            <w:r>
              <w:t>307240803,292274815881,tbl://sysdb/+n,Sysdb (pid:1491) --sysdbfd=7 --dlopen procmgr /usr/bin/PowerManager</w:t>
            </w:r>
            <w:r>
              <w:br/>
              <w:t xml:space="preserve"> 1816  0.0  1.0 ?        S      Oct 09 00:00:57 PowerFuse</w:t>
            </w:r>
            <w:r>
              <w:br/>
              <w:t xml:space="preserve"> 1817  0.0  0.3 ?        Ss     Oct 09 00:00:00 netnsd-session  -d -i --dlopen -p -f  -l lib</w:t>
            </w:r>
            <w:r>
              <w:t>LoadDynamicLibs.so procmgr libProcMgrSetup.so --daemonize</w:t>
            </w:r>
            <w:r>
              <w:br/>
              <w:t xml:space="preserve"> 1819  0.0  0.0 ?        S      Oct 09 00:00:00 netns --agenttitle=Ebra --demuxerOpts=292498169297,292497956396,tbl://sysdb/+n,Sysdb (pid:1491) --sysdbfd=7 --dlopen procmgr /usr/bin/Ebra</w:t>
            </w:r>
            <w:r>
              <w:br/>
              <w:t xml:space="preserve"> 1822  0.0 </w:t>
            </w:r>
            <w:r>
              <w:t xml:space="preserve"> 1.1 ?        S      Oct 09 00:00:59 PowerManager</w:t>
            </w:r>
            <w:r>
              <w:br/>
              <w:t xml:space="preserve"> 1823  0.0  0.3 ?        Ss     Oct 09 00:00:00 netnsd-session  -d -i --dlopen -p -f  -l libLoadDynamicLibs.so procmgr libProcMgrSetup.so --daemonize</w:t>
            </w:r>
            <w:r>
              <w:br/>
              <w:t xml:space="preserve"> 1826  0.0  0.0 ?        S      Oct 09 00:00:00 netns --</w:t>
            </w:r>
            <w:r>
              <w:t>agenttitle=ReloadCauseAgent --demuxerOpts=292791615266,292746210228,tbl://sysdb/+n,Sysdb (pid:1491) --sysdbfd=7 --dlopen procmgr /usr/bin/ReloadCauseAgent</w:t>
            </w:r>
            <w:r>
              <w:br/>
              <w:t xml:space="preserve"> 1827  0.0  1.3 ?        S      Oct 09 00:10:22 Ebra</w:t>
            </w:r>
            <w:r>
              <w:br/>
              <w:t xml:space="preserve"> 1831  0.0  0.3 ?        Ss     Oct 09 00:00:00 </w:t>
            </w:r>
            <w:r>
              <w:t>netnsd-session  -d -i --dlopen -p -f  -l libLoadDynamicLibs.so procmgr libProcMgrSetup.so --daemonize</w:t>
            </w:r>
            <w:r>
              <w:br/>
              <w:t xml:space="preserve"> 1833  0.0  0.0 ?        S      Oct 09 00:00:00 netns --agenttitle=SharedSecretProfile --demuxerOpts=292974197331,292973964529,tbl://sysdb/+n,Sysdb (pid:1</w:t>
            </w:r>
            <w:r>
              <w:t>491) --sysdbfd=7 --dlopen procmgr /usr/bin/SharedSecretProfile</w:t>
            </w:r>
            <w:r>
              <w:br/>
              <w:t xml:space="preserve"> 1837  0.0  0.3 ?        Ss     Oct 09 00:00:00 netnsd-session  -d -i --dlopen -p -f  -l libLoadDynamicLibs.so procmgr libProcMgrSetup.so --daemonize</w:t>
            </w:r>
            <w:r>
              <w:br/>
              <w:t xml:space="preserve"> 1839  0.0  1.1 ?        S      Oct 09 00:0</w:t>
            </w:r>
            <w:r>
              <w:t>0:59 ReloadCauseAgent</w:t>
            </w:r>
            <w:r>
              <w:br/>
              <w:t xml:space="preserve"> 1840  0.0  1.5 ?        S      Oct 09 00:05:57 IgmpSnooping</w:t>
            </w:r>
            <w:r>
              <w:br/>
              <w:t xml:space="preserve"> 1842  0.0  1.0 ?        S      Oct 09 00:00:59 SharedSecretProfile</w:t>
            </w:r>
            <w:r>
              <w:br/>
              <w:t xml:space="preserve"> 1864  0.0  0.0 ?        S      Oct 09 00:00:00 netns --agenttitle=Sfe --demuxerOpts=297106316632,2971060</w:t>
            </w:r>
            <w:r>
              <w:t>81843,tbl://sysdb/+n,Sysdb (pid:1491) --sysdbfd=7 --dlopen procmgr /usr/bin/Sfe</w:t>
            </w:r>
            <w:r>
              <w:br/>
              <w:t xml:space="preserve"> 1865  0.0  0.3 ?        Ss     Oct 09 00:00:00 netnsd-session  -d -i --dlopen -p -f  -l libLoadDynamicLibs.so procmgr libProcMgrSetup.so --daemonize</w:t>
            </w:r>
            <w:r>
              <w:br/>
              <w:t xml:space="preserve"> 1881  0.0  0.0 ?        S</w:t>
            </w:r>
            <w:r>
              <w:t xml:space="preserve">      Oct 09 00:00:00 netns --agenttitle=StaticRoute --demuxerOpts=301046223259,301035905330,tbl://sysdb/+n,Sysdb (pid:1491) --sysdbfd=7 --dlopen procmgr /usr/bin/StaticRoute --scheduled</w:t>
            </w:r>
            <w:r>
              <w:br/>
              <w:t xml:space="preserve"> 1883  0.0  0.3 ?        Ss     Oct 09 00:00:00 netnsd-session  -d -i</w:t>
            </w:r>
            <w:r>
              <w:t xml:space="preserve"> --dlopen -p -f  -l libLoadDynamicLibs.so procmgr libProcMgrSetup.so --daemonize</w:t>
            </w:r>
            <w:r>
              <w:br/>
              <w:t xml:space="preserve"> 1886  0.0  0.0 ?        S      Oct 09 00:00:00 netns --agenttitle=IpRib --demuxerOpts=301197056671,301187894591,tbl://sysdb/+n,Sysdb (pid:1491) --sysdbfd=7 --dlopen procmgr /</w:t>
            </w:r>
            <w:r>
              <w:t>usr/bin/IpRib --scheduled</w:t>
            </w:r>
            <w:r>
              <w:br/>
            </w:r>
            <w:r>
              <w:lastRenderedPageBreak/>
              <w:t xml:space="preserve"> 1887  0.0  1.3 ?        S      Oct 09 00:02:50 StaticRoute</w:t>
            </w:r>
            <w:r>
              <w:br/>
              <w:t xml:space="preserve"> 1889  0.0  0.3 ?        Ss     Oct 09 00:00:00 netnsd-session  -d -i --dlopen -p -f  -l libLoadDynamicLibs.so procmgr libProcMgrSetup.so --daemonize</w:t>
            </w:r>
            <w:r>
              <w:br/>
              <w:t xml:space="preserve"> 1890  0.0  1.6 ?   </w:t>
            </w:r>
            <w:r>
              <w:t xml:space="preserve">     S      Oct 09 00:07:31 IpRib</w:t>
            </w:r>
            <w:r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</w:r>
            <w:r>
              <w:br/>
              <w:t xml:space="preserve"> 1893  </w:t>
            </w:r>
            <w:r>
              <w:t>0.0  0.3 ?        Ss     Oct 09 00:00:00 netnsd-session  -d -i --dlopen -p -f  -l libLoadDynamicLibs.so procmgr libProcMgrSetup.so --daemonize</w:t>
            </w:r>
            <w:r>
              <w:br/>
              <w:t xml:space="preserve"> 1895  0.0  1.9 ?        S      Oct 09 00:03:31 BgpCliHelper</w:t>
            </w:r>
            <w:r>
              <w:br/>
              <w:t xml:space="preserve"> 1896  0.0  0.0 ?        S      Oct 09 00:00:00 netn</w:t>
            </w:r>
            <w:r>
              <w:t>s --agenttitle=ConnectedRoute --demuxerOpts=301560922350,301533425877,tbl://sysdb/+n,Sysdb (pid:1491) --sysdbfd=7 --dlopen procmgr /usr/bin/ConnectedRoute</w:t>
            </w:r>
            <w:r>
              <w:br/>
              <w:t xml:space="preserve"> 1901  0.0  0.3 ?        Ss     Oct 09 00:00:00 netnsd-session  -d -i --dlopen -p -f  -l libLoadDynam</w:t>
            </w:r>
            <w:r>
              <w:t>icLibs.so procmgr libProcMgrSetup.so --daemonize</w:t>
            </w:r>
            <w:r>
              <w:br/>
              <w:t xml:space="preserve"> 1905  0.0  1.2 ?        S      Oct 09 00:05:38 ConnectedRoute</w:t>
            </w:r>
            <w:r>
              <w:br/>
              <w:t xml:space="preserve"> 1907  0.0  0.0 ?        S      Oct 09 00:00:00 netns --agenttitle=RouteInput --demuxerOpts=305119965463,304973045214,tbl://sysdb/+n,Sysdb (pid:</w:t>
            </w:r>
            <w:r>
              <w:t>1491) --sysdbfd=7 --dlopen procmgr /usr/bin/RouteInput</w:t>
            </w:r>
            <w:r>
              <w:br/>
              <w:t xml:space="preserve"> 1910  0.0  0.3 ?        Ss     Oct 09 00:00:00 netnsd-session  -d -i --dlopen -p -f  -l libLoadDynamicLibs.so procmgr libProcMgrSetup.so --daemonize</w:t>
            </w:r>
            <w:r>
              <w:br/>
              <w:t xml:space="preserve"> 1911  0.0  2.2 ?        Sl     Oct 09 00:16:26 Bgp</w:t>
            </w:r>
            <w:r>
              <w:br/>
              <w:t xml:space="preserve"> 1913  0.0  1.3 ?        S      Oct 09 00:03:29 RouteInput</w:t>
            </w:r>
            <w:r>
              <w:br/>
              <w:t xml:space="preserve"> 2276  0.0  0.0 ?        S      Oct 09 00:00:00 netns --agenttitle=LicenseManager --demuxerOpts=348517528299,348517276781,tbl://sysdb/+n,Sysdb (pid:1491) --sysdbfd=7 --dlopen procmgr /usr/bin/Lice</w:t>
            </w:r>
            <w:r>
              <w:t>nseManager</w:t>
            </w:r>
            <w:r>
              <w:br/>
              <w:t xml:space="preserve"> 2279  0.0  0.3 ?        Ss     Oct 09 00:00:00 netnsd-session  -d -i --dlopen -p -f  -l libLoadDynamicLibs.so procmgr libProcMgrSetup.so --daemonize</w:t>
            </w:r>
            <w:r>
              <w:br/>
              <w:t xml:space="preserve"> 2282  0.0  1.1 ?        S      Oct 09 00:01:03 LicenseManager</w:t>
            </w:r>
            <w:r>
              <w:br/>
              <w:t xml:space="preserve"> 2285  0.0  0.0 ?        Ssl    </w:t>
            </w:r>
            <w:r>
              <w:t>Oct 09 00:00:55 /usr/sbin/rsyslogd -n</w:t>
            </w:r>
            <w:r>
              <w:br/>
              <w:t xml:space="preserve"> 2338  0.0  0.0 ?        S      Oct 09 00:00:00 /usr/sbin/dnsmasq</w:t>
            </w:r>
            <w:r>
              <w:br/>
              <w:t xml:space="preserve"> 2571  0.0  0.0 ?        Zs     Oct 09 00:00:00 [SuperServer] &lt;defunct&gt;</w:t>
            </w:r>
            <w:r>
              <w:br/>
              <w:t xml:space="preserve"> 2613  0.0  0.0 ?        S      Oct 09 00:00:00 /usr/bin/conlogd</w:t>
            </w:r>
            <w:r>
              <w:br/>
              <w:t xml:space="preserve"> 2614  0.0  0.0</w:t>
            </w:r>
            <w:r>
              <w:t xml:space="preserve"> ttyS0    Ss+    Oct 09 00:00:00 /sbin/mingetty --noclear /dev/ttyS0</w:t>
            </w:r>
            <w:r>
              <w:br/>
              <w:t xml:space="preserve"> 2615  0.0  0.0 tty1     Ss+    Oct 09 00:00:00 /sbin/agetty --noclear tty1 linux</w:t>
            </w:r>
            <w:r>
              <w:br/>
              <w:t xml:space="preserve"> 2618  0.0  0.0 ?        S      Oct 09 00:00:00 sh -c /usr/bin/tail -n 0 --retry --follow=name --pid=2613</w:t>
            </w:r>
            <w:r>
              <w:t xml:space="preserve"> /var/log/eos-console | sed 's/\(.*\)/\1\r/'</w:t>
            </w:r>
            <w:r>
              <w:br/>
              <w:t xml:space="preserve"> 2620  0.0  0.0 ?        S      Oct 09 00:00:34 /usr/bin/tail -n 0 --retry --follow=name --pid=2613 /var/log/eos-console</w:t>
            </w:r>
            <w:r>
              <w:br/>
            </w:r>
            <w:r>
              <w:lastRenderedPageBreak/>
              <w:t xml:space="preserve"> 2621  0.0  0.0 ?        S      Oct 09 00:00:00 sed s/\(.*\)/\1\r/</w:t>
            </w:r>
            <w:r>
              <w:br/>
              <w:t xml:space="preserve"> 2675  0.0  0.0 ?      </w:t>
            </w:r>
            <w:r>
              <w:t xml:space="preserve">  S      Oct 09 00:00:00 netns --agenttitle=Ipsec --demuxerOpts=369420756030,369420505813,tbl://sysdb/+n,Sysdb (pid:1491) --sysdbfd=7 --dlopen procmgr /usr/bin/Ipsec</w:t>
            </w:r>
            <w:r>
              <w:br/>
              <w:t xml:space="preserve"> 2676  0.0  0.3 ?        Ss     Oct 09 00:00:00 netnsd-session  -d -i --dlopen -p -f  -l l</w:t>
            </w:r>
            <w:r>
              <w:t>ibLoadDynamicLibs.so procmgr libProcMgrSetup.so --daemonize</w:t>
            </w:r>
            <w:r>
              <w:br/>
              <w:t xml:space="preserve"> 2680  0.0  1.2 ?        S      Oct 09 00:15:35 Ipsec</w:t>
            </w:r>
            <w:r>
              <w:br/>
              <w:t xml:space="preserve"> 2700  0.0  0.4 ?        Ss     Oct 09 00:00:02 dhclient -e SYSNAME=ar -e SYSDBSOCKNAME=sysdb -e VRFNAME=default -sf /etc/dhcp/dhclient-script</w:t>
            </w:r>
            <w:r>
              <w:t>.py -pf /var/run/dhclient-default.pid -cf /etc/dhcp/dhclient-default.conf -lf /var/lib/dhclient/dhclient-default.leases -e et1=Ethernet1</w:t>
            </w:r>
            <w:r>
              <w:br/>
              <w:t xml:space="preserve"> 2729  0.0  0.1 ?        Ssl    Oct 09 00:01:33 ntpd -u ntp:ntp -g -p /var/run/ntpd.pid</w:t>
            </w:r>
            <w:r>
              <w:br/>
              <w:t xml:space="preserve"> 2734  0.0  0.0 ?        Ss    </w:t>
            </w:r>
            <w:r>
              <w:t xml:space="preserve"> Oct 09 00:00:00 fusermount -o rw,nosuid,nodev,allow_other,auto_unmount,subtype=MfibFuse -- /BessProc</w:t>
            </w:r>
            <w:r>
              <w:br/>
              <w:t xml:space="preserve"> 3363  0.0  0.0 ?        Ss     Oct 09 00:00:00 /usr/libexec/strongswan/starter --daemon charon</w:t>
            </w:r>
            <w:r>
              <w:br/>
              <w:t xml:space="preserve"> 3365  0.0  0.1 ?        Ssl    Oct 09 00:02:33 /usr/libex</w:t>
            </w:r>
            <w:r>
              <w:t>ec/strongswan/charon --use-syslog</w:t>
            </w:r>
            <w:r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</w:t>
            </w:r>
            <w:r>
              <w:t>i</w:t>
            </w:r>
            <w:r>
              <w:br/>
              <w:t xml:space="preserve"> 4662  0.0  0.3 ?        Ss     Oct 09 00:00:00 netnsd-session  -d -i --dlopen -p -f  -l libLoadDynamicLibs.so procmgr libProcMgrSetup.so --daemonize</w:t>
            </w:r>
            <w:r>
              <w:br/>
              <w:t xml:space="preserve"> 4663  0.0  1.3 ?        Sl     Oct 09 00:01:09 CapiApp         -d -i --dlopen -p -f  -l libLoadDynamicL</w:t>
            </w:r>
            <w:r>
              <w:t>ibs.so procmgr libProcMgrSetup.so --daemonize</w:t>
            </w:r>
            <w:r>
              <w:br/>
              <w:t xml:space="preserve"> 4707  0.0  0.0 ?        Ss     Oct 09 00:00:00 nginx: master process /usr/sbin/nginx -c /etc/nginx/nginx.conf -g pid /var/run/nginx.pid;</w:t>
            </w:r>
            <w:r>
              <w:br/>
              <w:t xml:space="preserve"> 4709  0.0  0.1 ?        S      Oct 09 00:00:02 nginx: worker process   </w:t>
            </w:r>
            <w:r>
              <w:t xml:space="preserve">                                           </w:t>
            </w:r>
            <w:r>
              <w:br/>
              <w:t>20171  0.0  0.0 ?        S    15:36:00 00:00:00 [kworker/0:2]</w:t>
            </w:r>
            <w:r>
              <w:br/>
              <w:t>21297  0.0  0.0 ?        S    15:53:00 00:00:00 [kworker/0:1]</w:t>
            </w:r>
            <w:r>
              <w:br/>
              <w:t>21675  0.0  0.0 ?        S    15:59:01 00:00:00 [kworker/0:3]</w:t>
            </w:r>
            <w:r>
              <w:br/>
              <w:t>21905  0.0  0.0 ?        S</w:t>
            </w:r>
            <w:r>
              <w:t xml:space="preserve">      Nov 08 00:00:01 [kworker/u8:1]</w:t>
            </w:r>
            <w:r>
              <w:br/>
              <w:t>22112  0.0  0.0 ?        S    16:05:00 00:00:00 [kworker/0:0]</w:t>
            </w:r>
            <w:r>
              <w:br/>
              <w:t>22413  0.0  0.0 ?        S      Nov 30 00:00:00 /bin/sh /var/awslogs/bin/awslogs-agent-launcher.sh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2" w:name="_Toc57810092"/>
      <w:r>
        <w:lastRenderedPageBreak/>
        <w:t>3.3 Test Case: Test 5 min cpu utlization</w:t>
      </w:r>
      <w:bookmarkEnd w:id="12"/>
      <w:r>
        <w:t xml:space="preserve"> </w:t>
      </w:r>
    </w:p>
    <w:p w:rsidR="001A0890" w:rsidRDefault="00A53306">
      <w:pPr>
        <w:pStyle w:val="Heading3"/>
      </w:pPr>
      <w:bookmarkStart w:id="13" w:name="_Toc57810093"/>
      <w:r>
        <w:t>3.3.1 DUT: KG-TOPOLOGY-CLOUDEOSRR1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test_5_min_cpu_utlization_on_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5 minute CPU % is under specificied value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1.17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5 minute CPU utilization is less than specified value on |kg-topology-CloudEosRR1|.</w:t>
            </w:r>
            <w:r>
              <w:br/>
              <w:t>GIVEN CPU utilization is less than |10|.</w:t>
            </w:r>
            <w:r>
              <w:br/>
              <w:t xml:space="preserve">WHEN CPU </w:t>
            </w:r>
            <w:r>
              <w:t>utilization is |1.17|.</w:t>
            </w:r>
            <w:r>
              <w:br/>
              <w:t>THEN test case result is |True|.</w:t>
            </w:r>
            <w:r>
              <w:br/>
              <w:t>OUTPUT of |show processes| is :</w:t>
            </w:r>
            <w:r>
              <w:br/>
            </w:r>
            <w:r>
              <w:br/>
              <w:t xml:space="preserve"> 16:06:27 up 53 days, 23:57,  0 users,  load average: 1.12, 1.14, 1.17</w:t>
            </w:r>
            <w:r>
              <w:br/>
              <w:t xml:space="preserve">  PID %CPU %MEM TT       STAT  STARTED     TIME CMD</w:t>
            </w:r>
            <w:r>
              <w:br/>
              <w:t xml:space="preserve"> 1928  102  3.4 ?        Sl     Oct 09 55-05</w:t>
            </w:r>
            <w:r>
              <w:t>:36:18 Sfe</w:t>
            </w:r>
            <w:r>
              <w:br/>
              <w:t xml:space="preserve"> 1678  0.4  2.0 ?        Sl     Oct 09 05:14:14 /usr/bin/TerminAttr -cvaddr=apiserver.arista.io:443 -cvcompression=gzip -cvauth=token-secure,/tmp/token -smashexcludes=ale,flexCounter,hardware,kni,pulse,strata-ingestexclude=/Sysdb/cell/1/agent,/S</w:t>
            </w:r>
            <w:r>
              <w:t>ysdb/cell/2/agent -cvvrf=default -cvsourceip=11.201.12.101 -taillogs -grpcaddr=0.0.0.0:6042</w:t>
            </w:r>
            <w:r>
              <w:br/>
              <w:t xml:space="preserve"> 5435  0.2  0.7 ?        SNl    Nov 25 00:23:05 python2.7 /var/awslogs/bin/aws logs push --config-file /mnt/flash/awslogs/awslogs.conf --additional-configs-dir /mnt</w:t>
            </w:r>
            <w:r>
              <w:t>/flash/awslogs/config</w:t>
            </w:r>
            <w:r>
              <w:br/>
              <w:t xml:space="preserve"> 1231  0.1  0.9 ?        S      Oct 09 02:28:38 ProcMgr-worker</w:t>
            </w:r>
            <w:r>
              <w:br/>
              <w:t xml:space="preserve"> 1545  0.1  7.1 ?        Sl     Oct 09 01:44:43 ConfigAgent</w:t>
            </w:r>
            <w:r>
              <w:br/>
              <w:t xml:space="preserve">    1  0.0  0.0 ?        Ss     Oct 09 00:07:33 /sbin/init</w:t>
            </w:r>
            <w:r>
              <w:br/>
              <w:t xml:space="preserve">    2  0.0  0.0 ?        S      Oct 09 00:00:00 [kth</w:t>
            </w:r>
            <w:r>
              <w:t>readd]</w:t>
            </w:r>
            <w:r>
              <w:br/>
              <w:t xml:space="preserve">    3  0.0  0.0 ?        S      Oct 09 00:00:41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 7  0.0  0.0 ?        S      Oct 09 00:01:19 [rcu_preempt]</w:t>
            </w:r>
            <w:r>
              <w:br/>
              <w:t xml:space="preserve">    8  0.0  0.0 ?        S      Oct 09 00:00:00 [rcu_sched]</w:t>
            </w:r>
            <w:r>
              <w:br/>
              <w:t xml:space="preserve">  </w:t>
            </w:r>
            <w:r>
              <w:t xml:space="preserve">  9  0.0  0.0 ?        S      Oct 09 00:00:00 [rcu_bh]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       S&lt;     Oct 09 00:00:00 [lru-add-drain]</w:t>
            </w:r>
            <w:r>
              <w:br/>
              <w:t xml:space="preserve">   12  0.0  0.0 ?        S      Oct 09 00:00:01 [watchdog/0]</w:t>
            </w:r>
            <w:r>
              <w:br/>
              <w:t xml:space="preserve">   13  0.0  0.</w:t>
            </w:r>
            <w:r>
              <w:t>0 ?        S      Oct 09 00:00:00 [cpuhp/0]</w:t>
            </w:r>
            <w:r>
              <w:br/>
              <w:t xml:space="preserve">   14  0.0  0.0 ?        S      Oct 09 00:00:00 [cpuhp/1]</w:t>
            </w:r>
            <w:r>
              <w:br/>
              <w:t xml:space="preserve">   15  0.0  0.0 ?        S      Oct 09 00:00:02 [watchdog/1]</w:t>
            </w:r>
            <w:r>
              <w:br/>
              <w:t xml:space="preserve">   16  0.0  0.0 ?        S      Oct 09 00:00:00 [migration/1]</w:t>
            </w:r>
            <w:r>
              <w:br/>
              <w:t xml:space="preserve">   17  0.0  0.0 ?        S     </w:t>
            </w:r>
            <w:r>
              <w:t xml:space="preserve"> Oct 09 00:00:00 [ksoftirqd/1]</w:t>
            </w:r>
            <w:r>
              <w:br/>
              <w:t xml:space="preserve">   18  0.0  0.0 ?        S      Oct 09 00:00:00 [kworker/1:0]</w:t>
            </w:r>
            <w:r>
              <w:br/>
              <w:t xml:space="preserve">   19  0.0  0.0 ?        S&lt;     Oct 09 00:00:00 [kworker/1:0H]</w:t>
            </w:r>
            <w:r>
              <w:br/>
              <w:t xml:space="preserve">   20  0.0  0.0 ?        S      Oct 09 00:00:00 [cpuhp/2]</w:t>
            </w:r>
            <w:r>
              <w:br/>
            </w:r>
            <w:r>
              <w:lastRenderedPageBreak/>
              <w:t xml:space="preserve">   21  0.0  0.0 ?        S      Oct 09 00:</w:t>
            </w:r>
            <w:r>
              <w:t>00:00 [watchdog/2]</w:t>
            </w:r>
            <w:r>
              <w:br/>
              <w:t xml:space="preserve">   22  0.0  0.0 ?        S      Oct 09 00:00:00 [migration/2]</w:t>
            </w:r>
            <w:r>
              <w:br/>
              <w:t xml:space="preserve">   23  0.0  0.0 ?        S      Oct 09 00:00:00 [ksoftirqd/2]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0.0  0.0 ?        S&lt;     Oct 09 00:00:00 [kw</w:t>
            </w:r>
            <w:r>
              <w:t>orker/2:0H]</w:t>
            </w:r>
            <w:r>
              <w:br/>
              <w:t xml:space="preserve">   26  0.0  0.0 ?        S      Oct 09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 0.0  0.0 ?        S      Oct 09 00:00:00 [ksoftirqd/3]</w:t>
            </w:r>
            <w:r>
              <w:br/>
              <w:t xml:space="preserve"> </w:t>
            </w:r>
            <w:r>
              <w:t xml:space="preserve">  30  0.0  0.0 ?        S      Oct 09 00:00:00 [kworker/3:0]</w:t>
            </w:r>
            <w:r>
              <w:br/>
              <w:t xml:space="preserve">   31  0.0  0.0 ?        S&lt;     Oct 09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 ?        S&lt;     Oct 09 00:00:00 [netns]</w:t>
            </w:r>
            <w:r>
              <w:br/>
              <w:t xml:space="preserve">   34  0.0  0.0 </w:t>
            </w:r>
            <w:r>
              <w:t>?        S      Oct 09 00:00:00 [khungtaskd]</w:t>
            </w:r>
            <w:r>
              <w:br/>
              <w:t xml:space="preserve">   35  0.0  0.0 ?        S      Oct 09 00:02:11 [khungtaskd2]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 Oct 09 00:00:00 [writeback]</w:t>
            </w:r>
            <w:r>
              <w:br/>
              <w:t xml:space="preserve">   38  0.0  0.0 ?        S  </w:t>
            </w:r>
            <w:r>
              <w:t xml:space="preserve">    Oct 09 00:00:00 [kcompactd0]</w:t>
            </w:r>
            <w:r>
              <w:br/>
              <w:t xml:space="preserve">   39  0.0  0.0 ?        S&lt;     Oct 09 00:00:00 [crypto]</w:t>
            </w:r>
            <w:r>
              <w:br/>
              <w:t xml:space="preserve">   40  0.0  0.0 ?        S&lt;     Oct 09 00:00:00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  0.0  0.0 ?        S&lt;     Oct 09 00:00:00</w:t>
            </w:r>
            <w:r>
              <w:t xml:space="preserve"> [kblockd]</w:t>
            </w:r>
            <w:r>
              <w:br/>
              <w:t xml:space="preserve">   43  0.0  0.0 ?        S&lt;     Oct 09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 0.0  0.0 ?        S&lt;     Oct 09 00:00:00 [watchdogd]</w:t>
            </w:r>
            <w:r>
              <w:br/>
              <w:t xml:space="preserve">   </w:t>
            </w:r>
            <w:r>
              <w:t>47  0.0  0.0 ?        S      Oct 09 00:00:00 [arp_cache-prd]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 ?        S&lt;     Oct 09 00:00:00 [xprtiod]</w:t>
            </w:r>
            <w:r>
              <w:br/>
              <w:t xml:space="preserve">   52  0.0  0.</w:t>
            </w:r>
            <w:r>
              <w:t>0 ?        S      Oct 09 00:00:00 [kswapd0]</w:t>
            </w:r>
            <w:r>
              <w:br/>
              <w:t xml:space="preserve">   53  0.0  0.0 ?        S&lt;     Oct 09 00:00:00 [vmstat]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00:00:00 [pcielwd]</w:t>
            </w:r>
            <w:r>
              <w:br/>
              <w:t xml:space="preserve">   64  0.0  0.0 ?        S&lt;     Oct 09 0</w:t>
            </w:r>
            <w:r>
              <w:t>0:00:00 [bioset]</w:t>
            </w:r>
            <w:r>
              <w:br/>
              <w:t xml:space="preserve">   65  0.0  0.0 ?        S&lt;     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67  0.0  0.0 ?        S&lt;     Oct 09 00:00:00 [bioset]</w:t>
            </w:r>
            <w:r>
              <w:br/>
              <w:t xml:space="preserve">   68  0.0  0.0 ?        S&lt;     Oct 09 00:00:00 [bioset]</w:t>
            </w:r>
            <w:r>
              <w:br/>
              <w:t xml:space="preserve">   69  0.0 </w:t>
            </w:r>
            <w:r>
              <w:t xml:space="preserve"> 0.0 ?        S&lt;     Oct 09 00:00:00 [bioset]</w:t>
            </w:r>
            <w:r>
              <w:br/>
              <w:t xml:space="preserve">   70  0.0  0.0 ?        S&lt;     Oct 09 00:00:00 [bioset]</w:t>
            </w:r>
            <w:r>
              <w:br/>
              <w:t xml:space="preserve">   71  0.0  0.0 ?        S&lt;     Oct 09 00:00:00 [bioset]</w:t>
            </w:r>
            <w:r>
              <w:br/>
              <w:t xml:space="preserve">   72  0.0  0.0 ?        S&lt;     Oct 09 00:00:00 [nvme]</w:t>
            </w:r>
            <w:r>
              <w:br/>
              <w:t xml:space="preserve">   74  0.0  0.0 ?        S      Oct 09 00</w:t>
            </w:r>
            <w:r>
              <w:t>:00:00 [ndisc_cache-prd]</w:t>
            </w:r>
            <w:r>
              <w:br/>
              <w:t xml:space="preserve">   75  0.0  0.0 ?        S&lt;     Oct 09 00:00:00 [ipv6_addrconf]</w:t>
            </w:r>
            <w:r>
              <w:br/>
              <w:t xml:space="preserve">   76  0.0  0.0 ?        S&lt;     Oct 09 00:00:00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0.0  0.0 ?        S&lt;     Oct 09 00:00:00 [</w:t>
            </w:r>
            <w:r>
              <w:t>bioset]</w:t>
            </w:r>
            <w:r>
              <w:br/>
              <w:t xml:space="preserve">  171  0.0  0.0 ?        S      Oct 09 00:00:00 [jbd2/nvme0n1p1-]</w:t>
            </w:r>
            <w:r>
              <w:br/>
              <w:t xml:space="preserve">  172  0.0  0.0 ?        S&lt;     Oct 09 00:00:00 [ext4-rsv-conver]</w:t>
            </w:r>
            <w:r>
              <w:br/>
            </w:r>
            <w:r>
              <w:lastRenderedPageBreak/>
              <w:t xml:space="preserve">  247  0.0  0.0 ?        S&lt;     Oct 09 00:00:00 [kworker/0:1H]</w:t>
            </w:r>
            <w:r>
              <w:br/>
              <w:t xml:space="preserve">  272  0.0  0.0 ?        S&lt;     Oct 09 00:00:00 [loop</w:t>
            </w:r>
            <w:r>
              <w:t>0]</w:t>
            </w:r>
            <w:r>
              <w:br/>
              <w:t xml:space="preserve">  345  0.0  0.0 ?        S      Oct 09 00:00:02 [kworker/u8:2]</w:t>
            </w:r>
            <w:r>
              <w:br/>
              <w:t xml:space="preserve">  383  0.0  0.0 ?        Ss     Oct 09 00:00:00 /usr/lib/systemd/systemd-udevd</w:t>
            </w:r>
            <w:r>
              <w:br/>
              <w:t xml:space="preserve">  414  0.0  0.0 ?        Ss     Oct 09 00:00:00 /usr/sbin/lvmetad -f</w:t>
            </w:r>
            <w:r>
              <w:br/>
              <w:t xml:space="preserve">  506  0.0  0.0 ?        S&lt;     Oct 09 00:</w:t>
            </w:r>
            <w:r>
              <w:t>00:00 [ena]</w:t>
            </w:r>
            <w:r>
              <w:br/>
              <w:t xml:space="preserve">  679  0.0  0.0 ?        S      Oct 09 00:00:00 [kworker/1:1]</w:t>
            </w:r>
            <w:r>
              <w:br/>
              <w:t xml:space="preserve">  733  0.0  0.0 ?        Ss     Oct 09 00:01:31 /usr/bin/ProcMonitor</w:t>
            </w:r>
            <w:r>
              <w:br/>
              <w:t xml:space="preserve">  749  0.0  0.0 ?        Ss     Oct 09 00:00:00 /usr/sbin/mcelog --ignorenodev --daemon --foreground</w:t>
            </w:r>
            <w:r>
              <w:br/>
              <w:t xml:space="preserve">  751  0.0  </w:t>
            </w:r>
            <w:r>
              <w:t>0.0 ?        Ss     Oct 09 00:02:09 /usr/lib/systemd/systemd-logind</w:t>
            </w:r>
            <w:r>
              <w:br/>
              <w:t xml:space="preserve">  755  0.0  0.1 ?        Ss     Oct 09 00:04:35 /usr/bin/dbus-daemon --system --address=systemd: --nofork --nopidfile --systemd-activation</w:t>
            </w:r>
            <w:r>
              <w:br/>
              <w:t xml:space="preserve">  778  0.0  0.0 ?        Ss     Oct 09 00:00:15 /</w:t>
            </w:r>
            <w:r>
              <w:t>usr/sbin/xinetd -stayalive -pidfile /var/run/xinetd.pid</w:t>
            </w:r>
            <w:r>
              <w:br/>
              <w:t xml:space="preserve">  849  0.0  0.0 ?        Ss     Oct 09 00:00:25 /usr/sbin/crond -n</w:t>
            </w:r>
            <w:r>
              <w:br/>
              <w:t xml:space="preserve">  868  0.0  0.0 ?        S&lt;s    Oct 09 00:00:35 /usr/bin/wdogdev -t 60</w:t>
            </w:r>
            <w:r>
              <w:br/>
              <w:t xml:space="preserve">  986  0.0  0.0 ?        S      Oct 09 00:00:00 python /usr/bi</w:t>
            </w:r>
            <w:r>
              <w:t>n/inotifyrun -c pax -x sv4cpio -O -w -f /mnt/flash/persist/local.new . &amp;&amp; mv /mnt/flash/persist/local.new /mnt/flash/persist/local || logger -t SetupPersist Failed to update /mnt/flash/persist/local --daemon --logfile=/var/log/inotifyrun-local.log --pidfil</w:t>
            </w:r>
            <w:r>
              <w:t>e=/var/run/inotifyrun-local.pid /persist/local</w:t>
            </w:r>
            <w:r>
              <w:br/>
              <w:t xml:space="preserve">  988  0.0  0.0 pts/0    Ss+    Oct 09 00:00:00 inotifywait -m -r -e modify -e create -e delete -e attrib -e move .</w:t>
            </w:r>
            <w:r>
              <w:br/>
              <w:t xml:space="preserve"> 1001  0.0  0.0 ?        S      Oct 09 00:00:04 python /usr/bin/inotifyrun -c pax -x sv4cpio </w:t>
            </w:r>
            <w:r>
              <w:t>-O -w -f /mnt/flash/persist/sys.new . &amp;&amp; mv /mnt/flash/persist/sys.new /mnt/flash/persist/sys || logger -t SetupPersist Failed to update /mnt/flash/persist/sys --daemon --logfile=/var/log/inotifyrun-sys.log --pidfile=/var/run/inotifyrun-sys.pid /persist/sy</w:t>
            </w:r>
            <w:r>
              <w:t>s</w:t>
            </w:r>
            <w:r>
              <w:br/>
              <w:t xml:space="preserve"> 1005  0.0  0.0 pts/1    Ss+    Oct 09 00:00:00 inotifywait -m -r -e modify -e create -e delete -e attrib -e move .</w:t>
            </w:r>
            <w:r>
              <w:br/>
              <w:t xml:space="preserve"> 1016  0.0  0.0 ?        Ss     Oct 09 00:00:00 /usr/bin/SaveFossil --dedup --compress --priority Sysdb --maxFiles 1000 /var/tmp/Fossil /m</w:t>
            </w:r>
            <w:r>
              <w:t>nt/flash/Fossil</w:t>
            </w:r>
            <w:r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</w:t>
            </w:r>
            <w:r>
              <w:t>/mnt/flash/persist/secure; sync ) &amp;&amp; ( scrub --no-signature /mnt/flash/persist/secure.old; rm /mnt/flash/persist/secure.old ) || logger -t SetupPersist Failed to update /mnt/flash/persist/secure --daemon --logfile=/var/log/inotifyrun-secure.log --pidfile=/</w:t>
            </w:r>
            <w:r>
              <w:t>var/run/inotifyrun-secure.pid /persist/secure</w:t>
            </w:r>
            <w:r>
              <w:br/>
              <w:t xml:space="preserve"> 1022  0.0  0.0 pts/2    Ss+    Oct 09 00:00:00 inotifywait -m -r -e modify -e create -e delete -e attrib -e move .</w:t>
            </w:r>
            <w:r>
              <w:br/>
              <w:t xml:space="preserve"> 1053  0.0  0.0 ?        Ss     Oct 09 00:00:00 /bin/bash </w:t>
            </w:r>
            <w:r>
              <w:lastRenderedPageBreak/>
              <w:t>/usr/sbin/core_annotate_util daemon</w:t>
            </w:r>
            <w:r>
              <w:br/>
            </w:r>
            <w:r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</w:t>
            </w:r>
            <w:r>
              <w:t>id</w:t>
            </w:r>
            <w:r>
              <w:br/>
              <w:t xml:space="preserve"> 1178  0.0  0.1 ?        S      Oct 09 00:00:00 /usr/bin/ConnMgr -p /var/run/ConnMgr.pid</w:t>
            </w:r>
            <w:r>
              <w:br/>
              <w:t xml:space="preserve"> 1211  0.0  0.0 ?        S      Oct 09 00:00:00 inotifywait -e modify /var/lib/rpm</w:t>
            </w:r>
            <w:r>
              <w:br/>
              <w:t xml:space="preserve"> 1214  0.0  0.3 ?        S      Oct 09 00:00:00 netnsd-watcher  -d -i --dlopen -p</w:t>
            </w:r>
            <w:r>
              <w:t xml:space="preserve"> -f  -l libLoadDynamicLibs.so procmgr libProcMgrSetup.so --daemonize</w:t>
            </w:r>
            <w:r>
              <w:br/>
              <w:t xml:space="preserve"> 1216  0.0  0.3 ?        S      Oct 09 00:00:00 netnsd-server   -d -i --dlopen -p -f  -l libLoadDynamicLibs.so procmgr libProcMgrSetup.so --daemonize</w:t>
            </w:r>
            <w:r>
              <w:br/>
              <w:t xml:space="preserve"> 1230  0.0  0.9 ?        S      Oct 0</w:t>
            </w:r>
            <w:r>
              <w:t>9 00:00:00 ProcMgr-master</w:t>
            </w:r>
            <w:r>
              <w:br/>
              <w:t xml:space="preserve"> 1403  0.0  0.0 ?        S      Oct 09 00:17:08 /usr/bin/EosOomAdjust</w:t>
            </w:r>
            <w:r>
              <w:br/>
              <w:t xml:space="preserve"> 1411  0.0  0.0 ?        S      Oct 09 00:00:34 [rbfd_vrf_cleanu]</w:t>
            </w:r>
            <w:r>
              <w:br/>
              <w:t xml:space="preserve"> 1426  0.0  0.0 ?        Ss     Oct 09 00:00:00 /usr/sbin/acpid</w:t>
            </w:r>
            <w:r>
              <w:br/>
              <w:t xml:space="preserve"> 1463  0.0  0.0 ?        S    </w:t>
            </w:r>
            <w:r>
              <w:t xml:space="preserve">  Oct 09 00:04:07 /usr/bin/SlabMonitor</w:t>
            </w:r>
            <w:r>
              <w:br/>
              <w:t xml:space="preserve"> 1464  0.0  2.5 ?        S      Oct 09 00:57:08 Sysdb</w:t>
            </w:r>
            <w:r>
              <w:br/>
              <w:t xml:space="preserve"> 1543  0.0  1.2 ?        S      Oct 09 00:01:10 StageMgr</w:t>
            </w:r>
            <w:r>
              <w:br/>
              <w:t xml:space="preserve"> 1547  0.0  1.4 ?        S      Oct 09 00:02:41 Fru</w:t>
            </w:r>
            <w:r>
              <w:br/>
              <w:t xml:space="preserve"> 1548  0.0  1.8 ?        S      Oct 09 00:00:59 Launch</w:t>
            </w:r>
            <w:r>
              <w:t>er</w:t>
            </w:r>
            <w:r>
              <w:br/>
              <w:t xml:space="preserve"> 1712  0.0  0.0 ?        S      Oct 09 00:00:00 netns --agenttitle=Lldp --demuxerOpts=275482372096,275482095106,tbl://sysdb/+n,Sysdb (pid:1464) --sysdbfd=7 --dlopen procmgr /usr/bin/Lldp</w:t>
            </w:r>
            <w:r>
              <w:br/>
              <w:t xml:space="preserve"> 1713  0.0  0.3 ?        Ss     Oct 09 00:00:00 netnsd-session  -d</w:t>
            </w:r>
            <w:r>
              <w:t xml:space="preserve"> -i --dlopen -p -f  -l libLoadDynamicLibs.so procmgr libProcMgrSetup.so --daemonize</w:t>
            </w:r>
            <w:r>
              <w:br/>
              <w:t xml:space="preserve"> 1715  0.0  1.2 ?        S      Oct 09 00:14:44 Lldp</w:t>
            </w:r>
            <w:r>
              <w:br/>
              <w:t xml:space="preserve"> 1717  0.0  0.0 ?        S      Oct 09 00:00:00 netns --agenttitle=McastCommon --demuxerOpts=275539207066,275531172101,</w:t>
            </w:r>
            <w:r>
              <w:t>tbl://sysdb/+n,Sysdb (pid:1464) --sysdbfd=7 --dlopen procmgr /usr/bin/McastCommon</w:t>
            </w:r>
            <w:r>
              <w:br/>
              <w:t xml:space="preserve"> 1718  0.0  0.3 ?        Ss     Oct 09 00:00:00 netnsd-session  -d -i --dlopen -p -f  -l libLoadDynamicLibs.so procmgr libProcMgrSetup.so --daemonize</w:t>
            </w:r>
            <w:r>
              <w:br/>
              <w:t xml:space="preserve"> 1719  0.0  1.2 ?       </w:t>
            </w:r>
            <w:r>
              <w:t xml:space="preserve"> S      Oct 09 00:05:13 McastCommon</w:t>
            </w:r>
            <w:r>
              <w:br/>
              <w:t xml:space="preserve"> 1722  0.0  0.0 ?        S      Oct 09 00:00:00 netns --agenttitle=PortSec --demuxerOpts=275630742842,275586496008,tbl://sysdb/+n,Sysdb (pid:1464) --sysdbfd=7 --dlopen procmgr /usr/bin/PortSec</w:t>
            </w:r>
            <w:r>
              <w:br/>
              <w:t xml:space="preserve"> 1723  0.0  0.3 ?        Ss</w:t>
            </w:r>
            <w:r>
              <w:t xml:space="preserve">     Oct 09 00:00:00 netnsd-session  -d -i --dlopen -p -f  -l libLoadDynamicLibs.so procmgr libProcMgrSetup.so --daemonize</w:t>
            </w:r>
            <w:r>
              <w:br/>
              <w:t xml:space="preserve"> 1725  0.0  0.0 ?        S      Oct 09 00:00:00 netns --agenttitle=Bfd --demuxerOpts=275697984092,275668336464,tbl://sysdb/+n,Sysdb (</w:t>
            </w:r>
            <w:r>
              <w:t>pid:1464) --sysdbfd=7 --dlopen procmgr /usr/bin/Bfd</w:t>
            </w:r>
            <w:r>
              <w:br/>
              <w:t xml:space="preserve"> 1726  0.0  1.1 ?        S      Oct 09 00:03:13 PortSec</w:t>
            </w:r>
            <w:r>
              <w:br/>
            </w:r>
            <w:r>
              <w:lastRenderedPageBreak/>
              <w:t xml:space="preserve"> 1727  0.0  0.3 ?        Ss     Oct 09 00:00:00 netnsd-session  -d -i --dlopen -p -f  -l libLoadDynamicLibs.so procmgr libProcMgrSetup.so --daemoniz</w:t>
            </w:r>
            <w:r>
              <w:t>e</w:t>
            </w:r>
            <w:r>
              <w:br/>
              <w:t xml:space="preserve"> 1729  0.0  1.3 ?        S      Oct 09 00:06:28 Bfd</w:t>
            </w:r>
            <w:r>
              <w:br/>
              <w:t xml:space="preserve"> 1730  0.0  0.0 ?        S      Oct 09 00:00:00 netns --agenttitle=Lag --demuxerOpts=275798425594,275754087410,tbl://sysdb/+n,Sysdb (pid:1464) --sysdbfd=7 --dlopen procmgr /usr/bin/Lag</w:t>
            </w:r>
            <w:r>
              <w:br/>
              <w:t xml:space="preserve"> 1731  0.0  0.0 ?</w:t>
            </w:r>
            <w:r>
              <w:t xml:space="preserve">        S&lt;     Oct 09 00:00:00 [kworker/1:1H]</w:t>
            </w:r>
            <w:r>
              <w:br/>
              <w:t xml:space="preserve"> 1732  0.0  0.3 ?        Ss     Oct 09 00:00:00 netnsd-session  -d -i --dlopen -p -f  -l libLoadDynamicLibs.so procmgr libProcMgrSetup.so --daemonize</w:t>
            </w:r>
            <w:r>
              <w:br/>
              <w:t xml:space="preserve"> 1736  0.0  1.3 ?        S      Oct 09 00:27:50 Lag</w:t>
            </w:r>
            <w:r>
              <w:br/>
              <w:t xml:space="preserve"> 1738  0</w:t>
            </w:r>
            <w:r>
              <w:t>.0  1.7 ?        S      Oct 09 00:55:02 SuperServer</w:t>
            </w:r>
            <w:r>
              <w:br/>
              <w:t xml:space="preserve"> 1745  0.0  0.0 ?        S      Oct 09 00:00:00 netns --agenttitle=Ira --demuxerOpts=279430842216,279242511590,tbl://sysdb/+n,Sysdb (pid:1464) --sysdbfd=7 --dlopen procmgr /usr/bin/Ira</w:t>
            </w:r>
            <w:r>
              <w:br/>
              <w:t xml:space="preserve"> 1746  0.0  0.3 ?  </w:t>
            </w:r>
            <w:r>
              <w:t xml:space="preserve">      Ss     Oct 09 00:00:00 netnsd-session  -d -i --dlopen -p -f  -l libLoadDynamicLibs.so procmgr libProcMgrSetup.so --daemonize</w:t>
            </w:r>
            <w:r>
              <w:br/>
              <w:t xml:space="preserve"> 1747  0.0  1.4 ?        S      Oct 09 00:05:47 Ira</w:t>
            </w:r>
            <w:r>
              <w:br/>
              <w:t xml:space="preserve"> 1748  0.0  0.0 ?        S      Oct 09 00:00:00 netns --agenttitle=LedPol</w:t>
            </w:r>
            <w:r>
              <w:t>icy --demuxerOpts=279643633598,279537036113,tbl://sysdb/+n,Sysdb (pid:1464) --sysdbfd=7 --dlopen procmgr /usr/bin/LedPolicy</w:t>
            </w:r>
            <w:r>
              <w:br/>
              <w:t xml:space="preserve"> 1749  0.0  0.3 ?        Ss     Oct 09 00:00:00 netnsd-session  -d -i --dlopen -p -f  -l libLoadDynamicLibs.so procmgr libProcMgrSet</w:t>
            </w:r>
            <w:r>
              <w:t>up.so --daemonize</w:t>
            </w:r>
            <w:r>
              <w:br/>
              <w:t xml:space="preserve"> 1753  0.0  1.1 ?        S      Oct 09 00:04:36 LedPolicy</w:t>
            </w:r>
            <w:r>
              <w:br/>
              <w:t xml:space="preserve"> 1754  0.0  0.0 ?        S      Oct 09 00:00:00 netns --agenttitle=EventMgr --demuxerOpts=279769194613,279729578605,tbl://sysdb/+n,Sysdb (pid:1464) --sysdbfd=7 --dlopen procmgr /us</w:t>
            </w:r>
            <w:r>
              <w:t>r/bin/EventMgr</w:t>
            </w:r>
            <w:r>
              <w:br/>
              <w:t xml:space="preserve"> 1755  0.0  0.3 ?        Ss     Oct 09 00:00:00 netnsd-session  -d -i --dlopen -p -f  -l libLoadDynamicLibs.so procmgr libProcMgrSetup.so --daemonize</w:t>
            </w:r>
            <w:r>
              <w:br/>
              <w:t xml:space="preserve"> 1756  0.0  0.0 ?        S      Oct 09 00:00:00 netns --agenttitle=StpTxRx --demuxerOpts=27</w:t>
            </w:r>
            <w:r>
              <w:t>9994695436,279989742052,tbl://sysdb/+n,Sysdb (pid:1464) --sysdbfd=7 --dlopen procmgr /usr/bin/StpTxRx</w:t>
            </w:r>
            <w:r>
              <w:br/>
              <w:t xml:space="preserve"> 1757  0.0  1.3 ?        S      Oct 09 00:11:59 EventMgr</w:t>
            </w:r>
            <w:r>
              <w:br/>
              <w:t xml:space="preserve"> 1758  0.0  0.3 ?        Ss     Oct 09 00:00:00 netnsd-session  -d -i --dlopen -p -f  -l libLoadD</w:t>
            </w:r>
            <w:r>
              <w:t>ynamicLibs.so procmgr libProcMgrSetup.so --daemonize</w:t>
            </w:r>
            <w:r>
              <w:br/>
              <w:t xml:space="preserve"> 1759  0.0  1.2 ?        S      Oct 09 00:41:25 StpTxRx</w:t>
            </w:r>
            <w:r>
              <w:br/>
              <w:t xml:space="preserve"> 1760  0.0  0.0 ?        S      Oct 09 00:00:00 netns --agenttitle=StandbyCpld --demuxerOpts=283497454610,280155363384,tbl://sysdb/+n,Sysdb (pid:14</w:t>
            </w:r>
            <w:r>
              <w:t>64) --sysdbfd=7 --dlopen procmgr /usr/bin/StandbyCpld</w:t>
            </w:r>
            <w:r>
              <w:br/>
              <w:t xml:space="preserve"> 1761  0.0  0.3 ?        Ss     Oct 09 00:00:00 netnsd-session  -d -i --dlopen -p -f  -l libLoadDynamicLibs.so procmgr libProcMgrSetup.so --daemonize</w:t>
            </w:r>
            <w:r>
              <w:br/>
              <w:t xml:space="preserve"> 1763  0.0  1.1 ?        S      Oct 09 00:01:00 Stan</w:t>
            </w:r>
            <w:r>
              <w:t>dbyCpld</w:t>
            </w:r>
            <w:r>
              <w:br/>
              <w:t xml:space="preserve"> 1764  0.0  0.0 ?        S      Oct 09 00:00:00 netns --</w:t>
            </w:r>
            <w:r>
              <w:lastRenderedPageBreak/>
              <w:t>agenttitle=AgentMonitor --demuxerOpts=283615375164,283615161637,tbl://sysdb/+n,Sysdb (pid:1464) --sysdbfd=7 --dlopen procmgr /usr/bin/AgentMonitor</w:t>
            </w:r>
            <w:r>
              <w:br/>
              <w:t xml:space="preserve"> 1765  0.0  0.3 ?        Ss     Oct 09 00:00:</w:t>
            </w:r>
            <w:r>
              <w:t>00 netnsd-session  -d -i --dlopen -p -f  -l libLoadDynamicLibs.so procmgr libProcMgrSetup.so --daemonize</w:t>
            </w:r>
            <w:r>
              <w:br/>
              <w:t xml:space="preserve"> 1766  0.0  1.0 ?        S      Oct 09 01:02:03 AgentMonitor</w:t>
            </w:r>
            <w:r>
              <w:br/>
              <w:t xml:space="preserve"> 1767  0.0  0.0 ?        S      Oct 09 00:00:00 netns --agenttitle=Tunnel --demuxerOpts=28</w:t>
            </w:r>
            <w:r>
              <w:t>3815717588,283815476170,tbl://sysdb/+n,Sysdb (pid:1464) --sysdbfd=7 --dlopen procmgr /usr/bin/Tunnel</w:t>
            </w:r>
            <w:r>
              <w:br/>
              <w:t xml:space="preserve"> 1768  0.0  0.3 ?        Ss     Oct 09 00:00:00 netnsd-session  -d -i --dlopen -p -f  -l libLoadDynamicLibs.so procmgr libProcMgrSetup.so --daemonize</w:t>
            </w:r>
            <w:r>
              <w:br/>
              <w:t xml:space="preserve"> 1769</w:t>
            </w:r>
            <w:r>
              <w:t xml:space="preserve">  0.0  1.2 ?        S      Oct 09 00:02:20 Tunnel</w:t>
            </w:r>
            <w:r>
              <w:br/>
              <w:t xml:space="preserve"> 1770  0.0  1.5 ?        Sl     Oct 09 00:02:54 Aaa</w:t>
            </w:r>
            <w:r>
              <w:br/>
              <w:t xml:space="preserve"> 1772  0.0  0.0 ?        S      Oct 09 00:00:00 netns --agenttitle=StpTopology --demuxerOpts=284200272970,284200028375,tbl://sysdb/+n,Sysdb (pid:1464) --s</w:t>
            </w:r>
            <w:r>
              <w:t>ysdbfd=7 --dlopen procmgr /usr/bin/StpTopology</w:t>
            </w:r>
            <w:r>
              <w:br/>
              <w:t xml:space="preserve"> 1773  0.0  0.3 ?        Ss     Oct 09 00:00:00 netnsd-session  -d -i --dlopen -p -f  -l libLoadDynamicLibs.so procmgr libProcMgrSetup.so --daemonize</w:t>
            </w:r>
            <w:r>
              <w:br/>
              <w:t xml:space="preserve"> 1774  0.0  0.0 ?        S      Oct 09 00:00:00 netns --age</w:t>
            </w:r>
            <w:r>
              <w:t>nttitle=Acl --demuxerOpts=284441840621,284425363995,tbl://sysdb/+n,Sysdb (pid:1464) --sysdbfd=7 --dlopen procmgr /usr/bin/Acl</w:t>
            </w:r>
            <w:r>
              <w:br/>
              <w:t xml:space="preserve"> 1775  0.0  1.2 ?        S      Oct 09 00:05:21 StpTopology</w:t>
            </w:r>
            <w:r>
              <w:br/>
              <w:t xml:space="preserve"> 1776  0.0  0.3 ?        Ss     Oct 09 00:00:00 netnsd-session  -d -i </w:t>
            </w:r>
            <w:r>
              <w:t>--dlopen -p -f  -l libLoadDynamicLibs.so procmgr libProcMgrSetup.so --daemonize</w:t>
            </w:r>
            <w:r>
              <w:br/>
              <w:t xml:space="preserve"> 1777  0.0  1.3 ?        S      Oct 09 00:30:54 Acl</w:t>
            </w:r>
            <w:r>
              <w:br/>
              <w:t xml:space="preserve"> 1780  0.0  0.0 ?        S      Oct 09 00:00:00 netns --agenttitle=Stp --demuxerOpts=288142997842,287926529966,tbl://sysdb/+</w:t>
            </w:r>
            <w:r>
              <w:t>n,Sysdb (pid:1464) --sysdbfd=7 --dlopen procmgr /usr/bin/Stp</w:t>
            </w:r>
            <w:r>
              <w:br/>
              <w:t xml:space="preserve"> 1781  0.0  0.3 ?        Ss     Oct 09 00:00:00 netnsd-session  -d -i --dlopen -p -f  -l libLoadDynamicLibs.so procmgr libProcMgrSetup.so --daemonize</w:t>
            </w:r>
            <w:r>
              <w:br/>
              <w:t xml:space="preserve"> 1782  0.0  1.1 ?        S      Oct 09 00:08:</w:t>
            </w:r>
            <w:r>
              <w:t>02 Stp</w:t>
            </w:r>
            <w:r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</w:r>
            <w:r>
              <w:br/>
              <w:t xml:space="preserve"> 1784  0.0  0.3 ?        Ss     Oct </w:t>
            </w:r>
            <w:r>
              <w:t>09 00:00:00 netnsd-session  -d -i --dlopen -p -f  -l libLoadDynamicLibs.so procmgr libProcMgrSetup.so --daemonize</w:t>
            </w:r>
            <w:r>
              <w:br/>
              <w:t xml:space="preserve"> 1785  0.0  0.0 ?        S      Oct 09 00:00:00 netns --agenttitle=McastCommon6 --demuxerOpts=288476386621,288476154232,tbl://sysdb/+n,Sysdb (</w:t>
            </w:r>
            <w:r>
              <w:t>pid:1464) --sysdbfd=7 --dlopen procmgr /usr/bin/McastCommon6</w:t>
            </w:r>
            <w:r>
              <w:br/>
              <w:t xml:space="preserve"> 1787  0.0  1.1 ?        S      Oct 09 00:02:52 KernelNetworkInfo</w:t>
            </w:r>
            <w:r>
              <w:br/>
            </w:r>
            <w:r>
              <w:lastRenderedPageBreak/>
              <w:t xml:space="preserve"> 1788  0.0  0.3 ?        Ss     Oct 09 00:00:00 netnsd-session  -d -i --dlopen -p -f  -l libLoadDynamicLibs.so procmgr libProcMgr</w:t>
            </w:r>
            <w:r>
              <w:t>Setup.so --daemonize</w:t>
            </w:r>
            <w:r>
              <w:br/>
              <w:t xml:space="preserve"> 1791  0.0  1.2 ?        S      Oct 09 00:05:17 McastCommon6</w:t>
            </w:r>
            <w:r>
              <w:br/>
              <w:t xml:space="preserve"> 1792  0.0  0.0 ?        S      Oct 09 00:00:00 netns --agenttitle=LacpTxAgent --demuxerOpts=288660551570,288660315029,tbl://sysdb/+n,Sysdb (pid:1464) --sysdbfd=7 --dlopen pr</w:t>
            </w:r>
            <w:r>
              <w:t>ocmgr /usr/bin/LacpTxAgent</w:t>
            </w:r>
            <w:r>
              <w:br/>
              <w:t xml:space="preserve"> 1793  0.0  0.3 ?        Ss     Oct 09 00:00:00 netnsd-session  -d -i --dlopen -p -f  -l libLoadDynamicLibs.so procmgr libProcMgrSetup.so --daemonize</w:t>
            </w:r>
            <w:r>
              <w:br/>
              <w:t xml:space="preserve"> 1794  0.0  1.2 ?        S      Oct 09 00:05:24 LacpTxAgent</w:t>
            </w:r>
            <w:r>
              <w:br/>
              <w:t xml:space="preserve"> 1795  0.0  0.0 ?  </w:t>
            </w:r>
            <w:r>
              <w:t xml:space="preserve">      S      Oct 09 00:00:00 netns --agenttitle=Arp --demuxerOpts=292182880197,292182644203,tbl://sysdb/+n,Sysdb (pid:1464) --sysdbfd=7 --dlopen procmgr /usr/bin/Arp</w:t>
            </w:r>
            <w:r>
              <w:br/>
              <w:t xml:space="preserve"> 1797  0.0  0.3 ?        Ss     Oct 09 00:00:00 netnsd-session  -d -i --dlopen -p -f  -l l</w:t>
            </w:r>
            <w:r>
              <w:t>ibLoadDynamicLibs.so procmgr libProcMgrSetup.so --daemonize</w:t>
            </w:r>
            <w:r>
              <w:br/>
              <w:t xml:space="preserve"> 1798  0.0  0.0 ?        S      Oct 09 00:00:00 netns --agenttitle=KernelFib --demuxerOpts=292387136971,292386913377,tbl://sysdb/+n,Sysdb (pid:1464) --sysdbfd=7 --dlopen procmgr /usr/bin/KernelFib</w:t>
            </w:r>
            <w:r>
              <w:br/>
              <w:t xml:space="preserve"> 1799  0.0  1.4 ?        S      Oct 09 00:07:43 Arp</w:t>
            </w:r>
            <w:r>
              <w:br/>
              <w:t xml:space="preserve"> 1801  0.0  0.3 ?        Ss     Oct 09 00:00:00 netnsd-session  -d -i --dlopen -p -f  -l libLoadDynamicLibs.so procmgr libProcMgrSetup.so --daemonize</w:t>
            </w:r>
            <w:r>
              <w:br/>
              <w:t xml:space="preserve"> 1802  0.0  1.3 ?        S      Oct 09 00:05:21 Kerne</w:t>
            </w:r>
            <w:r>
              <w:t>lFib</w:t>
            </w:r>
            <w:r>
              <w:br/>
              <w:t xml:space="preserve"> 1803  0.0  0.0 ?        S      Oct 09 00:00:00 netns --agenttitle=Qos --demuxerOpts=292597182171,292545957912,tbl://sysdb/+n,Sysdb (pid:1464) --sysdbfd=7 --dlopen procmgr /usr/bin/Qos</w:t>
            </w:r>
            <w:r>
              <w:br/>
              <w:t xml:space="preserve"> 1804  0.0  0.3 ?        Ss     Oct 09 00:00:00 netnsd-session  -d</w:t>
            </w:r>
            <w:r>
              <w:t xml:space="preserve"> -i --dlopen -p -f  -l libLoadDynamicLibs.so procmgr libProcMgrSetup.so --daemonize</w:t>
            </w:r>
            <w:r>
              <w:br/>
              <w:t xml:space="preserve"> 1805  0.0  1.2 ?        S      Oct 09 00:04:12 Qos</w:t>
            </w:r>
            <w:r>
              <w:br/>
              <w:t xml:space="preserve"> 1808  0.0  0.0 ?        S      Oct 09 00:00:00 netns --agenttitle=Thermostat --demuxerOpts=293031182227,292789955533,tb</w:t>
            </w:r>
            <w:r>
              <w:t>l://sysdb/+n,Sysdb (pid:1464) --sysdbfd=7 --dlopen procmgr /usr/bin/Thermostat</w:t>
            </w:r>
            <w:r>
              <w:br/>
              <w:t xml:space="preserve"> 1811  0.0  0.3 ?        Ss     Oct 09 00:00:00 netnsd-session  -d -i --dlopen -p -f  -l libLoadDynamicLibs.so procmgr libProcMgrSetup.so --daemonize</w:t>
            </w:r>
            <w:r>
              <w:br/>
              <w:t xml:space="preserve"> 1813  0.0  0.0 ?        S </w:t>
            </w:r>
            <w:r>
              <w:t xml:space="preserve">     Oct 09 00:00:00 netns --agenttitle=L2Rib --demuxerOpts=296490028279,296489674232,tbl://sysdb/+n,Sysdb (pid:1464) --sysdbfd=7 --dlopen procmgr /usr/bin/L2Rib</w:t>
            </w:r>
            <w:r>
              <w:br/>
              <w:t xml:space="preserve"> 1814  0.0  1.1 ?        S      Oct 09 00:02:50 Thermostat</w:t>
            </w:r>
            <w:r>
              <w:br/>
              <w:t xml:space="preserve"> 1816  0.0  0.3 ?        Ss     Oct</w:t>
            </w:r>
            <w:r>
              <w:t xml:space="preserve"> 09 00:00:00 netnsd-session  -d -i --dlopen -p -f  -l libLoadDynamicLibs.so procmgr libProcMgrSetup.so --daemonize</w:t>
            </w:r>
            <w:r>
              <w:br/>
              <w:t xml:space="preserve"> 1818  0.0  1.2 ?        S      Oct 09 00:01:49 L2Rib</w:t>
            </w:r>
            <w:r>
              <w:br/>
              <w:t xml:space="preserve"> 1820  0.0  0.0 ?        S      Oct 09 00:00:00 netns --agenttitle=TopoAgent --demuxerO</w:t>
            </w:r>
            <w:r>
              <w:t>pts=296723998947,296723793865,tbl://sysdb/+n,Sysdb (pid:1464) --sysdbfd=7 --dlopen procmgr /usr/bin/TopoAgent --</w:t>
            </w:r>
            <w:r>
              <w:lastRenderedPageBreak/>
              <w:t>scheduled</w:t>
            </w:r>
            <w:r>
              <w:br/>
              <w:t xml:space="preserve"> 1821  0.0  0.3 ?        Ss     Oct 09 00:00:00 netnsd-session  -d -i --dlopen -p -f  -l libLoadDynamicLibs.so procmgr libProcMgrSetup</w:t>
            </w:r>
            <w:r>
              <w:t>.so --daemonize</w:t>
            </w:r>
            <w:r>
              <w:br/>
              <w:t xml:space="preserve"> 1823  0.0  0.0 ?        S      Oct 09 00:00:00 netns --agenttitle=PowerFuse --demuxerOpts=296913137499,296912919995,tbl://sysdb/+n,Sysdb (pid:1464) --sysdbfd=7 --dlopen procmgr /usr/bin/PowerFuse</w:t>
            </w:r>
            <w:r>
              <w:br/>
              <w:t xml:space="preserve"> 1824  0.0  1.1 ?        S      Oct 09 00:0</w:t>
            </w:r>
            <w:r>
              <w:t>2:46 TopoAgent</w:t>
            </w:r>
            <w:r>
              <w:br/>
              <w:t xml:space="preserve"> 1826  0.0  0.3 ?        Ss     Oct 09 00:00:00 netnsd-session  -d -i --dlopen -p -f  -l libLoadDynamicLibs.so procmgr libProcMgrSetup.so --daemonize</w:t>
            </w:r>
            <w:r>
              <w:br/>
              <w:t xml:space="preserve"> 1828  0.0  1.0 ?        S      Oct 09 00:01:01 PowerFuse</w:t>
            </w:r>
            <w:r>
              <w:br/>
              <w:t xml:space="preserve"> 1830  0.0  0.0 ?        S      O</w:t>
            </w:r>
            <w:r>
              <w:t>ct 09 00:00:00 netns --agenttitle=PowerManager --demuxerOpts=297125141566,297124919716,tbl://sysdb/+n,Sysdb (pid:1464) --sysdbfd=7 --dlopen procmgr /usr/bin/PowerManager</w:t>
            </w:r>
            <w:r>
              <w:br/>
              <w:t xml:space="preserve"> 1832  0.0  0.3 ?        Ss     Oct 09 00:00:00 netnsd-session  -d -i --dlopen -p -f  </w:t>
            </w:r>
            <w:r>
              <w:t>-l libLoadDynamicLibs.so procmgr libProcMgrSetup.so --daemonize</w:t>
            </w:r>
            <w:r>
              <w:br/>
              <w:t xml:space="preserve"> 1833  0.0  0.0 ?        S      Oct 09 00:00:00 netns --agenttitle=Ebra --demuxerOpts=300674037695,300668400686,tbl://sysdb/+n,Sysdb (pid:1464) --sysdbfd=7 --dlopen procmgr /usr/bin/Ebra</w:t>
            </w:r>
            <w:r>
              <w:br/>
              <w:t xml:space="preserve"> 1835</w:t>
            </w:r>
            <w:r>
              <w:t xml:space="preserve">  0.0  1.1 ?        S      Oct 09 00:01:00 PowerManager</w:t>
            </w:r>
            <w:r>
              <w:br/>
              <w:t xml:space="preserve"> 1838  0.0  0.3 ?        Ss     Oct 09 00:00:00 netnsd-session  -d -i --dlopen -p -f  -l libLoadDynamicLibs.so procmgr libProcMgrSetup.so --daemonize</w:t>
            </w:r>
            <w:r>
              <w:br/>
              <w:t xml:space="preserve"> 1842  0.0  1.3 ?        S      Oct 09 00:10:51 Eb</w:t>
            </w:r>
            <w:r>
              <w:t>ra</w:t>
            </w:r>
            <w:r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</w:r>
            <w:r>
              <w:br/>
              <w:t xml:space="preserve"> 1857  0.0  0.3 ?        Ss     Oct 09 00:</w:t>
            </w:r>
            <w:r>
              <w:t>00:00 netnsd-session  -d -i --dlopen -p -f  -l libLoadDynamicLibs.so procmgr libProcMgrSetup.so --daemonize</w:t>
            </w:r>
            <w:r>
              <w:br/>
              <w:t xml:space="preserve"> 1860  0.0  1.1 ?        S      Oct 09 00:00:59 ReloadCauseAgent</w:t>
            </w:r>
            <w:r>
              <w:br/>
              <w:t xml:space="preserve"> 1861  0.0  0.0 ?        S      Oct 09 00:00:00 netns --agenttitle=SharedSecretProf</w:t>
            </w:r>
            <w:r>
              <w:t>ile --demuxerOpts=301283236428,301260543814,tbl://sysdb/+n,Sysdb (pid:1464) --sysdbfd=7 --dlopen procmgr /usr/bin/SharedSecretProfile</w:t>
            </w:r>
            <w:r>
              <w:br/>
              <w:t xml:space="preserve"> 1866  0.0  0.3 ?        Ss     Oct 09 00:00:00 netnsd-session  -d -i --dlopen -p -f  -l libLoadDynamicLibs.so procmgr lib</w:t>
            </w:r>
            <w:r>
              <w:t>ProcMgrSetup.so --daemonize</w:t>
            </w:r>
            <w:r>
              <w:br/>
              <w:t xml:space="preserve"> 1867  0.0  1.5 ?        S      Oct 09 00:05:34 IgmpSnooping</w:t>
            </w:r>
            <w:r>
              <w:br/>
              <w:t xml:space="preserve"> 1868  0.0  1.0 ?        S      Oct 09 00:00:59 SharedSecretProfile</w:t>
            </w:r>
            <w:r>
              <w:br/>
              <w:t xml:space="preserve"> 1882  0.0  0.0 ?        S      Oct 09 00:00:00 netns --agenttitle=StaticRoute --demuxerOpts=305461</w:t>
            </w:r>
            <w:r>
              <w:t>543441,305461133260,tbl://sysdb/+n,Sysdb (pid:1464) --sysdbfd=7 --dlopen procmgr /usr/bin/StaticRoute --scheduled</w:t>
            </w:r>
            <w:r>
              <w:br/>
              <w:t xml:space="preserve"> 1887  0.0  0.3 ?        Ss     Oct 09 00:00:00 netnsd-session  -d -i --dlopen </w:t>
            </w:r>
            <w:r>
              <w:lastRenderedPageBreak/>
              <w:t>-p -f  -l libLoadDynamicLibs.so procmgr libProcMgrSetup.so --da</w:t>
            </w:r>
            <w:r>
              <w:t>emonize</w:t>
            </w:r>
            <w:r>
              <w:br/>
              <w:t xml:space="preserve"> 1888  0.0  1.3 ?        S      Oct 09 00:02:51 StaticRoute</w:t>
            </w:r>
            <w:r>
              <w:br/>
              <w:t xml:space="preserve"> 1891  0.0  0.0 ?        S      Oct 09 00:00:00 netns --agenttitle=IpRib --demuxerOpts=305680427337,305680168169,tbl://sysdb/+n,Sysdb (pid:1464) --sysdbfd=7 --dlopen procmgr /usr/bin/IpRib</w:t>
            </w:r>
            <w:r>
              <w:t xml:space="preserve"> --scheduled</w:t>
            </w:r>
            <w:r>
              <w:br/>
              <w:t xml:space="preserve"> 1896  0.0  0.3 ?        Ss     Oct 09 00:00:00 netnsd-session  -d -i --dlopen -p -f  -l libLoadDynamicLibs.so procmgr libProcMgrSetup.so --daemonize</w:t>
            </w:r>
            <w:r>
              <w:br/>
              <w:t xml:space="preserve"> 1897  0.0  0.0 ?        S      Oct 09 00:00:00 netns --agenttitle=BgpCliHelper --demuxerOpts</w:t>
            </w:r>
            <w:r>
              <w:t>=305860331663,305860120352,tbl://sysdb/+n,Sysdb (pid:1464) --sysdbfd=7 --dlopen procmgr /usr/bin/BgpCliHelper --scheduled</w:t>
            </w:r>
            <w:r>
              <w:br/>
              <w:t xml:space="preserve"> 1898  0.0  1.6 ?        S      Oct 09 00:07:33 IpRib</w:t>
            </w:r>
            <w:r>
              <w:br/>
              <w:t xml:space="preserve"> 1901  0.0  0.3 ?        Ss     Oct 09 00:00:00 netnsd-session  -d -i --dlopen -</w:t>
            </w:r>
            <w:r>
              <w:t>p -f  -l libLoadDynamicLibs.so procmgr libProcMgrSetup.so --daemonize</w:t>
            </w:r>
            <w:r>
              <w:br/>
              <w:t xml:space="preserve"> 1904  0.0  0.0 ?        S      Oct 09 00:00:00 netns --agenttitle=ConnectedRoute --demuxerOpts=309314764439,309314498787,tbl://sysdb/+n,Sysdb (pid:1464) --sysdbfd=7 --dlopen procmgr /us</w:t>
            </w:r>
            <w:r>
              <w:t>r/bin/ConnectedRoute</w:t>
            </w:r>
            <w:r>
              <w:br/>
              <w:t xml:space="preserve"> 1905  0.0  1.9 ?        S      Oct 09 00:03:33 BgpCliHelper</w:t>
            </w:r>
            <w:r>
              <w:br/>
              <w:t xml:space="preserve"> 1907  0.0  0.3 ?        Ss     Oct 09 00:00:00 netnsd-session  -d -i --dlopen -p -f  -l libLoadDynamicLibs.so procmgr libProcMgrSetup.so --daemonize</w:t>
            </w:r>
            <w:r>
              <w:br/>
              <w:t xml:space="preserve"> 1908  0.0  0.0 ?       </w:t>
            </w:r>
            <w:r>
              <w:t xml:space="preserve"> S      Oct 09 00:00:00 netns --agenttitle=RouteInput --demuxerOpts=309483970353,309483752885,tbl://sysdb/+n,Sysdb (pid:1464) --sysdbfd=7 --dlopen procmgr /usr/bin/RouteInput</w:t>
            </w:r>
            <w:r>
              <w:br/>
              <w:t xml:space="preserve"> 1909  0.0  1.2 ?        S      Oct 09 00:05:38 ConnectedRoute</w:t>
            </w:r>
            <w:r>
              <w:br/>
              <w:t xml:space="preserve"> 1912  0.0  0.3 ? </w:t>
            </w:r>
            <w:r>
              <w:t xml:space="preserve">       Ss     Oct 09 00:00:00 netnsd-session  -d -i --dlopen -p -f  -l libLoadDynamicLibs.so procmgr libProcMgrSetup.so --daemonize</w:t>
            </w:r>
            <w:r>
              <w:br/>
              <w:t xml:space="preserve"> 1913  0.0  2.2 ?        Sl     Oct 09 00:18:38 Bgp</w:t>
            </w:r>
            <w:r>
              <w:br/>
              <w:t xml:space="preserve"> 1916  0.0  1.3 ?        S      Oct 09 00:03:30 RouteInput</w:t>
            </w:r>
            <w:r>
              <w:br/>
              <w:t xml:space="preserve"> 1924  0.0  0</w:t>
            </w:r>
            <w:r>
              <w:t>.0 ?        S      Oct 09 00:00:00 netns --agenttitle=Sfe --demuxerOpts=310187581898,309839049654,tbl://sysdb/+n,Sysdb (pid:1464) --sysdbfd=7 --dlopen procmgr /usr/bin/Sfe</w:t>
            </w:r>
            <w:r>
              <w:br/>
              <w:t xml:space="preserve"> 1926  0.0  0.3 ?        Ss     Oct 09 00:00:00 netnsd-session  -d -i --dlopen -p -f</w:t>
            </w:r>
            <w:r>
              <w:t xml:space="preserve">  -l libLoadDynamicLibs.so procmgr libProcMgrSetup.so --daemonize</w:t>
            </w:r>
            <w:r>
              <w:br/>
              <w:t xml:space="preserve"> 2274  0.0  0.0 ?        Ssl    Oct 09 00:00:57 /usr/sbin/rsyslogd -n</w:t>
            </w:r>
            <w:r>
              <w:br/>
              <w:t xml:space="preserve"> 2325  0.0  0.0 ?        S      Oct 09 00:00:00 /usr/sbin/dnsmasq</w:t>
            </w:r>
            <w:r>
              <w:br/>
              <w:t xml:space="preserve"> 2420  0.0  0.0 ?        S      Oct 09 00:00:00 netns </w:t>
            </w:r>
            <w:r>
              <w:t>--agenttitle=LicenseManager --demuxerOpts=357235757262,357235513961,tbl://sysdb/+n,Sysdb (pid:1464) --sysdbfd=7 --dlopen procmgr /usr/bin/LicenseManager</w:t>
            </w:r>
            <w:r>
              <w:br/>
              <w:t xml:space="preserve"> 2423  0.0  0.3 ?        Ss     Oct 09 00:00:00 netnsd-session  -d -i --dlopen -p -f  -l libLoadDynamic</w:t>
            </w:r>
            <w:r>
              <w:t>Libs.so procmgr libProcMgrSetup.so --daemonize</w:t>
            </w:r>
            <w:r>
              <w:br/>
            </w:r>
            <w:r>
              <w:lastRenderedPageBreak/>
              <w:t xml:space="preserve"> 2425  0.0  1.1 ?        S      Oct 09 00:01:04 LicenseManager</w:t>
            </w:r>
            <w:r>
              <w:br/>
              <w:t xml:space="preserve"> 2617  0.0  0.0 ?        S      Oct 09 00:00:00 /usr/bin/conlogd</w:t>
            </w:r>
            <w:r>
              <w:br/>
              <w:t xml:space="preserve"> 2618  0.0  0.0 tty1     Ss+    Oct 09 00:00:00 /sbin/agetty --noclear tty1 linux</w:t>
            </w:r>
            <w:r>
              <w:br/>
              <w:t xml:space="preserve"> 2619  0.0  0.0 ttyS0    Ss+    Oct 09 00:00:00 /sbin/mingetty --noclear /dev/ttyS0</w:t>
            </w:r>
            <w:r>
              <w:br/>
              <w:t xml:space="preserve"> 2623  0.0  0.0 ?        S      Oct 09 00:00:00 sh -c /usr/bin/tail -n 0 --retry --follow=name --pid=2617 /var/log/eos-console | sed 's/\(.*\)/\1\r/'</w:t>
            </w:r>
            <w:r>
              <w:br/>
              <w:t xml:space="preserve"> 2626  0.0  0.0 ?    </w:t>
            </w:r>
            <w:r>
              <w:t xml:space="preserve">    S      Oct 09 00:00:34 /usr/bin/tail -n 0 --retry --follow=name --pid=2617 /var/log/eos-console</w:t>
            </w:r>
            <w:r>
              <w:br/>
              <w:t xml:space="preserve"> 2627  0.0  0.0 ?        S      Oct 09 00:00:00 sed s/\(.*\)/\1\r/</w:t>
            </w:r>
            <w:r>
              <w:br/>
              <w:t xml:space="preserve"> 2629  0.0  0.0 ?        Zs     Oct 09 00:00:00 [SuperServer] &lt;defunct&gt;</w:t>
            </w:r>
            <w:r>
              <w:br/>
              <w:t xml:space="preserve"> 2678  0.0  0.0 ?</w:t>
            </w:r>
            <w:r>
              <w:t xml:space="preserve">        S      Oct 09 00:00:00 netns --agenttitle=Ipsec --demuxerOpts=378052162806,378051926006,tbl://sysdb/+n,Sysdb (pid:1464) --sysdbfd=7 --dlopen procmgr /usr/bin/Ipsec</w:t>
            </w:r>
            <w:r>
              <w:br/>
              <w:t xml:space="preserve"> 2679  0.0  0.3 ?        Ss     Oct 09 00:00:00 netnsd-session  -d -i --dlopen -p -f</w:t>
            </w:r>
            <w:r>
              <w:t xml:space="preserve">  -l libLoadDynamicLibs.so procmgr libProcMgrSetup.so --daemonize</w:t>
            </w:r>
            <w:r>
              <w:br/>
              <w:t xml:space="preserve"> 2681  0.0  1.2 ?        S      Oct 09 00:17:24 Ipsec</w:t>
            </w:r>
            <w:r>
              <w:br/>
              <w:t xml:space="preserve"> 2684  0.0  0.4 ?        Ss     Oct 09 00:00:02 dhclient -e SYSNAME=ar -e SYSDBSOCKNAME=sysdb -e VRFNAME=default -sf /etc/dhcp/dhclient-</w:t>
            </w:r>
            <w:r>
              <w:t>script.py -pf /var/run/dhclient-default.pid -cf /etc/dhcp/dhclient-default.conf -lf /var/lib/dhclient/dhclient-default.leases -e et1=Ethernet1</w:t>
            </w:r>
            <w:r>
              <w:br/>
              <w:t xml:space="preserve"> 2713  0.0  0.1 ?        Ssl    Oct 09 00:01:33 ntpd -u ntp:ntp -g -p /var/run/ntpd.pid</w:t>
            </w:r>
            <w:r>
              <w:br/>
              <w:t xml:space="preserve"> 2717  0.0  0.0 ?        </w:t>
            </w:r>
            <w:r>
              <w:t>Ss     Oct 09 00:00:00 fusermount -o rw,nosuid,nodev,allow_other,auto_unmount,subtype=MfibFuse -- /BessProc</w:t>
            </w:r>
            <w:r>
              <w:br/>
              <w:t xml:space="preserve"> 3345  0.0  0.0 ?        Ss     Oct 09 00:00:00 /usr/libexec/strongswan/starter --daemon charon</w:t>
            </w:r>
            <w:r>
              <w:br/>
              <w:t xml:space="preserve"> 3347  0.0  0.1 ?        Ssl    Oct 09 00:03:30 /usr</w:t>
            </w:r>
            <w:r>
              <w:t>/libexec/strongswan/charon --use-syslog</w:t>
            </w:r>
            <w:r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</w:t>
            </w:r>
            <w:r>
              <w:t>App.ini</w:t>
            </w:r>
            <w:r>
              <w:br/>
              <w:t xml:space="preserve"> 4608  0.0  0.3 ?        Ss     Oct 09 00:00:00 netnsd-session  -d -i --dlopen -p -f  -l libLoadDynamicLibs.so procmgr libProcMgrSetup.so --daemonize</w:t>
            </w:r>
            <w:r>
              <w:br/>
              <w:t xml:space="preserve"> 4609  0.0  1.3 ?        Sl     Oct 09 00:01:07 CapiApp         -d -i --dlopen -p -f  -l libLoadDy</w:t>
            </w:r>
            <w:r>
              <w:t>namicLibs.so procmgr libProcMgrSetup.so --daemonize</w:t>
            </w:r>
            <w:r>
              <w:br/>
              <w:t xml:space="preserve"> 4653  0.0  0.0 ?        Ss     Oct 09 00:00:00 nginx: master process /usr/sbin/nginx -c /etc/nginx/nginx.conf -g pid /var/run/nginx.pid;</w:t>
            </w:r>
            <w:r>
              <w:br/>
              <w:t xml:space="preserve"> 4655  0.0  0.1 ?        S      Oct 09 00:00:03 nginx: worker proc</w:t>
            </w:r>
            <w:r>
              <w:t xml:space="preserve">ess                                              </w:t>
            </w:r>
            <w:r>
              <w:br/>
              <w:t xml:space="preserve"> 5394  0.0  0.0 ?        S      Nov 25 00:00:00 /bin/sh /var/awslogs/bin/awslogs-agent-launcher.sh</w:t>
            </w:r>
            <w:r>
              <w:br/>
              <w:t>10438  0.0  0.0 ?        S    14:42:00 00:00:00 [kworker/0:1]</w:t>
            </w:r>
            <w:r>
              <w:br/>
              <w:t>16027  0.0  0.0 ?        S    15:54:00 00:00:</w:t>
            </w:r>
            <w:r>
              <w:t>00 [kworker/0:0]</w:t>
            </w:r>
            <w:r>
              <w:br/>
              <w:t>16537  0.0  0.0 ?        S    16:01:01 00:00:00 [kworker/0:4]</w:t>
            </w:r>
            <w:r>
              <w:br/>
            </w:r>
            <w:r>
              <w:lastRenderedPageBreak/>
              <w:t>16932  0.0  0.0 ?        Rs   16:06:26 00:00:00 ps -e -o pid,pcpu,pmem,tt,stat,lstart,start,time,cmd --sort=-pcpu -ww</w:t>
            </w:r>
            <w:r>
              <w:br/>
              <w:t>20558  0.0  0.0 ?        S      Nov 08 00:00:01 [kworker/u8</w:t>
            </w:r>
            <w:r>
              <w:t>:1]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4" w:name="_Toc57810094"/>
      <w:r>
        <w:lastRenderedPageBreak/>
        <w:t>3.3.2 DUT: KG-TOPOLOGY-CLOUDEOSRR2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test_5_min_cpu_utlization_on_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5 minute CPU % is under specificied value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 xml:space="preserve">show </w:t>
            </w:r>
            <w:r>
              <w:t>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1.12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5 minute CPU utilization is less than specified value on |kg-topology-CloudEosRR2|.</w:t>
            </w:r>
            <w:r>
              <w:br/>
              <w:t>GIVEN CPU utilization is less than |10|.</w:t>
            </w:r>
            <w:r>
              <w:br/>
              <w:t>WHEN CPU utilization is |1.12|.</w:t>
            </w:r>
            <w:r>
              <w:br/>
            </w:r>
            <w:r>
              <w:t>THEN test case result is |True|.</w:t>
            </w:r>
            <w:r>
              <w:br/>
              <w:t>OUTPUT of |show processes| is :</w:t>
            </w:r>
            <w:r>
              <w:br/>
            </w:r>
            <w:r>
              <w:br/>
              <w:t xml:space="preserve"> 16:06:27 up 53 days, 23:57,  0 users,  load average: 1.09, 1.11, 1.12</w:t>
            </w:r>
            <w:r>
              <w:br/>
              <w:t xml:space="preserve">  PID %CPU %MEM TT       STAT  STARTED     TIME CMD</w:t>
            </w:r>
            <w:r>
              <w:br/>
              <w:t xml:space="preserve"> 1867  102  3.4 ?        Sl     Oct 09 55-06:34:05 Sfe</w:t>
            </w:r>
            <w:r>
              <w:br/>
              <w:t xml:space="preserve">22248  1.0  </w:t>
            </w:r>
            <w:r>
              <w:t>0.0 ?        Rs   16:06:26 00:00:00 ps -e -o pid,pcpu,pmem,tt,stat,lstart,start,time,cmd --sort=-pcpu -ww</w:t>
            </w:r>
            <w:r>
              <w:br/>
              <w:t xml:space="preserve"> 1699  0.4  2.0 ?        Sl     Oct 09 05:14:03 /usr/bin/TerminAttr -cvaddr=apiserver.arista.io:443 -cvcompression=gzip -cvauth=token-secure,/tmp/toke</w:t>
            </w:r>
            <w:r>
              <w:t>n -smashexcludes=ale,flexCounter,hardware,kni,pulse,strata-ingestexclude=/Sysdb/cell/1/agent,/Sysdb/cell/2/agent -cvvrf=default -cvsourceip=11.201.13.101 -taillogs -grpcaddr=0.0.0.0:6042</w:t>
            </w:r>
            <w:r>
              <w:br/>
              <w:t>22426  0.2  0.7 ?        SNl    Nov 30 00:07:43 python2.7 /var/awslog</w:t>
            </w:r>
            <w:r>
              <w:t>s/bin/aws logs push --config-file /mnt/flash/awslogs/awslogs.conf --additional-configs-dir /mnt/flash/awslogs/config</w:t>
            </w:r>
            <w:r>
              <w:br/>
              <w:t xml:space="preserve"> 1220  0.1  0.9 ?        S      Oct 09 02:29:49 ProcMgr-worker</w:t>
            </w:r>
            <w:r>
              <w:br/>
              <w:t xml:space="preserve"> 1569  0.1  7.1 ?        Sl     Oct 09 01:44:23 ConfigAgent</w:t>
            </w:r>
            <w:r>
              <w:br/>
              <w:t xml:space="preserve">    1  0.0  0.0 </w:t>
            </w:r>
            <w:r>
              <w:t>?        Ss     Oct 09 00:07:33 /sbin/init</w:t>
            </w:r>
            <w:r>
              <w:br/>
              <w:t xml:space="preserve">    2  0.0  0.0 ?        S      Oct 09 00:00:00 [kthreadd]</w:t>
            </w:r>
            <w:r>
              <w:br/>
              <w:t xml:space="preserve">    3  0.0  0.0 ?        S      Oct 09 00:00:43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 6  0.0  0.0 ?        S   </w:t>
            </w:r>
            <w:r>
              <w:t xml:space="preserve">   Oct 09 00:00:02 [kworker/u8:0]</w:t>
            </w:r>
            <w:r>
              <w:br/>
              <w:t xml:space="preserve">    7  0.0  0.0 ?        S      Oct 09 00:01:12 [rcu_preempt]</w:t>
            </w:r>
            <w:r>
              <w:br/>
              <w:t xml:space="preserve">    8  0.0  0.0 ?        S      Oct 09 00:00:00 [rcu_sched]</w:t>
            </w:r>
            <w:r>
              <w:br/>
            </w:r>
            <w:r>
              <w:lastRenderedPageBreak/>
              <w:t xml:space="preserve">    9  0.0  0.0 ?        S      Oct 09 00:00:00 [rcu_bh]</w:t>
            </w:r>
            <w:r>
              <w:br/>
              <w:t xml:space="preserve">   10  0.0  0.0 ?        S      Oct 09 00:0</w:t>
            </w:r>
            <w:r>
              <w:t>0:00 [migration/0]</w:t>
            </w:r>
            <w:r>
              <w:br/>
              <w:t xml:space="preserve">   11  0.0  0.0 ?        S&lt;     Oct 09 00:00:00 [lru-add-drain]</w:t>
            </w:r>
            <w:r>
              <w:br/>
              <w:t xml:space="preserve">   12  0.0  0.0 ?        S      Oct 09 00:00:02 [watchdog/0]</w:t>
            </w:r>
            <w:r>
              <w:br/>
              <w:t xml:space="preserve">   13  0.0  0.0 ?        S      Oct 09 00:00:00 [cpuhp/0]</w:t>
            </w:r>
            <w:r>
              <w:br/>
              <w:t xml:space="preserve">   14  0.0  0.0 ?        S      Oct 09 00:00:00 [cpuhp</w:t>
            </w:r>
            <w:r>
              <w:t>/1]</w:t>
            </w:r>
            <w:r>
              <w:br/>
              <w:t xml:space="preserve">   15  0.0  0.0 ?        S      Oct 09 00:00:05 [watchdog/1]</w:t>
            </w:r>
            <w:r>
              <w:br/>
              <w:t xml:space="preserve">   16  0.0  0.0 ?        S      Oct 09 00:00:00 [migration/1]</w:t>
            </w:r>
            <w:r>
              <w:br/>
              <w:t xml:space="preserve">   17  0.0  0.0 ?        S      Oct 09 00:00:00 [ksoftirqd/1]</w:t>
            </w:r>
            <w:r>
              <w:br/>
              <w:t xml:space="preserve">   18  0.0  0.0 ?        S      Oct 09 00:00:00 [kworker/1:0]</w:t>
            </w:r>
            <w:r>
              <w:br/>
              <w:t xml:space="preserve">   19</w:t>
            </w:r>
            <w:r>
              <w:t xml:space="preserve">  0.0  0.0 ?        S&lt;     Oct 09 00:00:00 [kworker/1:0H]</w:t>
            </w:r>
            <w:r>
              <w:br/>
              <w:t xml:space="preserve">   20  0.0  0.0 ?        S      Oct 09 00:00:00 [cpuhp/2]</w:t>
            </w:r>
            <w:r>
              <w:br/>
              <w:t xml:space="preserve">   21  0.0  0.0 ?        S      Oct 09 00:00:00 [watchdog/2]</w:t>
            </w:r>
            <w:r>
              <w:br/>
              <w:t xml:space="preserve">   22  0.0  0.0 ?        S      Oct 09 00:00:00 [migration/2]</w:t>
            </w:r>
            <w:r>
              <w:br/>
              <w:t xml:space="preserve">   23  0.0  0.0 ?</w:t>
            </w:r>
            <w:r>
              <w:t xml:space="preserve">        S      Oct 09 00:00:00 [ksoftirqd/2]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0.0  0.0 ?        S&lt;     Oct 09 00:00:00 [kworker/2:0H]</w:t>
            </w:r>
            <w:r>
              <w:br/>
              <w:t xml:space="preserve">   26  0.0  0.0 ?        S      Oct 09 00:00:00 [cpuhp/3]</w:t>
            </w:r>
            <w:r>
              <w:br/>
              <w:t xml:space="preserve">   27  0.0  0.0 ?        S  </w:t>
            </w:r>
            <w:r>
              <w:t xml:space="preserve">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 0.0  0.0 ?        S      Oct 09 00:00:00 [ksoftirqd/3]</w:t>
            </w:r>
            <w:r>
              <w:br/>
              <w:t xml:space="preserve">   30  0.0  0.0 ?        S      Oct 09 00:00:00 [kworker/3:0]</w:t>
            </w:r>
            <w:r>
              <w:br/>
              <w:t xml:space="preserve">   31  0.0  0.0 ?        S&lt;     Oct 0</w:t>
            </w:r>
            <w:r>
              <w:t>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 ?        S&lt;     Oct 09 00:00:00 [netns]</w:t>
            </w:r>
            <w:r>
              <w:br/>
              <w:t xml:space="preserve">   34  0.0  0.0 ?        S      Oct 09 00:00:00 [khungtaskd]</w:t>
            </w:r>
            <w:r>
              <w:br/>
              <w:t xml:space="preserve">   35  0.0  0.0 ?        S      Oct 09 00:02:10 [khun</w:t>
            </w:r>
            <w:r>
              <w:t>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 Oct 09 00:00:00 [writeback]</w:t>
            </w:r>
            <w:r>
              <w:br/>
              <w:t xml:space="preserve">   38  0.0  0.0 ?        S      Oct 09 00:00:00 [kcompactd0]</w:t>
            </w:r>
            <w:r>
              <w:br/>
              <w:t xml:space="preserve">   39  0.0  0.0 ?        S&lt;     Oct 09 00:00:00 [crypto]</w:t>
            </w:r>
            <w:r>
              <w:br/>
              <w:t xml:space="preserve">   40  0</w:t>
            </w:r>
            <w:r>
              <w:t>.0  0.0 ?        S&lt;     Oct 09 00:00:00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  0.0  0.0 ?        S&lt;     Oct 09 00:00:00 [kblockd]</w:t>
            </w:r>
            <w:r>
              <w:br/>
              <w:t xml:space="preserve">   43  0.0  0.0 ?        S&lt;     Oct 09 00:00:00 [ata_sff]</w:t>
            </w:r>
            <w:r>
              <w:br/>
              <w:t xml:space="preserve">   44  0.0  0.0 ?        S&lt;  </w:t>
            </w:r>
            <w:r>
              <w:t xml:space="preserve">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 0.0  0.0 ?        S&lt;     Oct 09 00:00:00 [watchdogd]</w:t>
            </w:r>
            <w:r>
              <w:br/>
              <w:t xml:space="preserve">   47  0.0  0.0 ?        S      Oct 09 00:00:00 [arp_cache-prd]</w:t>
            </w:r>
            <w:r>
              <w:br/>
              <w:t xml:space="preserve">   49  0.0  0.0 ?        S      Oct 0</w:t>
            </w:r>
            <w:r>
              <w:t>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 ?        S&lt;     Oct 09 00:00:00 [xprtiod]</w:t>
            </w:r>
            <w:r>
              <w:br/>
              <w:t xml:space="preserve">   52  0.0  0.0 ?        S      Oct 09 00:00:00 [kswapd0]</w:t>
            </w:r>
            <w:r>
              <w:br/>
              <w:t xml:space="preserve">   53  0.0  0.0 ?        S&lt;     Oct 09 00:00:00 [vmsta</w:t>
            </w:r>
            <w:r>
              <w:t>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00:00:00 [pcielwd]</w:t>
            </w:r>
            <w:r>
              <w:br/>
              <w:t xml:space="preserve">   64  0.0  0.0 ?        S&lt;     Oct 09 00:00:00 [bioset]</w:t>
            </w:r>
            <w:r>
              <w:br/>
              <w:t xml:space="preserve">   65  0.0  0.0 ?        S&lt;     Oct 09 00:00:00 [bioset]</w:t>
            </w:r>
            <w:r>
              <w:br/>
              <w:t xml:space="preserve">   66  0.0  0.0 ?       </w:t>
            </w:r>
            <w:r>
              <w:t xml:space="preserve"> S&lt;     Oct 09 00:00:00 [bioset]</w:t>
            </w:r>
            <w:r>
              <w:br/>
              <w:t xml:space="preserve">   67  0.0  0.0 ?        S&lt;     Oct 09 00:00:00 [bioset]</w:t>
            </w:r>
            <w:r>
              <w:br/>
            </w:r>
            <w:r>
              <w:lastRenderedPageBreak/>
              <w:t xml:space="preserve">   68  0.0  0.0 ?        S&lt;     Oct 09 00:00:00 [bioset]</w:t>
            </w:r>
            <w:r>
              <w:br/>
              <w:t xml:space="preserve">   69  0.0  0.0 ?        S&lt;     Oct 09 00:00:00 [bioset]</w:t>
            </w:r>
            <w:r>
              <w:br/>
              <w:t xml:space="preserve">   70  0.0  0.0 ?        S&lt;     Oct 09 00:00:00 [bio</w:t>
            </w:r>
            <w:r>
              <w:t>set]</w:t>
            </w:r>
            <w:r>
              <w:br/>
              <w:t xml:space="preserve">   71  0.0  0.0 ?        S&lt;     Oct 09 00:00:00 [bioset]</w:t>
            </w:r>
            <w:r>
              <w:br/>
              <w:t xml:space="preserve">   72  0.0  0.0 ?        S&lt;     Oct 09 00:00:00 [nvme]</w:t>
            </w:r>
            <w:r>
              <w:br/>
              <w:t xml:space="preserve">   74  0.0  0.0 ?        S      Oct 09 00:00:00 [ndisc_cache-prd]</w:t>
            </w:r>
            <w:r>
              <w:br/>
              <w:t xml:space="preserve">   75  0.0  0.0 ?        S&lt;     Oct 09 00:00:00 [ipv6_addrconf]</w:t>
            </w:r>
            <w:r>
              <w:br/>
              <w:t xml:space="preserve">   76  0.</w:t>
            </w:r>
            <w:r>
              <w:t>0  0.0 ?        S&lt;     Oct 09 00:00:00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0.0  0.0 ?        S&lt;     Oct 09 00:00:00 [bioset]</w:t>
            </w:r>
            <w:r>
              <w:br/>
              <w:t xml:space="preserve">  171  0.0  0.0 ?        S      Oct 09 00:00:00 [jbd2/nvme0n1p1-]</w:t>
            </w:r>
            <w:r>
              <w:br/>
              <w:t xml:space="preserve">  172  0.0  0.0 ?       </w:t>
            </w:r>
            <w:r>
              <w:t xml:space="preserve"> S&lt;     Oct 09 00:00:00 [ext4-rsv-conver]</w:t>
            </w:r>
            <w:r>
              <w:br/>
              <w:t xml:space="preserve">  247  0.0  0.0 ?        S&lt;     Oct 09 00:00:00 [kworker/0:1H]</w:t>
            </w:r>
            <w:r>
              <w:br/>
              <w:t xml:space="preserve">  272  0.0  0.0 ?        S&lt;     Oct 09 00:00:00 [loop0]</w:t>
            </w:r>
            <w:r>
              <w:br/>
              <w:t xml:space="preserve">  385  0.0  0.0 ?        Ss     Oct 09 00:00:00 /usr/lib/systemd/systemd-udevd</w:t>
            </w:r>
            <w:r>
              <w:br/>
              <w:t xml:space="preserve">  411  0.0  0.0 </w:t>
            </w:r>
            <w:r>
              <w:t>?        Ss     Oct 09 00:00:00 /usr/sbin/lvmetad -f</w:t>
            </w:r>
            <w:r>
              <w:br/>
              <w:t xml:space="preserve">  506  0.0  0.0 ?        S&lt;     Oct 09 00:00:00 [ena]</w:t>
            </w:r>
            <w:r>
              <w:br/>
              <w:t xml:space="preserve">  704  0.0  0.0 ?        S      Oct 09 00:00:00 [kworker/1:1]</w:t>
            </w:r>
            <w:r>
              <w:br/>
              <w:t xml:space="preserve">  736  0.0  0.0 ?        Ss     Oct 09 00:00:00 /usr/sbin/mcelog --ignorenodev --daemon</w:t>
            </w:r>
            <w:r>
              <w:t xml:space="preserve"> --foreground</w:t>
            </w:r>
            <w:r>
              <w:br/>
              <w:t xml:space="preserve">  750  0.0  0.0 ?        Ss     Oct 09 00:01:31 /usr/bin/ProcMonitor</w:t>
            </w:r>
            <w:r>
              <w:br/>
              <w:t xml:space="preserve">  754  0.0  0.0 ?        Ss     Oct 09 00:02:09 /usr/lib/systemd/systemd-logind</w:t>
            </w:r>
            <w:r>
              <w:br/>
              <w:t xml:space="preserve">  755  0.0  0.1 ?        Ss     Oct 09 00:04:33 /usr/bin/dbus-daemon --system --address=syste</w:t>
            </w:r>
            <w:r>
              <w:t>md: --nofork --nopidfile --systemd-activation</w:t>
            </w:r>
            <w:r>
              <w:br/>
              <w:t xml:space="preserve">  783  0.0  0.0 ?        Ss     Oct 09 00:00:12 /usr/sbin/xinetd -stayalive -pidfile /var/run/xinetd.pid</w:t>
            </w:r>
            <w:r>
              <w:br/>
              <w:t xml:space="preserve">  886  0.0  0.0 ?        Ss     Oct 09 00:00:25 /usr/sbin/crond -n</w:t>
            </w:r>
            <w:r>
              <w:br/>
              <w:t xml:space="preserve">  892  0.0  0.0 ?        S&lt;s    Oct 09</w:t>
            </w:r>
            <w:r>
              <w:t xml:space="preserve"> 00:00:35 /usr/bin/wdogdev -t 60</w:t>
            </w:r>
            <w:r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</w:t>
            </w:r>
            <w:r>
              <w:t>ed to update /mnt/flash/persist/local --daemon --logfile=/var/log/inotifyrun-local.log --pidfile=/var/run/inotifyrun-local.pid /persist/local</w:t>
            </w:r>
            <w:r>
              <w:br/>
              <w:t xml:space="preserve">  987  0.0  0.0 pts/0    Ss+    Oct 09 00:00:00 inotifywait -m -r -e modify -e create -e delete -e attrib -e move </w:t>
            </w:r>
            <w:r>
              <w:t>.</w:t>
            </w:r>
            <w:r>
              <w:br/>
              <w:t xml:space="preserve">  998  0.0  0.0 ?        Ss     Oct 09 00:00:00 /usr/bin/SaveFossil --dedup --compress --priority Sysdb --maxFiles 1000 /var/tmp/Fossil /mnt/flash/Fossil</w:t>
            </w:r>
            <w:r>
              <w:br/>
              <w:t xml:space="preserve"> 1006  0.0  0.0 ?        S      Oct 09 00:00:04 python /usr/bin/inotifyrun -c pax -x sv4cpio -O -w -</w:t>
            </w:r>
            <w:r>
              <w:t>f /mnt/flash/persist/sys.new . &amp;&amp; mv /mnt/flash/persist/sys.new /mnt/flash/persist/sys || logger -t SetupPersist Failed to update /mnt/flash/persist/sys --daemon --logfile=/var/log/inotifyrun-sys.log --pidfile=/var/run/inotifyrun-sys.pid /persist/sys</w:t>
            </w:r>
            <w:r>
              <w:br/>
              <w:t xml:space="preserve"> 1008</w:t>
            </w:r>
            <w:r>
              <w:t xml:space="preserve">  0.0  0.0 pts/1    Ss+    Oct 09 00:00:00 inotifywait -m -r -e modify -e create -e delete -e attrib -e move .</w:t>
            </w:r>
            <w:r>
              <w:br/>
              <w:t xml:space="preserve"> 1020  0.0  0.0 ?        S      Oct 09 00:00:00 python /usr/bin/inotifyrun -c </w:t>
            </w:r>
            <w:r>
              <w:lastRenderedPageBreak/>
              <w:t xml:space="preserve">pax -x sv4cpio -O -w -f /mnt/flash/persist/secure.new . &amp;&amp; sync &amp;&amp; </w:t>
            </w:r>
            <w:r>
              <w:t>( mv /mnt/flash/persist/secure /mnt/flash/persist/secure.old; mv /mnt/flash/persist/secure.new /mnt/flash/persist/secure; sync ) &amp;&amp; ( scrub --no-signature /mnt/flash/persist/secure.old; rm /mnt/flash/persist/secure.old ) || logger -t SetupPersist Failed to</w:t>
            </w:r>
            <w:r>
              <w:t xml:space="preserve"> update /mnt/flash/persist/secure --daemon --logfile=/var/log/inotifyrun-secure.log --pidfile=/var/run/inotifyrun-secure.pid /persist/secure</w:t>
            </w:r>
            <w:r>
              <w:br/>
              <w:t xml:space="preserve"> 1023  0.0  0.0 pts/2    Ss+    Oct 09 00:00:00 inotifywait -m -r -e modify -e create -e delete -e attrib -e move .</w:t>
            </w:r>
            <w:r>
              <w:br/>
              <w:t xml:space="preserve"> 1051  0.0  0.0 ?        Ss     Oct 09 00:00:00 /bin/bash /usr/sbin/core_annotate_util daemon</w:t>
            </w:r>
            <w:r>
              <w:br/>
              <w:t xml:space="preserve"> 1166  0.0  0.1 ?        S      Oct 09 00:00:00 python /bin/immortalize --daemonize --log=/var/log/agents/ConnMgr --logappend --logpidsuffix --maxcredits=5 --cos</w:t>
            </w:r>
            <w:r>
              <w:t>t=1 --immortalizepidfile=/var/run/ImmortalizeConnMgr.pid /usr/bin/ConnMgr -p /var/run/ConnMgr.pid</w:t>
            </w:r>
            <w:r>
              <w:br/>
              <w:t xml:space="preserve"> 1167  0.0  0.1 ?        S      Oct 09 00:00:00 /usr/bin/ConnMgr -p /var/run/ConnMgr.pid</w:t>
            </w:r>
            <w:r>
              <w:br/>
              <w:t xml:space="preserve"> 1200  0.0  0.0 ?        S      Oct 09 00:00:00 inotifywait -e modify</w:t>
            </w:r>
            <w:r>
              <w:t xml:space="preserve"> /var/lib/rpm</w:t>
            </w:r>
            <w:r>
              <w:br/>
              <w:t xml:space="preserve"> 1203  0.0  0.3 ?        S      Oct 09 00:00:00 netnsd-watcher  -d -i --dlopen -p -f  -l libLoadDynamicLibs.so procmgr libProcMgrSetup.so --daemonize</w:t>
            </w:r>
            <w:r>
              <w:br/>
              <w:t xml:space="preserve"> 1205  0.0  0.3 ?        S      Oct 09 00:00:00 netnsd-server   -d -i --dlopen -p -f  -l lib</w:t>
            </w:r>
            <w:r>
              <w:t>LoadDynamicLibs.so procmgr libProcMgrSetup.so --daemonize</w:t>
            </w:r>
            <w:r>
              <w:br/>
              <w:t xml:space="preserve"> 1219  0.0  0.9 ?        S      Oct 09 00:00:00 ProcMgr-master</w:t>
            </w:r>
            <w:r>
              <w:br/>
              <w:t xml:space="preserve"> 1430  0.0  0.0 ?        S      Oct 09 00:17:06 /usr/bin/EosOomAdjust</w:t>
            </w:r>
            <w:r>
              <w:br/>
              <w:t xml:space="preserve"> 1438  0.0  0.0 ?        S      Oct 09 00:00:30 [rbfd_vrf_cleanu]</w:t>
            </w:r>
            <w:r>
              <w:br/>
              <w:t xml:space="preserve"> 1453  0.0  0.0 ?        Ss     Oct 09 00:00:00 /usr/sbin/acpid</w:t>
            </w:r>
            <w:r>
              <w:br/>
              <w:t xml:space="preserve"> 1490  0.0  0.0 ?        S      Oct 09 00:04:06 /usr/bin/SlabMonitor</w:t>
            </w:r>
            <w:r>
              <w:br/>
              <w:t xml:space="preserve"> 1491  0.0  2.5 ?        S      Oct 09 00:57:06 Sysdb</w:t>
            </w:r>
            <w:r>
              <w:br/>
              <w:t xml:space="preserve"> 1568  0.0  1.2 ?        S      Oct 09 00:01:10 StageMgr</w:t>
            </w:r>
            <w:r>
              <w:br/>
              <w:t xml:space="preserve"> 1571  0.0 </w:t>
            </w:r>
            <w:r>
              <w:t xml:space="preserve"> 1.4 ?        S      Oct 09 00:02:41 Fru</w:t>
            </w:r>
            <w:r>
              <w:br/>
              <w:t xml:space="preserve"> 1572  0.0  1.8 ?        S      Oct 09 00:00:58 Launcher</w:t>
            </w:r>
            <w:r>
              <w:br/>
              <w:t xml:space="preserve"> 1688  0.0  0.0 ?        S      Oct 09 00:00:00 netns --agenttitle=Lldp --demuxerOpts=267022308128,267022046453,tbl://sysdb/+n,Sysdb (pid:1491) --sysdbfd=7 --</w:t>
            </w:r>
            <w:r>
              <w:t>dlopen procmgr /usr/bin/Lldp</w:t>
            </w:r>
            <w:r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</w:r>
            <w:r>
              <w:br/>
              <w:t xml:space="preserve"> 1691  0.0  0.3 ?        S</w:t>
            </w:r>
            <w:r>
              <w:t>s     Oct 09 00:00:00 netnsd-session  -d -i --dlopen -p -f  -l libLoadDynamicLibs.so procmgr libProcMgrSetup.so --daemonize</w:t>
            </w:r>
            <w:r>
              <w:br/>
              <w:t xml:space="preserve"> 1693  0.0  1.2 ?        S      Oct 09 00:14:15 Lldp</w:t>
            </w:r>
            <w:r>
              <w:br/>
              <w:t xml:space="preserve"> 1694  0.0  0.0 ?        S      Oct 09 00:00:00 netns --agenttitle=PortSec --de</w:t>
            </w:r>
            <w:r>
              <w:t>muxerOpts=267110961213,267109664682,tbl://sysdb/+n,Sysdb (pid:1491) --sysdbfd=7 --dlopen procmgr /usr/bin/PortSec</w:t>
            </w:r>
            <w:r>
              <w:br/>
            </w:r>
            <w:r>
              <w:lastRenderedPageBreak/>
              <w:t xml:space="preserve"> 1695  0.0  0.3 ?        Ss     Oct 09 00:00:00 netnsd-session  -d -i --dlopen -p -f  -l libLoadDynamicLibs.so procmgr libProcMgrSetup.so --da</w:t>
            </w:r>
            <w:r>
              <w:t>emonize</w:t>
            </w:r>
            <w:r>
              <w:br/>
              <w:t xml:space="preserve"> 1696  0.0  1.2 ?        S      Oct 09 00:05:15 McastCommon</w:t>
            </w:r>
            <w:r>
              <w:br/>
              <w:t xml:space="preserve"> 1697  0.0  0.3 ?        Ss     Oct 09 00:00:00 netnsd-session  -d -i --dlopen -p -f  -l libLoadDynamicLibs.so procmgr libProcMgrSetup.so --daemonize</w:t>
            </w:r>
            <w:r>
              <w:br/>
              <w:t xml:space="preserve"> 1698  0.0  1.1 ?        S      Oct 09</w:t>
            </w:r>
            <w:r>
              <w:t xml:space="preserve"> 00:03:22 PortSec</w:t>
            </w:r>
            <w:r>
              <w:br/>
              <w:t xml:space="preserve"> 1714  0.0  0.0 ?        S      Oct 09 00:00:00 netns --agenttitle=Bfd --demuxerOpts=267287943293,267201183478,tbl://sysdb/+n,Sysdb (pid:1491) --sysdbfd=7 --dlopen procmgr /usr/bin/Bfd</w:t>
            </w:r>
            <w:r>
              <w:br/>
              <w:t xml:space="preserve"> 1715  0.0  0.3 ?        Ss     Oct 09 00:00:00 netns</w:t>
            </w:r>
            <w:r>
              <w:t>d-session  -d -i --dlopen -p -f  -l libLoadDynamicLibs.so procmgr libProcMgrSetup.so --daemonize</w:t>
            </w:r>
            <w:r>
              <w:br/>
              <w:t xml:space="preserve"> 1717  0.0  1.3 ?        S      Oct 09 00:06:56 Bfd</w:t>
            </w:r>
            <w:r>
              <w:br/>
              <w:t xml:space="preserve"> 1718  0.0  0.0 ?        S&lt;     Oct 09 00:00:00 [kworker/1:1H]</w:t>
            </w:r>
            <w:r>
              <w:br/>
              <w:t xml:space="preserve"> 1719  0.0  0.0 ?        S      Oct 09 00:00</w:t>
            </w:r>
            <w:r>
              <w:t>:00 netns --agenttitle=Lag --demuxerOpts=271081382312,270995105784,tbl://sysdb/+n,Sysdb (pid:1491) --sysdbfd=7 --dlopen procmgr /usr/bin/Lag</w:t>
            </w:r>
            <w:r>
              <w:br/>
              <w:t xml:space="preserve"> 1722  0.0  0.3 ?        Ss     Oct 09 00:00:00 netnsd-session  -d -i --dlopen -p -f  -l libLoadDynamicLibs.so proc</w:t>
            </w:r>
            <w:r>
              <w:t>mgr libProcMgrSetup.so --daemonize</w:t>
            </w:r>
            <w:r>
              <w:br/>
              <w:t xml:space="preserve"> 1726  0.0  1.3 ?        S      Oct 09 00:28:11 Lag</w:t>
            </w:r>
            <w:r>
              <w:br/>
              <w:t xml:space="preserve"> 1729  0.0  1.7 ?        S      Oct 09 00:54:17 SuperServer</w:t>
            </w:r>
            <w:r>
              <w:br/>
              <w:t xml:space="preserve"> 1734  0.0  0.0 ?        S      Oct 09 00:00:00 netns --agenttitle=Ira --demuxerOpts=274988497901,27135764244</w:t>
            </w:r>
            <w:r>
              <w:t>3,tbl://sysdb/+n,Sysdb (pid:1491) --sysdbfd=7 --dlopen procmgr /usr/bin/Ira</w:t>
            </w:r>
            <w:r>
              <w:br/>
              <w:t xml:space="preserve"> 1735  0.0  0.3 ?        Ss     Oct 09 00:00:00 netnsd-session  -d -i --dlopen -p -f  -l libLoadDynamicLibs.so procmgr libProcMgrSetup.so --daemonize</w:t>
            </w:r>
            <w:r>
              <w:br/>
              <w:t xml:space="preserve"> 1736  0.0  1.4 ?        S    </w:t>
            </w:r>
            <w:r>
              <w:t xml:space="preserve">  Oct 09 00:05:23 Ira</w:t>
            </w:r>
            <w:r>
              <w:br/>
              <w:t xml:space="preserve"> 1738  0.0  0.0 ?        S      Oct 09 00:00:00 netns --agenttitle=LedPolicy --demuxerOpts=275250997605,275154076090,tbl://sysdb/+n,Sysdb (pid:1491) --sysdbfd=7 --dlopen procmgr /usr/bin/LedPolicy</w:t>
            </w:r>
            <w:r>
              <w:br/>
              <w:t xml:space="preserve"> 1740  0.0  0.3 ?        Ss     Oct 0</w:t>
            </w:r>
            <w:r>
              <w:t>9 00:00:00 netnsd-session  -d -i --dlopen -p -f  -l libLoadDynamicLibs.so procmgr libProcMgrSetup.so --daemonize</w:t>
            </w:r>
            <w:r>
              <w:br/>
              <w:t xml:space="preserve"> 1741  0.0  0.0 ?        S      Oct 09 00:00:00 netns --agenttitle=EventMgr --demuxerOpts=275322741078,275313300522,tbl://sysdb/+n,Sysdb (pid:1</w:t>
            </w:r>
            <w:r>
              <w:t>491) --sysdbfd=7 --dlopen procmgr /usr/bin/EventMgr</w:t>
            </w:r>
            <w:r>
              <w:br/>
              <w:t xml:space="preserve"> 1742  0.0  1.1 ?        S      Oct 09 00:04:39 LedPolicy</w:t>
            </w:r>
            <w:r>
              <w:br/>
              <w:t xml:space="preserve"> 1743  0.0  0.3 ?        Ss     Oct 09 00:00:00 netnsd-session  -d -i --dlopen -p -f  -l libLoadDynamicLibs.so procmgr libProcMgrSetup.so --daemon</w:t>
            </w:r>
            <w:r>
              <w:t>ize</w:t>
            </w:r>
            <w:r>
              <w:br/>
              <w:t xml:space="preserve"> 1744  0.0  1.3 ?        S      Oct 09 00:11:59 EventMgr</w:t>
            </w:r>
            <w:r>
              <w:br/>
              <w:t xml:space="preserve"> 1745  0.0  0.0 ?        S      Oct 09 00:00:00 netns --agenttitle=StpTxRx --demuxerOpts=275444901964,275402374762,tbl://sysdb/+n,Sysdb (pid:1491) --sysdbfd=7 --dlopen procmgr /usr/bin/StpTxRx</w:t>
            </w:r>
            <w:r>
              <w:br/>
              <w:t xml:space="preserve"> 1</w:t>
            </w:r>
            <w:r>
              <w:t>746  0.0  0.3 ?        Ss     Oct 09 00:00:00 netnsd-session  -d -i --dlopen -p -f  -l libLoadDynamicLibs.so procmgr libProcMgrSetup.so --</w:t>
            </w:r>
            <w:r>
              <w:lastRenderedPageBreak/>
              <w:t>daemonize</w:t>
            </w:r>
            <w:r>
              <w:br/>
              <w:t xml:space="preserve"> 1747  0.0  1.2 ?        S      Oct 09 00:43:09 StpTxRx</w:t>
            </w:r>
            <w:r>
              <w:br/>
              <w:t xml:space="preserve"> 1748  0.0  0.0 ?        S      Oct 09 00:00:00 netn</w:t>
            </w:r>
            <w:r>
              <w:t>s --agenttitle=StandbyCpld --demuxerOpts=275574357813,275495834090,tbl://sysdb/+n,Sysdb (pid:1491) --sysdbfd=7 --dlopen procmgr /usr/bin/StandbyCpld</w:t>
            </w:r>
            <w:r>
              <w:br/>
              <w:t xml:space="preserve"> 1749  0.0  0.3 ?        Ss     Oct 09 00:00:00 netnsd-session  -d -i --dlopen -p -f  -l libLoadDynamicLibs</w:t>
            </w:r>
            <w:r>
              <w:t>.so procmgr libProcMgrSetup.so --daemonize</w:t>
            </w:r>
            <w:r>
              <w:br/>
              <w:t xml:space="preserve"> 1750  0.0  1.1 ?        S      Oct 09 00:01:02 StandbyCpld</w:t>
            </w:r>
            <w:r>
              <w:br/>
              <w:t xml:space="preserve"> 1751  0.0  0.0 ?        S      Oct 09 00:00:00 netns --agenttitle=AgentMonitor --demuxerOpts=275690651150,275669274609,tbl://sysdb/+n,Sysdb (pid:1491) -</w:t>
            </w:r>
            <w:r>
              <w:t>-sysdbfd=7 --dlopen procmgr /usr/bin/AgentMonitor</w:t>
            </w:r>
            <w:r>
              <w:br/>
              <w:t xml:space="preserve"> 1753  0.0  0.3 ?        Ss     Oct 09 00:00:00 netnsd-session  -d -i --dlopen -p -f  -l libLoadDynamicLibs.so procmgr libProcMgrSetup.so --daemonize</w:t>
            </w:r>
            <w:r>
              <w:br/>
              <w:t xml:space="preserve"> 1754  0.0  0.0 ?        S      Oct 09 00:00:00 netns --</w:t>
            </w:r>
            <w:r>
              <w:t>agenttitle=Tunnel --demuxerOpts=275828291876,275803253646,tbl://sysdb/+n,Sysdb (pid:1491) --sysdbfd=7 --dlopen procmgr /usr/bin/Tunnel</w:t>
            </w:r>
            <w:r>
              <w:br/>
              <w:t xml:space="preserve"> 1755  0.0  1.0 ?        S      Oct 09 01:02:25 AgentMonitor</w:t>
            </w:r>
            <w:r>
              <w:br/>
              <w:t xml:space="preserve"> 1756  0.0  0.3 ?        Ss     Oct 09 00:00:00 netnsd-sessi</w:t>
            </w:r>
            <w:r>
              <w:t>on  -d -i --dlopen -p -f  -l libLoadDynamicLibs.so procmgr libProcMgrSetup.so --daemonize</w:t>
            </w:r>
            <w:r>
              <w:br/>
              <w:t xml:space="preserve"> 1757  0.0  1.5 ?        Sl     Oct 09 00:02:40 Aaa</w:t>
            </w:r>
            <w:r>
              <w:br/>
              <w:t xml:space="preserve"> 1758  0.0  1.2 ?        S      Oct 09 00:02:19 Tunnel</w:t>
            </w:r>
            <w:r>
              <w:br/>
              <w:t xml:space="preserve"> 1759  0.0  0.0 ?        S      Oct 09 00:00:00 netns --age</w:t>
            </w:r>
            <w:r>
              <w:t>nttitle=StpTopology --demuxerOpts=279461268794,279461053568,tbl://sysdb/+n,Sysdb (pid:1491) --sysdbfd=7 --dlopen procmgr /usr/bin/StpTopology</w:t>
            </w:r>
            <w:r>
              <w:br/>
              <w:t xml:space="preserve"> 1761  0.0  0.0 ?        S      Oct 09 00:00:00 netns --agenttitle=Acl --demuxerOpts=279657298608,279657060623,tbl</w:t>
            </w:r>
            <w:r>
              <w:t>://sysdb/+n,Sysdb (pid:1491) --sysdbfd=7 --dlopen procmgr /usr/bin/Acl</w:t>
            </w:r>
            <w:r>
              <w:br/>
              <w:t xml:space="preserve"> 1762  0.0  0.3 ?        Ss     Oct 09 00:00:00 netnsd-session  -d -i --dlopen -p -f  -l libLoadDynamicLibs.so procmgr libProcMgrSetup.so --daemonize</w:t>
            </w:r>
            <w:r>
              <w:br/>
              <w:t xml:space="preserve"> 1763  0.0  0.3 ?        Ss     Oct</w:t>
            </w:r>
            <w:r>
              <w:t xml:space="preserve"> 09 00:00:00 netnsd-session  -d -i --dlopen -p -f  -l libLoadDynamicLibs.so procmgr libProcMgrSetup.so --daemonize</w:t>
            </w:r>
            <w:r>
              <w:br/>
              <w:t xml:space="preserve"> 1764  0.0  1.2 ?        S      Oct 09 00:05:24 StpTopology</w:t>
            </w:r>
            <w:r>
              <w:br/>
              <w:t xml:space="preserve"> 1765  0.0  1.3 ?        S      Oct 09 00:30:46 Acl</w:t>
            </w:r>
            <w:r>
              <w:br/>
              <w:t xml:space="preserve"> 1766  0.0  0.0 ?        S   </w:t>
            </w:r>
            <w:r>
              <w:t xml:space="preserve">   Oct 09 00:00:00 netns --agenttitle=Stp --demuxerOpts=279904248479,279849063698,tbl://sysdb/+n,Sysdb (pid:1491) --sysdbfd=7 --dlopen procmgr /usr/bin/Stp</w:t>
            </w:r>
            <w:r>
              <w:br/>
              <w:t xml:space="preserve"> 1767  0.0  0.3 ?        Ss     Oct 09 00:00:00 netnsd-session  -d -i --dlopen -p -f  -l libLoadDyna</w:t>
            </w:r>
            <w:r>
              <w:t>micLibs.so procmgr libProcMgrSetup.so --daemonize</w:t>
            </w:r>
            <w:r>
              <w:br/>
              <w:t xml:space="preserve"> 1768  0.0  1.1 ?        S      Oct 09 00:08:10 Stp</w:t>
            </w:r>
            <w:r>
              <w:br/>
              <w:t xml:space="preserve"> 1769  0.0  0.0 ?        S      Oct 09 00:00:00 netns --agenttitle=KernelNetworkInfo --</w:t>
            </w:r>
            <w:r>
              <w:lastRenderedPageBreak/>
              <w:t>demuxerOpts=280070978812,280040277887,tbl://sysdb/+n,Sysdb (pid:149</w:t>
            </w:r>
            <w:r>
              <w:t>1) --sysdbfd=7 --dlopen procmgr /usr/bin/KernelNetworkInfo</w:t>
            </w:r>
            <w:r>
              <w:br/>
              <w:t xml:space="preserve"> 1770  0.0  0.3 ?        Ss     Oct 09 00:00:00 netnsd-session  -d -i --dlopen -p -f  -l libLoadDynamicLibs.so procmgr libProcMgrSetup.so --daemonize</w:t>
            </w:r>
            <w:r>
              <w:br/>
              <w:t xml:space="preserve"> 1772  0.0  1.1 ?        S      Oct 09 00:02:57</w:t>
            </w:r>
            <w:r>
              <w:t xml:space="preserve"> KernelNetworkInfo</w:t>
            </w:r>
            <w:r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</w:r>
            <w:r>
              <w:br/>
              <w:t xml:space="preserve"> 1775  0.0  0.3 ?        Ss     Oc</w:t>
            </w:r>
            <w:r>
              <w:t>t 09 00:00:00 netnsd-session  -d -i --dlopen -p -f  -l libLoadDynamicLibs.so procmgr libProcMgrSetup.so --daemonize</w:t>
            </w:r>
            <w:r>
              <w:br/>
              <w:t xml:space="preserve"> 1776  0.0  0.0 ?        S      Oct 09 00:00:00 netns --agenttitle=LacpTxAgent --demuxerOpts=283670009272,283654033031,tbl://sysdb/+n,Sysdb </w:t>
            </w:r>
            <w:r>
              <w:t>(pid:1491) --sysdbfd=7 --dlopen procmgr /usr/bin/LacpTxAgent</w:t>
            </w:r>
            <w:r>
              <w:br/>
              <w:t xml:space="preserve"> 1777  0.0  1.2 ?        S      Oct 09 00:04:37 McastCommon6</w:t>
            </w:r>
            <w:r>
              <w:br/>
              <w:t xml:space="preserve"> 1779  0.0  0.3 ?        Ss     Oct 09 00:00:00 netnsd-session  -d -i --dlopen -p -f  -l libLoadDynamicLibs.so procmgr libProcMgrSetup</w:t>
            </w:r>
            <w:r>
              <w:t>.so --daemonize</w:t>
            </w:r>
            <w:r>
              <w:br/>
              <w:t xml:space="preserve"> 1780  0.0  1.2 ?        S      Oct 09 00:04:53 LacpTxAgent</w:t>
            </w:r>
            <w:r>
              <w:br/>
              <w:t xml:space="preserve"> 1782  0.0  0.0 ?        S      Oct 09 00:00:00 netns --agenttitle=Arp --demuxerOpts=283962169714,283884454900,tbl://sysdb/+n,Sysdb (pid:1491) --sysdbfd=7 --dlopen procmgr /usr/bin</w:t>
            </w:r>
            <w:r>
              <w:t>/Arp</w:t>
            </w:r>
            <w:r>
              <w:br/>
              <w:t xml:space="preserve"> 1783  0.0  0.3 ?        Ss     Oct 09 00:00:00 netnsd-session  -d -i --dlopen -p -f  -l libLoadDynamicLibs.so procmgr libProcMgrSetup.so --daemonize</w:t>
            </w:r>
            <w:r>
              <w:br/>
              <w:t xml:space="preserve"> 1785  0.0  1.4 ?        S      Oct 09 00:07:35 Arp</w:t>
            </w:r>
            <w:r>
              <w:br/>
              <w:t xml:space="preserve"> 1787  0.0  0.0 ?        S      Oct 09 00:00:00 n</w:t>
            </w:r>
            <w:r>
              <w:t>etns --agenttitle=KernelFib --demuxerOpts=284368944078,284152030106,tbl://sysdb/+n,Sysdb (pid:1491) --sysdbfd=7 --dlopen procmgr /usr/bin/KernelFib</w:t>
            </w:r>
            <w:r>
              <w:br/>
              <w:t xml:space="preserve"> 1788  0.0  0.3 ?        Ss     Oct 09 00:00:00 netnsd-session  -d -i --dlopen -p -f  -l libLoadDynamicLibs.</w:t>
            </w:r>
            <w:r>
              <w:t>so procmgr libProcMgrSetup.so --daemonize</w:t>
            </w:r>
            <w:r>
              <w:br/>
              <w:t xml:space="preserve"> 1789  0.0  1.3 ?        S      Oct 09 00:05:27 KernelFib</w:t>
            </w:r>
            <w:r>
              <w:br/>
              <w:t xml:space="preserve"> 1790  0.0  0.0 ?        S      Oct 09 00:00:00 netns --agenttitle=Qos --demuxerOpts=287951299826,287794979486,tbl://sysdb/+n,Sysdb (pid:1491) --sysdbfd=7 -</w:t>
            </w:r>
            <w:r>
              <w:t>-dlopen procmgr /usr/bin/Qos</w:t>
            </w:r>
            <w:r>
              <w:br/>
              <w:t xml:space="preserve"> 1792  0.0  0.3 ?        Ss     Oct 09 00:00:00 netnsd-session  -d -i --dlopen -p -f  -l libLoadDynamicLibs.so procmgr libProcMgrSetup.so --daemonize</w:t>
            </w:r>
            <w:r>
              <w:br/>
              <w:t xml:space="preserve"> 1793  0.0  1.2 ?        S      Oct 09 00:04:12 Qos</w:t>
            </w:r>
            <w:r>
              <w:br/>
              <w:t xml:space="preserve"> 1795  0.0  0.0 ?        </w:t>
            </w:r>
            <w:r>
              <w:t>S      Oct 09 00:00:00 netns --agenttitle=Thermostat --demuxerOpts=288248865373,288063169954,tbl://sysdb/+n,Sysdb (pid:1491) --sysdbfd=7 --dlopen procmgr /usr/bin/Thermostat</w:t>
            </w:r>
            <w:r>
              <w:br/>
              <w:t xml:space="preserve"> 1797  0.0  0.3 ?        Ss     Oct 09 00:00:00 netnsd-session  -d -i --dlopen -p </w:t>
            </w:r>
            <w:r>
              <w:t>-f  -l libLoadDynamicLibs.so procmgr libProcMgrSetup.so --daemonize</w:t>
            </w:r>
            <w:r>
              <w:br/>
            </w:r>
            <w:r>
              <w:lastRenderedPageBreak/>
              <w:t xml:space="preserve"> 1799  0.0  0.0 ?        S      Oct 09 00:00:00 netns --agenttitle=L2Rib --demuxerOpts=288352399604,288352136405,tbl://sysdb/+n,Sysdb (pid:1491) --sysdbfd=7 --dlopen procmgr /usr/bin/L2Rib</w:t>
            </w:r>
            <w:r>
              <w:br/>
              <w:t xml:space="preserve"> 1801  0.0  1.1 ?        S      Oct 09 00:02:54 Thermostat</w:t>
            </w:r>
            <w:r>
              <w:br/>
              <w:t xml:space="preserve"> 1803  0.0  0.3 ?        Ss     Oct 09 00:00:00 netnsd-session  -d -i --dlopen -p -f  -l libLoadDynamicLibs.so procmgr libProcMgrSetup.so --daemonize</w:t>
            </w:r>
            <w:r>
              <w:br/>
              <w:t xml:space="preserve"> 1804  0.0  0.0 ?        S      Oct 09 00:00:0</w:t>
            </w:r>
            <w:r>
              <w:t>0 netns --agenttitle=TopoAgent --demuxerOpts=288556229908,288555994956,tbl://sysdb/+n,Sysdb (pid:1491) --sysdbfd=7 --dlopen procmgr /usr/bin/TopoAgent --scheduled</w:t>
            </w:r>
            <w:r>
              <w:br/>
              <w:t xml:space="preserve"> 1806  0.0  1.2 ?        S      Oct 09 00:01:49 L2Rib</w:t>
            </w:r>
            <w:r>
              <w:br/>
              <w:t xml:space="preserve"> 1809  0.0  0.3 ?        Ss     Oct 09 </w:t>
            </w:r>
            <w:r>
              <w:t>00:00:00 netnsd-session  -d -i --dlopen -p -f  -l libLoadDynamicLibs.so procmgr libProcMgrSetup.so --daemonize</w:t>
            </w:r>
            <w:r>
              <w:br/>
              <w:t xml:space="preserve"> 1810  0.0  1.1 ?        S      Oct 09 00:02:45 TopoAgent</w:t>
            </w:r>
            <w:r>
              <w:br/>
              <w:t xml:space="preserve"> 1811  0.0  0.0 ?        S      Oct 09 00:00:00 netns --agenttitle=PowerFuse --demuxerO</w:t>
            </w:r>
            <w:r>
              <w:t>pts=292069625737,292066417655,tbl://sysdb/+n,Sysdb (pid:1491) --sysdbfd=7 --dlopen procmgr /usr/bin/PowerFuse</w:t>
            </w:r>
            <w:r>
              <w:br/>
              <w:t xml:space="preserve"> 1813  0.0  0.3 ?        Ss     Oct 09 00:00:00 netnsd-session  -d -i --dlopen -p -f  -l libLoadDynamicLibs.so procmgr libProcMgrSetup.so --daemon</w:t>
            </w:r>
            <w:r>
              <w:t>ize</w:t>
            </w:r>
            <w:r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</w:r>
            <w:r>
              <w:br/>
              <w:t xml:space="preserve"> 1816  0.0  1.0 ?        S      Oct 09 00:00:57 P</w:t>
            </w:r>
            <w:r>
              <w:t>owerFuse</w:t>
            </w:r>
            <w:r>
              <w:br/>
              <w:t xml:space="preserve"> 1817  0.0  0.3 ?        Ss     Oct 09 00:00:00 netnsd-session  -d -i --dlopen -p -f  -l libLoadDynamicLibs.so procmgr libProcMgrSetup.so --daemonize</w:t>
            </w:r>
            <w:r>
              <w:br/>
              <w:t xml:space="preserve"> 1819  0.0  0.0 ?        S      Oct 09 00:00:00 netns --agenttitle=Ebra --demuxerOpts=29249816929</w:t>
            </w:r>
            <w:r>
              <w:t>7,292497956396,tbl://sysdb/+n,Sysdb (pid:1491) --sysdbfd=7 --dlopen procmgr /usr/bin/Ebra</w:t>
            </w:r>
            <w:r>
              <w:br/>
              <w:t xml:space="preserve"> 1822  0.0  1.1 ?        S      Oct 09 00:00:59 PowerManager</w:t>
            </w:r>
            <w:r>
              <w:br/>
              <w:t xml:space="preserve"> 1823  0.0  0.3 ?        Ss     Oct 09 00:00:00 netnsd-session  -d -i --dlopen -p -f  -l libLoadDynamicLi</w:t>
            </w:r>
            <w:r>
              <w:t>bs.so procmgr libProcMgrSetup.so --daemonize</w:t>
            </w:r>
            <w:r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</w:r>
            <w:r>
              <w:br/>
            </w:r>
            <w:r>
              <w:t xml:space="preserve"> 1827  0.0  1.3 ?        S      Oct 09 00:10:22 Ebra</w:t>
            </w:r>
            <w:r>
              <w:br/>
              <w:t xml:space="preserve"> 1831  0.0  0.3 ?        Ss     Oct 09 00:00:00 netnsd-session  -d -i --dlopen -p -f  -l libLoadDynamicLibs.so procmgr libProcMgrSetup.so --daemonize</w:t>
            </w:r>
            <w:r>
              <w:br/>
              <w:t xml:space="preserve"> 1833  0.0  0.0 ?        S      Oct 09 00:00:00 netns</w:t>
            </w:r>
            <w:r>
              <w:t xml:space="preserve"> --agenttitle=SharedSecretProfile --demuxerOpts=292974197331,292973964529,tbl://sysdb/+n,Sysdb (pid:1491) --sysdbfd=7 --dlopen procmgr /usr/bin/SharedSecretProfile</w:t>
            </w:r>
            <w:r>
              <w:br/>
            </w:r>
            <w:r>
              <w:lastRenderedPageBreak/>
              <w:t xml:space="preserve"> 1837  0.0  0.3 ?        Ss     Oct 09 00:00:00 netnsd-session  -d -i --dlopen -p -f  -l lib</w:t>
            </w:r>
            <w:r>
              <w:t>LoadDynamicLibs.so procmgr libProcMgrSetup.so --daemonize</w:t>
            </w:r>
            <w:r>
              <w:br/>
              <w:t xml:space="preserve"> 1839  0.0  1.1 ?        S      Oct 09 00:00:59 ReloadCauseAgent</w:t>
            </w:r>
            <w:r>
              <w:br/>
              <w:t xml:space="preserve"> 1840  0.0  1.5 ?        S      Oct 09 00:05:57 IgmpSnooping</w:t>
            </w:r>
            <w:r>
              <w:br/>
              <w:t xml:space="preserve"> 1842  0.0  1.0 ?        S      Oct 09 00:00:59 SharedSecretProfile</w:t>
            </w:r>
            <w:r>
              <w:br/>
              <w:t xml:space="preserve"> 186</w:t>
            </w:r>
            <w:r>
              <w:t>4  0.0  0.0 ?        S      Oct 09 00:00:00 netns --agenttitle=Sfe --demuxerOpts=297106316632,297106081843,tbl://sysdb/+n,Sysdb (pid:1491) --sysdbfd=7 --dlopen procmgr /usr/bin/Sfe</w:t>
            </w:r>
            <w:r>
              <w:br/>
              <w:t xml:space="preserve"> 1865  0.0  0.3 ?        Ss     Oct 09 00:00:00 netnsd-session  -d -i --dlo</w:t>
            </w:r>
            <w:r>
              <w:t>pen -p -f  -l libLoadDynamicLibs.so procmgr libProcMgrSetup.so --daemonize</w:t>
            </w:r>
            <w:r>
              <w:br/>
              <w:t xml:space="preserve"> 1881  0.0  0.0 ?        S      Oct 09 00:00:00 netns --agenttitle=StaticRoute --demuxerOpts=301046223259,301035905330,tbl://sysdb/+n,Sysdb (pid:1491) --sysdbfd=7 --dlopen procmgr /</w:t>
            </w:r>
            <w:r>
              <w:t>usr/bin/StaticRoute --scheduled</w:t>
            </w:r>
            <w:r>
              <w:br/>
              <w:t xml:space="preserve"> 1883  0.0  0.3 ?        Ss     Oct 09 00:00:00 netnsd-session  -d -i --dlopen -p -f  -l libLoadDynamicLibs.so procmgr libProcMgrSetup.so --daemonize</w:t>
            </w:r>
            <w:r>
              <w:br/>
              <w:t xml:space="preserve"> 1886  0.0  0.0 ?        S      Oct 09 00:00:00 netns --agenttitle=IpRib -</w:t>
            </w:r>
            <w:r>
              <w:t>-demuxerOpts=301197056671,301187894591,tbl://sysdb/+n,Sysdb (pid:1491) --sysdbfd=7 --dlopen procmgr /usr/bin/IpRib --scheduled</w:t>
            </w:r>
            <w:r>
              <w:br/>
              <w:t xml:space="preserve"> 1887  0.0  1.3 ?        S      Oct 09 00:02:50 StaticRoute</w:t>
            </w:r>
            <w:r>
              <w:br/>
              <w:t xml:space="preserve"> 1889  0.0  0.3 ?        Ss     Oct 09 00:00:00 netnsd-session  -d -i</w:t>
            </w:r>
            <w:r>
              <w:t xml:space="preserve"> --dlopen -p -f  -l libLoadDynamicLibs.so procmgr libProcMgrSetup.so --daemonize</w:t>
            </w:r>
            <w:r>
              <w:br/>
              <w:t xml:space="preserve"> 1890  0.0  1.6 ?        S      Oct 09 00:07:31 IpRib</w:t>
            </w:r>
            <w:r>
              <w:br/>
              <w:t xml:space="preserve"> 1892  0.0  0.0 ?        S      Oct 09 00:00:00 netns --agenttitle=BgpCliHelper --demuxerOpts=301382661484,301331080415,t</w:t>
            </w:r>
            <w:r>
              <w:t>bl://sysdb/+n,Sysdb (pid:1491) --sysdbfd=7 --dlopen procmgr /usr/bin/BgpCliHelper --scheduled</w:t>
            </w:r>
            <w:r>
              <w:br/>
              <w:t xml:space="preserve"> 1893  0.0  0.3 ?        Ss     Oct 09 00:00:00 netnsd-session  -d -i --dlopen -p -f  -l libLoadDynamicLibs.so procmgr libProcMgrSetup.so --daemonize</w:t>
            </w:r>
            <w:r>
              <w:br/>
              <w:t xml:space="preserve"> 1895  0.0  </w:t>
            </w:r>
            <w:r>
              <w:t>1.9 ?        S      Oct 09 00:03:31 BgpCliHelper</w:t>
            </w:r>
            <w:r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</w:r>
            <w:r>
              <w:br/>
            </w:r>
            <w:r>
              <w:t xml:space="preserve"> 1901  0.0  0.3 ?        Ss     Oct 09 00:00:00 netnsd-session  -d -i --dlopen -p -f  -l libLoadDynamicLibs.so procmgr libProcMgrSetup.so --daemonize</w:t>
            </w:r>
            <w:r>
              <w:br/>
              <w:t xml:space="preserve"> 1905  0.0  1.2 ?        S      Oct 09 00:05:38 ConnectedRoute</w:t>
            </w:r>
            <w:r>
              <w:br/>
              <w:t xml:space="preserve"> 1907  0.0  0.0 ?        S      Oct 09 00:0</w:t>
            </w:r>
            <w:r>
              <w:t>0:00 netns --agenttitle=RouteInput --demuxerOpts=305119965463,304973045214,tbl://sysdb/+n,Sysdb (pid:1491) --sysdbfd=7 --dlopen procmgr /usr/bin/RouteInput</w:t>
            </w:r>
            <w:r>
              <w:br/>
              <w:t xml:space="preserve"> 1910  0.0  0.3 ?        Ss     Oct 09 00:00:00 netnsd-session  -d -i --dlopen -p -f  -l libLoadDyna</w:t>
            </w:r>
            <w:r>
              <w:t>micLibs.so procmgr libProcMgrSetup.so --daemonize</w:t>
            </w:r>
            <w:r>
              <w:br/>
            </w:r>
            <w:r>
              <w:lastRenderedPageBreak/>
              <w:t xml:space="preserve"> 1911  0.0  2.2 ?        Sl     Oct 09 00:16:26 Bgp</w:t>
            </w:r>
            <w:r>
              <w:br/>
              <w:t xml:space="preserve"> 1913  0.0  1.3 ?        S      Oct 09 00:03:29 RouteInput</w:t>
            </w:r>
            <w:r>
              <w:br/>
              <w:t xml:space="preserve"> 2276  0.0  0.0 ?        S      Oct 09 00:00:00 netns --agenttitle=LicenseManager --demuxerOpts</w:t>
            </w:r>
            <w:r>
              <w:t>=348517528299,348517276781,tbl://sysdb/+n,Sysdb (pid:1491) --sysdbfd=7 --dlopen procmgr /usr/bin/LicenseManager</w:t>
            </w:r>
            <w:r>
              <w:br/>
              <w:t xml:space="preserve"> 2279  0.0  0.3 ?        Ss     Oct 09 00:00:00 netnsd-session  -d -i --dlopen -p -f  -l libLoadDynamicLibs.so procmgr libProcMgrSetup.so --daem</w:t>
            </w:r>
            <w:r>
              <w:t>onize</w:t>
            </w:r>
            <w:r>
              <w:br/>
              <w:t xml:space="preserve"> 2282  0.0  1.1 ?        S      Oct 09 00:01:03 LicenseManager</w:t>
            </w:r>
            <w:r>
              <w:br/>
              <w:t xml:space="preserve"> 2285  0.0  0.0 ?        Ssl    Oct 09 00:00:55 /usr/sbin/rsyslogd -n</w:t>
            </w:r>
            <w:r>
              <w:br/>
              <w:t xml:space="preserve"> 2338  0.0  0.0 ?        S      Oct 09 00:00:00 /usr/sbin/dnsmasq</w:t>
            </w:r>
            <w:r>
              <w:br/>
              <w:t xml:space="preserve"> 2571  0.0  0.0 ?        Zs     Oct 09 00:00:00 [Su</w:t>
            </w:r>
            <w:r>
              <w:t>perServer] &lt;defunct&gt;</w:t>
            </w:r>
            <w:r>
              <w:br/>
              <w:t xml:space="preserve"> 2613  0.0  0.0 ?        S      Oct 09 00:00:00 /usr/bin/conlogd</w:t>
            </w:r>
            <w:r>
              <w:br/>
              <w:t xml:space="preserve"> 2614  0.0  0.0 ttyS0    Ss+    Oct 09 00:00:00 /sbin/mingetty --noclear /dev/ttyS0</w:t>
            </w:r>
            <w:r>
              <w:br/>
              <w:t xml:space="preserve"> 2615  0.0  0.0 tty1     Ss+    Oct 09 00:00:00 /sbin/agetty --noclear tty1 linux</w:t>
            </w:r>
            <w:r>
              <w:br/>
              <w:t xml:space="preserve"> 261</w:t>
            </w:r>
            <w:r>
              <w:t>8  0.0  0.0 ?        S      Oct 09 00:00:00 sh -c /usr/bin/tail -n 0 --retry --follow=name --pid=2613 /var/log/eos-console | sed 's/\(.*\)/\1\r/'</w:t>
            </w:r>
            <w:r>
              <w:br/>
              <w:t xml:space="preserve"> 2620  0.0  0.0 ?        S      Oct 09 00:00:34 /usr/bin/tail -n 0 --retry --follow=name --pid=2613 /var/log/e</w:t>
            </w:r>
            <w:r>
              <w:t>os-console</w:t>
            </w:r>
            <w:r>
              <w:br/>
              <w:t xml:space="preserve"> 2621  0.0  0.0 ?        S      Oct 09 00:00:00 sed s/\(.*\)/\1\r/</w:t>
            </w:r>
            <w:r>
              <w:br/>
              <w:t xml:space="preserve"> 2675  0.0  0.0 ?        S      Oct 09 00:00:00 netns --agenttitle=Ipsec --demuxerOpts=369420756030,369420505813,tbl://sysdb/+n,Sysdb (pid:1491) --sysdbfd=7 --dlopen procmgr /usr</w:t>
            </w:r>
            <w:r>
              <w:t>/bin/Ipsec</w:t>
            </w:r>
            <w:r>
              <w:br/>
              <w:t xml:space="preserve"> 2676  0.0  0.3 ?        Ss     Oct 09 00:00:00 netnsd-session  -d -i --dlopen -p -f  -l libLoadDynamicLibs.so procmgr libProcMgrSetup.so --daemonize</w:t>
            </w:r>
            <w:r>
              <w:br/>
              <w:t xml:space="preserve"> 2680  0.0  1.2 ?        S      Oct 09 00:15:35 Ipsec</w:t>
            </w:r>
            <w:r>
              <w:br/>
              <w:t xml:space="preserve"> 2700  0.0  0.4 ?        Ss     Oct 09 00</w:t>
            </w:r>
            <w:r>
              <w:t>:00:02 dhclient -e SYSNAME=ar -e SYSDBSOCKNAME=sysdb -e VRFNAME=default -sf /etc/dhcp/dhclient-script.py -pf /var/run/dhclient-default.pid -cf /etc/dhcp/dhclient-default.conf -lf /var/lib/dhclient/dhclient-default.leases -e et1=Ethernet1</w:t>
            </w:r>
            <w:r>
              <w:br/>
              <w:t xml:space="preserve"> 2729  0.0  0.1 ? </w:t>
            </w:r>
            <w:r>
              <w:t xml:space="preserve">       Ssl    Oct 09 00:01:33 ntpd -u ntp:ntp -g -p /var/run/ntpd.pid</w:t>
            </w:r>
            <w:r>
              <w:br/>
              <w:t xml:space="preserve"> 2734  0.0  0.0 ?        Ss     Oct 09 00:00:00 fusermount -o rw,nosuid,nodev,allow_other,auto_unmount,subtype=MfibFuse -- /BessProc</w:t>
            </w:r>
            <w:r>
              <w:br/>
              <w:t xml:space="preserve"> 3363  0.0  0.0 ?        Ss     Oct 09 00:00:00 /usr/</w:t>
            </w:r>
            <w:r>
              <w:t>libexec/strongswan/starter --daemon charon</w:t>
            </w:r>
            <w:r>
              <w:br/>
              <w:t xml:space="preserve"> 3365  0.0  0.1 ?        Ssl    Oct 09 00:02:33 /usr/libexec/strongswan/charon --use-syslog</w:t>
            </w:r>
            <w:r>
              <w:br/>
              <w:t xml:space="preserve"> 4661  0.0  0.0 ?        S      Oct 09 00:00:00 netns --agenttitle=CapiApp --demuxerOpts=5957835036638,5957834774817,tbl:</w:t>
            </w:r>
            <w:r>
              <w:t>//sysdb/+n,Sysdb (pid:1491) --sysdbfd=7 --dlopen procmgr /usr/bin/CapiApp --ini /etc/uwsgi/CapiApp.ini</w:t>
            </w:r>
            <w:r>
              <w:br/>
              <w:t xml:space="preserve"> 4662  0.0  0.3 ?        Ss     Oct 09 00:00:00 netnsd-session  -d -i --dlopen -p -f  -l libLoadDynamicLibs.so procmgr libProcMgrSetup.so --</w:t>
            </w:r>
            <w:r>
              <w:lastRenderedPageBreak/>
              <w:t>daemonize</w:t>
            </w:r>
            <w:r>
              <w:br/>
              <w:t xml:space="preserve"> 46</w:t>
            </w:r>
            <w:r>
              <w:t>63  0.0  1.3 ?        Sl     Oct 09 00:01:09 CapiApp         -d -i --dlopen -p -f  -l libLoadDynamicLibs.so procmgr libProcMgrSetup.so --daemonize</w:t>
            </w:r>
            <w:r>
              <w:br/>
              <w:t xml:space="preserve"> 4707  0.0  0.0 ?        Ss     Oct 09 00:00:00 nginx: master process /usr/sbin/nginx -c /etc/nginx/nginx.con</w:t>
            </w:r>
            <w:r>
              <w:t>f -g pid /var/run/nginx.pid;</w:t>
            </w:r>
            <w:r>
              <w:br/>
              <w:t xml:space="preserve"> 4709  0.0  0.1 ?        S      Oct 09 00:00:02 nginx: worker process                                              </w:t>
            </w:r>
            <w:r>
              <w:br/>
              <w:t>20171  0.0  0.0 ?        S    15:36:00 00:00:00 [kworker/0:2]</w:t>
            </w:r>
            <w:r>
              <w:br/>
              <w:t>21297  0.0  0.0 ?        S    15:53:00 00:00:00 [</w:t>
            </w:r>
            <w:r>
              <w:t>kworker/0:1]</w:t>
            </w:r>
            <w:r>
              <w:br/>
              <w:t>21675  0.0  0.0 ?        S    15:59:01 00:00:00 [kworker/0:3]</w:t>
            </w:r>
            <w:r>
              <w:br/>
              <w:t>21905  0.0  0.0 ?        S      Nov 08 00:00:01 [kworker/u8:1]</w:t>
            </w:r>
            <w:r>
              <w:br/>
              <w:t>22112  0.0  0.0 ?        S    16:05:00 00:00:00 [kworker/0:0]</w:t>
            </w:r>
            <w:r>
              <w:br/>
              <w:t xml:space="preserve">22413  0.0  0.0 ?        S      Nov 30 00:00:00 /bin/sh </w:t>
            </w:r>
            <w:r>
              <w:t>/var/awslogs/bin/awslogs-agent-launcher.sh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5" w:name="_Toc57810095"/>
      <w:r>
        <w:lastRenderedPageBreak/>
        <w:t>4. Detailed Test Suite Results: Dns</w:t>
      </w:r>
      <w:bookmarkEnd w:id="15"/>
    </w:p>
    <w:p w:rsidR="001A0890" w:rsidRDefault="00A53306">
      <w:pPr>
        <w:pStyle w:val="Heading2"/>
      </w:pPr>
      <w:bookmarkStart w:id="16" w:name="_Toc57810096"/>
      <w:r>
        <w:t>4.1 Test Case: Test dns configuration</w:t>
      </w:r>
      <w:bookmarkEnd w:id="16"/>
      <w:r>
        <w:t xml:space="preserve"> </w:t>
      </w:r>
    </w:p>
    <w:p w:rsidR="001A0890" w:rsidRDefault="00A53306">
      <w:pPr>
        <w:pStyle w:val="Heading3"/>
      </w:pPr>
      <w:bookmarkStart w:id="17" w:name="_Toc57810097"/>
      <w:r>
        <w:t>4.1.1 DUT: KG-TOPOLOGY-CLOUDEOSRR1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test_dns_configuration_on_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DNS configuration matches the recommended practices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</w:t>
            </w:r>
            <w:r>
              <w:t>|kg-topology-CloudEosRR1| DNS config.</w:t>
            </w:r>
            <w:r>
              <w:br/>
              <w:t>GIVEN DNS config |ip name-server vrf default 11.201.12.2</w:t>
            </w:r>
            <w:r>
              <w:br/>
              <w:t>|.</w:t>
            </w:r>
            <w:r>
              <w:br/>
              <w:t>WHEN DNS config |ip name-server vrf default 11.201.12.2</w:t>
            </w:r>
            <w:r>
              <w:br/>
              <w:t>|.</w:t>
            </w:r>
            <w:r>
              <w:br/>
              <w:t>THEN test case result is |True|.</w:t>
            </w:r>
            <w:r>
              <w:br/>
            </w:r>
            <w:r>
              <w:br/>
              <w:t>OUTPUT of |show running-config section name-server| is :</w:t>
            </w:r>
            <w:r>
              <w:br/>
            </w:r>
            <w:r>
              <w:br/>
              <w:t>ip name</w:t>
            </w:r>
            <w:r>
              <w:t>-server vrf default 11.201.12.2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8" w:name="_Toc57810098"/>
      <w:r>
        <w:lastRenderedPageBreak/>
        <w:t>4.1.2 DUT: KG-TOPOLOGY-CLOUDEOSRR2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test_dns_configuration_on_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DNS configuration matches the recommended practices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|kg-topology-CloudEosRR2| DNS config.</w:t>
            </w:r>
            <w:r>
              <w:br/>
              <w:t>GIVEN DNS config |ip name-server vrf default 11.201.12.2</w:t>
            </w:r>
            <w:r>
              <w:br/>
              <w:t>|.</w:t>
            </w:r>
            <w:r>
              <w:br/>
              <w:t>WHEN DNS co</w:t>
            </w:r>
            <w:r>
              <w:t>nfig |ip name-server vrf default 11.201.12.2</w:t>
            </w:r>
            <w:r>
              <w:br/>
              <w:t>|.</w:t>
            </w:r>
            <w:r>
              <w:br/>
              <w:t>THEN test case result is |True|.</w:t>
            </w:r>
            <w:r>
              <w:br/>
            </w:r>
            <w:r>
              <w:br/>
              <w:t>OUTPUT of |show running-config section name-server| is :</w:t>
            </w:r>
            <w:r>
              <w:br/>
            </w:r>
            <w:r>
              <w:br/>
              <w:t>ip name-server vrf default 11.201.12.2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9" w:name="_Toc57810099"/>
      <w:r>
        <w:t>4.2 Test Case: Test if dns resolves</w:t>
      </w:r>
      <w:bookmarkEnd w:id="19"/>
      <w:r>
        <w:t xml:space="preserve"> </w:t>
      </w:r>
    </w:p>
    <w:p w:rsidR="001A0890" w:rsidRDefault="00A53306">
      <w:pPr>
        <w:pStyle w:val="Heading3"/>
      </w:pPr>
      <w:bookmarkStart w:id="20" w:name="_Toc57810100"/>
      <w:r>
        <w:t>4.2.1 DUT: KG-TOPOLOGY-CLOUDEOSRR1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test_if_dns_resolves_on_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DNS is running by performing pings and verifying name resolution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 xml:space="preserve">show management api </w:t>
            </w:r>
            <w:r>
              <w:t>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can |kg-topology-CloudEosRR1| resolve |google.com|.</w:t>
            </w:r>
            <w:r>
              <w:br/>
              <w:t>GIVEN URL is |google.com|.</w:t>
            </w:r>
            <w:r>
              <w:br/>
              <w:t xml:space="preserve">WHEN exception is |Name or service not </w:t>
            </w:r>
            <w:r>
              <w:t>known| string.</w:t>
            </w:r>
            <w:r>
              <w:br/>
            </w:r>
            <w:r>
              <w:lastRenderedPageBreak/>
              <w:t>THEN test case result is |True|.</w:t>
            </w:r>
            <w:r>
              <w:br/>
              <w:t>OUTPUT of |ping google.com| is :</w:t>
            </w:r>
            <w:r>
              <w:br/>
            </w:r>
            <w:r>
              <w:br/>
              <w:t>PING google.com (172.217.4.206) 72(100) bytes of data.</w:t>
            </w:r>
            <w:r>
              <w:br/>
              <w:t>76 bytes from lga15s48-in-f206.1e100.net (172.217.4.206): icmp_seq=1 ttl=101 (truncated)</w:t>
            </w:r>
            <w:r>
              <w:br/>
              <w:t>76 bytes from lga15s48-in-f206</w:t>
            </w:r>
            <w:r>
              <w:t>.1e100.net (172.217.4.206): icmp_seq=2 ttl=101 (truncated)</w:t>
            </w:r>
            <w:r>
              <w:br/>
              <w:t>76 bytes from lga15s48-in-f206.1e100.net (172.217.4.206): icmp_seq=3 ttl=101 (truncated)</w:t>
            </w:r>
            <w:r>
              <w:br/>
              <w:t>76 bytes from lga15s48-in-f206.1e100.net (172.217.4.206): icmp_seq=4 ttl=101 (truncated)</w:t>
            </w:r>
            <w:r>
              <w:br/>
              <w:t>76 bytes from lga15</w:t>
            </w:r>
            <w:r>
              <w:t>s48-in-f206.1e100.net (172.217.4.206): icmp_seq=5 ttl=101 (truncated)</w:t>
            </w:r>
            <w:r>
              <w:br/>
            </w:r>
            <w:r>
              <w:br/>
              <w:t>--- google.com ping statistics ---</w:t>
            </w:r>
            <w:r>
              <w:br/>
              <w:t>5 packets transmitted, 5 received, 0% packet loss, time 64ms</w:t>
            </w:r>
            <w:r>
              <w:br/>
              <w:t>rtt min/avg/max/mdev = 17.586/17.613/17.636/0.119 ms, pipe 2, ipg/ewma 16.071/17.610 ms</w:t>
            </w:r>
            <w:r>
              <w:br/>
              <w:t>.</w:t>
            </w:r>
            <w:r>
              <w:br/>
              <w:t>TEST can |kg-topology-CloudEosRR1| resolve |cnn.com|.</w:t>
            </w:r>
            <w:r>
              <w:br/>
              <w:t>GIVEN URL is |cnn.com|.</w:t>
            </w:r>
            <w:r>
              <w:br/>
              <w:t>WHEN exception is |Name or service not known| string.</w:t>
            </w:r>
            <w:r>
              <w:br/>
              <w:t>THEN test case result is |True|.</w:t>
            </w:r>
            <w:r>
              <w:br/>
              <w:t>OUTPUT of |ping cnn.com| is :</w:t>
            </w:r>
            <w:r>
              <w:br/>
            </w:r>
            <w:r>
              <w:br/>
              <w:t>PING cnn.com (151.101.1.67) 72(100) bytes of data.</w:t>
            </w:r>
            <w:r>
              <w:br/>
              <w:t>80 bytes</w:t>
            </w:r>
            <w:r>
              <w:t xml:space="preserve"> from 151.101.1.67 (151.101.1.67): icmp_seq=1 ttl=39 time=11.2 ms</w:t>
            </w:r>
            <w:r>
              <w:br/>
              <w:t>80 bytes from 151.101.1.67 (151.101.1.67): icmp_seq=2 ttl=39 time=11.2 ms</w:t>
            </w:r>
            <w:r>
              <w:br/>
              <w:t>80 bytes from 151.101.1.67 (151.101.1.67): icmp_seq=3 ttl=39 time=11.2 ms</w:t>
            </w:r>
            <w:r>
              <w:br/>
              <w:t>80 bytes from 151.101.1.67 (151.101.1.67):</w:t>
            </w:r>
            <w:r>
              <w:t xml:space="preserve"> icmp_seq=4 ttl=39 time=11.3 ms</w:t>
            </w:r>
            <w:r>
              <w:br/>
              <w:t>80 bytes from 151.101.1.67 (151.101.1.67): icmp_seq=5 ttl=39 time=11.2 ms</w:t>
            </w:r>
            <w:r>
              <w:br/>
            </w:r>
            <w:r>
              <w:br/>
              <w:t>--- cnn.com ping statistics ---</w:t>
            </w:r>
            <w:r>
              <w:br/>
            </w:r>
            <w:r>
              <w:lastRenderedPageBreak/>
              <w:t>5 packets transmitted, 5 received, 0% packet loss, time 43ms</w:t>
            </w:r>
            <w:r>
              <w:br/>
              <w:t>rtt min/avg/max/mdev = 11.270/11.282/11.307/0.117 ms, pi</w:t>
            </w:r>
            <w:r>
              <w:t>pe 2, ipg/ewma 10.924/11.281 ms</w:t>
            </w:r>
            <w:r>
              <w:br/>
              <w:t>.</w:t>
            </w:r>
            <w:r>
              <w:br/>
              <w:t>TEST can |kg-topology-CloudEosRR1| resolve |arista.com|.</w:t>
            </w:r>
            <w:r>
              <w:br/>
              <w:t>GIVEN URL is |arista.com|.</w:t>
            </w:r>
            <w:r>
              <w:br/>
              <w:t>WHEN exception is |Name or service not known| string.</w:t>
            </w:r>
            <w:r>
              <w:br/>
              <w:t>THEN test case result is |True|.</w:t>
            </w:r>
            <w:r>
              <w:br/>
              <w:t>OUTPUT of |ping arista.com| is :</w:t>
            </w:r>
            <w:r>
              <w:br/>
            </w:r>
            <w:r>
              <w:br/>
              <w:t>PING arista.com (</w:t>
            </w:r>
            <w:r>
              <w:t>64.68.200.46) 72(100) bytes of data.</w:t>
            </w:r>
            <w:r>
              <w:br/>
              <w:t>80 bytes from url-fwd.easydns.com (64.68.200.46): icmp_seq=1 ttl=39 time=23.4 ms</w:t>
            </w:r>
            <w:r>
              <w:br/>
              <w:t>80 bytes from url-fwd.easydns.com (64.68.200.46): icmp_seq=2 ttl=39 time=23.3 ms</w:t>
            </w:r>
            <w:r>
              <w:br/>
              <w:t>80 bytes from url-fwd.easydns.com (64.68.200.46): icmp_se</w:t>
            </w:r>
            <w:r>
              <w:t>q=3 ttl=39 time=23.3 ms</w:t>
            </w:r>
            <w:r>
              <w:br/>
              <w:t>80 bytes from url-fwd.easydns.com (64.68.200.46): icmp_seq=4 ttl=39 time=23.4 ms</w:t>
            </w:r>
            <w:r>
              <w:br/>
              <w:t>80 bytes from url-fwd.easydns.com (64.68.200.46): icmp_seq=5 ttl=39 time=23.3 ms</w:t>
            </w:r>
            <w:r>
              <w:br/>
            </w:r>
            <w:r>
              <w:br/>
              <w:t>--- arista.com ping statistics ---</w:t>
            </w:r>
            <w:r>
              <w:br/>
              <w:t>5 packets transmitted, 5 received,</w:t>
            </w:r>
            <w:r>
              <w:t xml:space="preserve"> 0% packet loss, time 66ms</w:t>
            </w:r>
            <w:r>
              <w:br/>
              <w:t>rtt min/avg/max/mdev = 23.364/23.405/23.442/0.195 ms, pipe 3, ipg/ewma 16.648/23.424 ms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21" w:name="_Toc57810101"/>
      <w:r>
        <w:lastRenderedPageBreak/>
        <w:t>4.2.2 DUT: KG-TOPOLOGY-CLOUDEOSRR2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test_if_dns_resolves_on_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DNS is runni</w:t>
            </w:r>
            <w:r>
              <w:t>ng by performing pings and verifying name resolution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can |kg-topology-CloudEosRR2| resolve |google.com|.</w:t>
            </w:r>
            <w:r>
              <w:br/>
              <w:t>GIVEN URL is |google.com|.</w:t>
            </w:r>
            <w:r>
              <w:br/>
              <w:t>WHEN exception is |Name or service not known| string.</w:t>
            </w:r>
            <w:r>
              <w:br/>
              <w:t>THEN test case result is |True|.</w:t>
            </w:r>
            <w:r>
              <w:br/>
              <w:t>OUTPUT of |ping google.com| is :</w:t>
            </w:r>
            <w:r>
              <w:br/>
            </w:r>
            <w:r>
              <w:br/>
              <w:t>PING google.com (172.217.9.78) 72(100) byte</w:t>
            </w:r>
            <w:r>
              <w:t>s of data.</w:t>
            </w:r>
            <w:r>
              <w:br/>
              <w:t>76 bytes from ord38s09-in-f14.1e100.net (172.217.9.78): icmp_seq=1 ttl=100 (truncated)</w:t>
            </w:r>
            <w:r>
              <w:br/>
              <w:t>76 bytes from ord38s09-in-f14.1e100.net (172.217.9.78): icmp_seq=2 ttl=100 (truncated)</w:t>
            </w:r>
            <w:r>
              <w:br/>
              <w:t>76 bytes from ord38s09-in-f14.1e100.net (172.217.9.78): icmp_seq=3 ttl=</w:t>
            </w:r>
            <w:r>
              <w:t>100 (truncated)</w:t>
            </w:r>
            <w:r>
              <w:br/>
              <w:t>76 bytes from ord38s09-in-f14.1e100.net (172.217.9.78): icmp_seq=4 ttl=100 (truncated)</w:t>
            </w:r>
            <w:r>
              <w:br/>
              <w:t>76 bytes from ord38s09-in-f14.1e100.net (172.217.9.78): icmp_seq=5 ttl=100 (truncated)</w:t>
            </w:r>
            <w:r>
              <w:br/>
            </w:r>
            <w:r>
              <w:br/>
              <w:t>--- google.com ping statistics ---</w:t>
            </w:r>
            <w:r>
              <w:br/>
              <w:t>5 packets transmitted, 5 recei</w:t>
            </w:r>
            <w:r>
              <w:t>ved, 0% packet loss, time 61ms</w:t>
            </w:r>
            <w:r>
              <w:br/>
              <w:t>rtt min/avg/max/mdev = 16.672/16.685/16.699/0.009 ms, pipe 2, ipg/ewma 15.265/16.687 ms</w:t>
            </w:r>
            <w:r>
              <w:br/>
              <w:t>.</w:t>
            </w:r>
            <w:r>
              <w:br/>
              <w:t>TEST can |kg-topology-CloudEosRR2| resolve |cnn.com|.</w:t>
            </w:r>
            <w:r>
              <w:br/>
              <w:t>GIVEN URL is |cnn.com|.</w:t>
            </w:r>
            <w:r>
              <w:br/>
              <w:t>WHEN exception is |Name or service not known| string.</w:t>
            </w:r>
            <w:r>
              <w:br/>
              <w:t>THE</w:t>
            </w:r>
            <w:r>
              <w:t>N test case result is |True|.</w:t>
            </w:r>
            <w:r>
              <w:br/>
              <w:t>OUTPUT of |ping cnn.com| is :</w:t>
            </w:r>
            <w:r>
              <w:br/>
            </w:r>
            <w:r>
              <w:br/>
              <w:t>PING cnn.com (151.101.193.67) 72(100) bytes of data.</w:t>
            </w:r>
            <w:r>
              <w:br/>
              <w:t>80 bytes from 151.101.193.67 (151.101.193.67): icmp_seq=1 ttl=39 time=10.6 ms</w:t>
            </w:r>
            <w:r>
              <w:br/>
            </w:r>
            <w:r>
              <w:lastRenderedPageBreak/>
              <w:t>80 bytes from 151.101.193.67 (151.101.193.67): icmp_seq=2 ttl=39</w:t>
            </w:r>
            <w:r>
              <w:t xml:space="preserve"> time=10.6 ms</w:t>
            </w:r>
            <w:r>
              <w:br/>
              <w:t>80 bytes from 151.101.193.67 (151.101.193.67): icmp_seq=3 ttl=39 time=10.6 ms</w:t>
            </w:r>
            <w:r>
              <w:br/>
              <w:t>80 bytes from 151.101.193.67 (151.101.193.67): icmp_seq=4 ttl=39 time=10.6 ms</w:t>
            </w:r>
            <w:r>
              <w:br/>
              <w:t>80 bytes from 151.101.193.67 (151.101.193.67): icmp_seq=5 ttl=39 time=10.6 ms</w:t>
            </w:r>
            <w:r>
              <w:br/>
            </w:r>
            <w:r>
              <w:br/>
              <w:t>--- cnn</w:t>
            </w:r>
            <w:r>
              <w:t>.com ping statistics ---</w:t>
            </w:r>
            <w:r>
              <w:br/>
              <w:t>5 packets transmitted, 5 received, 0% packet loss, time 60ms</w:t>
            </w:r>
            <w:r>
              <w:br/>
              <w:t>rtt min/avg/max/mdev = 10.614/10.638/10.686/0.069 ms, pipe 2, ipg/ewma 15.026/10.635 ms</w:t>
            </w:r>
            <w:r>
              <w:br/>
              <w:t>.</w:t>
            </w:r>
            <w:r>
              <w:br/>
              <w:t>TEST can |kg-topology-CloudEosRR2| resolve |arista.com|.</w:t>
            </w:r>
            <w:r>
              <w:br/>
              <w:t>GIVEN URL is |arista.co</w:t>
            </w:r>
            <w:r>
              <w:t>m|.</w:t>
            </w:r>
            <w:r>
              <w:br/>
              <w:t>WHEN exception is |Name or service not known| string.</w:t>
            </w:r>
            <w:r>
              <w:br/>
              <w:t>THEN test case result is |True|.</w:t>
            </w:r>
            <w:r>
              <w:br/>
              <w:t>OUTPUT of |ping arista.com| is :</w:t>
            </w:r>
            <w:r>
              <w:br/>
            </w:r>
            <w:r>
              <w:br/>
              <w:t>PING arista.com (64.68.200.46) 72(100) bytes of data.</w:t>
            </w:r>
            <w:r>
              <w:br/>
              <w:t>80 bytes from url-fwd.easydns.com (64.68.200.46): icmp_seq=1 ttl=39 time=23.3</w:t>
            </w:r>
            <w:r>
              <w:t xml:space="preserve"> ms</w:t>
            </w:r>
            <w:r>
              <w:br/>
              <w:t>80 bytes from url-fwd.easydns.com (64.68.200.46): icmp_seq=2 ttl=39 time=23.0 ms</w:t>
            </w:r>
            <w:r>
              <w:br/>
              <w:t>80 bytes from url-fwd.easydns.com (64.68.200.46): icmp_seq=3 ttl=39 time=23.0 ms</w:t>
            </w:r>
            <w:r>
              <w:br/>
              <w:t>80 bytes from url-fwd.easydns.com (64.68.200.46): icmp_seq=4 ttl=39 time=23.5 ms</w:t>
            </w:r>
            <w:r>
              <w:br/>
              <w:t xml:space="preserve">80 bytes </w:t>
            </w:r>
            <w:r>
              <w:t>from url-fwd.easydns.com (64.68.200.46): icmp_seq=5 ttl=39 time=23.0 ms</w:t>
            </w:r>
            <w:r>
              <w:br/>
            </w:r>
            <w:r>
              <w:br/>
              <w:t>--- arista.com ping statistics ---</w:t>
            </w:r>
            <w:r>
              <w:br/>
              <w:t>5 packets transmitted, 5 received, 0% packet loss, time 66ms</w:t>
            </w:r>
            <w:r>
              <w:br/>
              <w:t xml:space="preserve">rtt min/avg/max/mdev = </w:t>
            </w:r>
            <w:r>
              <w:lastRenderedPageBreak/>
              <w:t>23.047/23.212/23.548/0.216 ms, pipe 3, ipg/ewma 16.563/23.264 ms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22" w:name="_Toc57810102"/>
      <w:r>
        <w:lastRenderedPageBreak/>
        <w:t>4.3 Test Case: Test if dns servers are reachable</w:t>
      </w:r>
      <w:bookmarkEnd w:id="22"/>
      <w:r>
        <w:t xml:space="preserve"> </w:t>
      </w:r>
    </w:p>
    <w:p w:rsidR="001A0890" w:rsidRDefault="00A53306">
      <w:pPr>
        <w:pStyle w:val="Heading3"/>
      </w:pPr>
      <w:bookmarkStart w:id="23" w:name="_Toc57810103"/>
      <w:r>
        <w:t>4.3.1 DUT: KG-TOPOLOGY-CLOUDEOSRR1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test_if_dns_servers_are_reachable_on_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DNS servers are reachable via ping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br/>
              <w:t>On router |kg-topology-CloudEosRR1|, verifying NTP server reachability for |11.201.12.2| is |False|.</w:t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NTP </w:t>
            </w:r>
            <w:r>
              <w:t>servers are reachable on |kg-topology-CloudEosRR1| GIVEN server |11.201.12.2|.</w:t>
            </w:r>
            <w:r>
              <w:br/>
              <w:t>WHEN exception is |bytes from| string.</w:t>
            </w:r>
            <w:r>
              <w:br/>
              <w:t>THEN test case result is |False|.</w:t>
            </w:r>
            <w:r>
              <w:br/>
              <w:t>OUTPUT of |ping 11.201.12.2| is :</w:t>
            </w:r>
            <w:r>
              <w:br/>
            </w:r>
            <w:r>
              <w:br/>
              <w:t>PING 11.201.12.2 (11.201.12.2) 72(100) bytes of data.</w:t>
            </w:r>
            <w:r>
              <w:br/>
            </w:r>
            <w:r>
              <w:br/>
              <w:t>--- 11.201.12.</w:t>
            </w:r>
            <w:r>
              <w:t>2 ping statistics ---</w:t>
            </w:r>
            <w:r>
              <w:br/>
              <w:t>5 packets transmitted, 0 received, 100% packet loss, time 40ms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24" w:name="_Toc57810104"/>
      <w:r>
        <w:t>4.3.2 DUT: KG-TOPOLOGY-CLOUDEOSRR2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test_if_dns_servers_are_reachable_on_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Verifies DNS servers are reachable </w:t>
            </w:r>
            <w:r>
              <w:t>via ping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br/>
              <w:t xml:space="preserve">On router |kg-topology-CloudEosRR2|, verifying NTP server reachability for |11.201.12.2| is </w:t>
            </w:r>
            <w:r>
              <w:t>|False|.</w:t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NTP servers are reachable on |kg-topology-CloudEosRR2| GIVEN server |11.201.12.2|.</w:t>
            </w:r>
            <w:r>
              <w:br/>
              <w:t>WHEN exception is |bytes from| string.</w:t>
            </w:r>
            <w:r>
              <w:br/>
              <w:t>THEN test case result is |False|.</w:t>
            </w:r>
            <w:r>
              <w:br/>
              <w:t>OUTPUT of |ping 11.201.12.2| is :</w:t>
            </w:r>
            <w:r>
              <w:br/>
            </w:r>
            <w:r>
              <w:br/>
              <w:t>PING 11.201.12.2 (11.201.12.2) 72(100) by</w:t>
            </w:r>
            <w:r>
              <w:t>tes of data.</w:t>
            </w:r>
            <w:r>
              <w:br/>
            </w:r>
            <w:r>
              <w:br/>
              <w:t>--- 11.201.12.2 ping statistics ---</w:t>
            </w:r>
            <w:r>
              <w:br/>
              <w:t>5 packets transmitted, 0 received, 100% packet loss, time 40ms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25" w:name="_Toc57810105"/>
      <w:r>
        <w:t>5. Detailed Test Suite Results: Ztp</w:t>
      </w:r>
      <w:bookmarkEnd w:id="25"/>
    </w:p>
    <w:p w:rsidR="001A0890" w:rsidRDefault="00A53306">
      <w:pPr>
        <w:pStyle w:val="Heading2"/>
      </w:pPr>
      <w:bookmarkStart w:id="26" w:name="_Toc57810106"/>
      <w:r>
        <w:t>5.1 Test Case: Test for zerotouch config file</w:t>
      </w:r>
      <w:bookmarkEnd w:id="26"/>
      <w:r>
        <w:t xml:space="preserve"> </w:t>
      </w:r>
    </w:p>
    <w:p w:rsidR="001A0890" w:rsidRDefault="00A53306">
      <w:pPr>
        <w:pStyle w:val="Heading3"/>
      </w:pPr>
      <w:bookmarkStart w:id="27" w:name="_Toc57810107"/>
      <w:r>
        <w:t>5.1.1 DUT: KG-TOPOLOGY-CLOUDEOSRR1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</w:t>
            </w:r>
            <w:r>
              <w:t>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test_for_zerotouch_config_file_on_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zerotoucn-config file is on flash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dir flash:zerotouch-config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Test </w:t>
            </w:r>
            <w:r>
              <w:t>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ZTP configuration file on |kg-topology-CloudEosRR1|.</w:t>
            </w:r>
            <w:r>
              <w:br/>
              <w:t>GIVEN ZTP configuration file is |True|.</w:t>
            </w:r>
            <w:r>
              <w:br/>
              <w:t>WHEN ZTP configuration file is |True|.</w:t>
            </w:r>
            <w:r>
              <w:br/>
              <w:t>THEN test case result is |True|.</w:t>
            </w:r>
            <w:r>
              <w:br/>
              <w:t xml:space="preserve">OUTPUT of |dir </w:t>
            </w:r>
            <w:r>
              <w:t>flash:zerotouch-config| is :</w:t>
            </w:r>
            <w:r>
              <w:br/>
            </w:r>
            <w:r>
              <w:br/>
              <w:t>Directory of flash:/zerotouch-config</w:t>
            </w:r>
            <w:r>
              <w:br/>
            </w:r>
            <w:r>
              <w:br/>
              <w:t xml:space="preserve">       -rw-          13           May 10 20:26  zerotouch-config</w:t>
            </w:r>
            <w:r>
              <w:br/>
            </w:r>
            <w:r>
              <w:lastRenderedPageBreak/>
              <w:br/>
              <w:t>8319852544 bytes total (7293030400 bytes free)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28" w:name="_Toc57810108"/>
      <w:r>
        <w:lastRenderedPageBreak/>
        <w:t>5.1.2 DUT: KG-TOPOLOGY-CLOUDEOSRR2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test_for_zerotouch_config_file_on_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zerotoucn-config file is on flash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dir flash:zerotouch-config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ZTP configuration file on |kg-topology-CloudEosRR2|.</w:t>
            </w:r>
            <w:r>
              <w:br/>
              <w:t>GIVEN ZTP configuration file is |True|.</w:t>
            </w:r>
            <w:r>
              <w:br/>
              <w:t>WHEN ZTP configuration file is |True|.</w:t>
            </w:r>
            <w:r>
              <w:br/>
              <w:t>THEN test case result is |True|.</w:t>
            </w:r>
            <w:r>
              <w:br/>
              <w:t>OUTPUT of |dir flash:zerotouch-config| is :</w:t>
            </w:r>
            <w:r>
              <w:br/>
            </w:r>
            <w:r>
              <w:br/>
              <w:t>Directory of flash:/z</w:t>
            </w:r>
            <w:r>
              <w:t>erotouch-config</w:t>
            </w:r>
            <w:r>
              <w:br/>
            </w:r>
            <w:r>
              <w:br/>
              <w:t xml:space="preserve">       -rw-          13           May 10 20:26  zerotouch-config</w:t>
            </w:r>
            <w:r>
              <w:br/>
            </w:r>
            <w:r>
              <w:br/>
              <w:t>8319852544 bytes total (7293321216 bytes free)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29" w:name="_Toc57810109"/>
      <w:r>
        <w:t>5.2 Test Case: Test if zerotouch is disabled</w:t>
      </w:r>
      <w:bookmarkEnd w:id="29"/>
      <w:r>
        <w:t xml:space="preserve"> </w:t>
      </w:r>
    </w:p>
    <w:p w:rsidR="001A0890" w:rsidRDefault="00A53306">
      <w:pPr>
        <w:pStyle w:val="Heading3"/>
      </w:pPr>
      <w:bookmarkStart w:id="30" w:name="_Toc57810110"/>
      <w:r>
        <w:t>5.2.1 DUT: KG-TOPOLOGY-CLOUDEOSRR1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</w:t>
            </w:r>
            <w:r>
              <w:t>e</w:t>
            </w:r>
          </w:p>
        </w:tc>
        <w:tc>
          <w:tcPr>
            <w:tcW w:w="4320" w:type="dxa"/>
          </w:tcPr>
          <w:p w:rsidR="001A0890" w:rsidRDefault="00A53306">
            <w:r>
              <w:t>test_if_zerotouch_is_disabled_on_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local log messages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zerotouch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disabled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disabled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ZTP </w:t>
            </w:r>
            <w:r>
              <w:t>disabled on |kg-topology-CloudEosRR1|.</w:t>
            </w:r>
            <w:r>
              <w:br/>
              <w:t>GIVEN ZTP state is |disabled|.</w:t>
            </w:r>
            <w:r>
              <w:br/>
              <w:t>WHEN ZTP state is |disabled|.</w:t>
            </w:r>
            <w:r>
              <w:br/>
            </w:r>
            <w:r>
              <w:lastRenderedPageBreak/>
              <w:t>THEN test case result is |True|.</w:t>
            </w:r>
            <w:r>
              <w:br/>
              <w:t>OUTPUT of |show zerotouch| is :</w:t>
            </w:r>
            <w:r>
              <w:br/>
            </w:r>
            <w:r>
              <w:br/>
            </w:r>
            <w:r>
              <w:br/>
              <w:t>ZeroTouch Mode: Disabled</w:t>
            </w:r>
            <w:r>
              <w:br/>
              <w:t>Script Exec Timeout: 900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31" w:name="_Toc57810111"/>
      <w:r>
        <w:lastRenderedPageBreak/>
        <w:t xml:space="preserve">5.2.2 DUT: </w:t>
      </w:r>
      <w:r>
        <w:t>KG-TOPOLOGY-CLOUDEOSRR2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test_if_zerotouch_is_disabled_on_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local log messages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zerotouch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disabled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disabled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ZTP disabled on |kg-topology-CloudEosRR2|.</w:t>
            </w:r>
            <w:r>
              <w:br/>
              <w:t>GIVEN ZTP state is |disabled|.</w:t>
            </w:r>
            <w:r>
              <w:br/>
              <w:t>WHEN ZTP state is |disabled|.</w:t>
            </w:r>
            <w:r>
              <w:br/>
              <w:t>THEN test case result is |True|.</w:t>
            </w:r>
            <w:r>
              <w:br/>
              <w:t>OUTPUT of |show zerotouch| is :</w:t>
            </w:r>
            <w:r>
              <w:br/>
            </w:r>
            <w:r>
              <w:br/>
            </w:r>
            <w:r>
              <w:br/>
              <w:t>ZeroTouch Mode: Disabled</w:t>
            </w:r>
            <w:r>
              <w:br/>
              <w:t>Sc</w:t>
            </w:r>
            <w:r>
              <w:t>ript Exec Timeout: 900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32" w:name="_Toc57810112"/>
      <w:r>
        <w:t>6. Detailed Test Suite Results: Daemon</w:t>
      </w:r>
      <w:bookmarkEnd w:id="32"/>
    </w:p>
    <w:p w:rsidR="001A0890" w:rsidRDefault="00A53306">
      <w:pPr>
        <w:pStyle w:val="Heading2"/>
      </w:pPr>
      <w:bookmarkStart w:id="33" w:name="_Toc57810113"/>
      <w:r>
        <w:t>6.1 Test Case: Test if daemons are enabled</w:t>
      </w:r>
      <w:bookmarkEnd w:id="33"/>
      <w:r>
        <w:t xml:space="preserve"> </w:t>
      </w:r>
    </w:p>
    <w:p w:rsidR="001A0890" w:rsidRDefault="00A53306">
      <w:pPr>
        <w:pStyle w:val="Heading3"/>
      </w:pPr>
      <w:bookmarkStart w:id="34" w:name="_Toc57810114"/>
      <w:r>
        <w:t>6.1.1 DUT: KG-TOPOLOGY-CLOUDEOSRR1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test_if_daemons_are_enabled_on_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a list of </w:t>
            </w:r>
            <w:r>
              <w:t>daemons are enabled on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daemon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TerminAttr daemon enabled on </w:t>
            </w:r>
            <w:r>
              <w:lastRenderedPageBreak/>
              <w:t>|kg-topology-CloudEosRR1|.</w:t>
            </w:r>
            <w:r>
              <w:br/>
              <w:t>GIVEN exp</w:t>
            </w:r>
            <w:r>
              <w:t>ected TerminAttr enabled state: |True|.</w:t>
            </w:r>
            <w:r>
              <w:br/>
              <w:t>WHEN TerminAttr device enabled state is |True|.</w:t>
            </w:r>
            <w:r>
              <w:br/>
              <w:t>THEN test case result is |True|.</w:t>
            </w:r>
            <w:r>
              <w:br/>
              <w:t>OUTPUT of |show daemon| is :</w:t>
            </w:r>
            <w:r>
              <w:br/>
            </w:r>
            <w:r>
              <w:br/>
              <w:t>Process: TerminAttr (running with PID 1678)</w:t>
            </w:r>
            <w:r>
              <w:br/>
              <w:t>Uptime: 53 days, 23:56:02 (Start time: Fri Oct 09 16:10:25 20</w:t>
            </w:r>
            <w:r>
              <w:t>20)</w:t>
            </w:r>
            <w:r>
              <w:br/>
              <w:t>No configuration options stored.</w:t>
            </w:r>
            <w:r>
              <w:br/>
            </w:r>
            <w:r>
              <w:br/>
              <w:t>No status data stored.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35" w:name="_Toc57810115"/>
      <w:r>
        <w:lastRenderedPageBreak/>
        <w:t>6.1.2 DUT: KG-TOPOLOGY-CLOUDEOSRR2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test_if_daemons_are_enabled_on_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a list of daemons are enabled on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Device under </w:t>
            </w:r>
            <w:r>
              <w:t>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daemon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TerminAttr daemon enabled on |kg-topology-CloudEosRR2|.</w:t>
            </w:r>
            <w:r>
              <w:br/>
              <w:t xml:space="preserve">GIVEN expected TerminAttr enabled state: </w:t>
            </w:r>
            <w:r>
              <w:t>|True|.</w:t>
            </w:r>
            <w:r>
              <w:br/>
              <w:t>WHEN TerminAttr device enabled state is |True|.</w:t>
            </w:r>
            <w:r>
              <w:br/>
              <w:t>THEN test case result is |True|.</w:t>
            </w:r>
            <w:r>
              <w:br/>
              <w:t>OUTPUT of |show daemon| is :</w:t>
            </w:r>
            <w:r>
              <w:br/>
            </w:r>
            <w:r>
              <w:br/>
              <w:t>Process: TerminAttr (running with PID 1699)</w:t>
            </w:r>
            <w:r>
              <w:br/>
              <w:t>Uptime: 53 days, 23:55:58 (Start time: Fri Oct 09 16:10:29 2020)</w:t>
            </w:r>
            <w:r>
              <w:br/>
              <w:t>No configuration options sto</w:t>
            </w:r>
            <w:r>
              <w:t>red.</w:t>
            </w:r>
            <w:r>
              <w:br/>
            </w:r>
            <w:r>
              <w:br/>
              <w:t>No status data stored.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36" w:name="_Toc57810116"/>
      <w:r>
        <w:lastRenderedPageBreak/>
        <w:t>6.2 Test Case: Test if daemons are running</w:t>
      </w:r>
      <w:bookmarkEnd w:id="36"/>
      <w:r>
        <w:t xml:space="preserve"> </w:t>
      </w:r>
    </w:p>
    <w:p w:rsidR="001A0890" w:rsidRDefault="00A53306">
      <w:pPr>
        <w:pStyle w:val="Heading3"/>
      </w:pPr>
      <w:bookmarkStart w:id="37" w:name="_Toc57810117"/>
      <w:r>
        <w:t>6.2.1 DUT: KG-TOPOLOGY-CLOUDEOSRR1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19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test_if_daemons_are_running_on_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a list of daemons are running on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</w:t>
            </w:r>
            <w:r>
              <w:t>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daemon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TerminAttr daemon running on |kg-topology-CloudEosRR1|.</w:t>
            </w:r>
            <w:r>
              <w:br/>
              <w:t xml:space="preserve">GIVEN expected TerminAttr running </w:t>
            </w:r>
            <w:r>
              <w:t>state: |True|.</w:t>
            </w:r>
            <w:r>
              <w:br/>
              <w:t>WHEN TerminAttr device running state is |True|.</w:t>
            </w:r>
            <w:r>
              <w:br/>
              <w:t>THEN test case result is |True|.</w:t>
            </w:r>
            <w:r>
              <w:br/>
              <w:t>OUTPUT of |show daemon| is :</w:t>
            </w:r>
            <w:r>
              <w:br/>
            </w:r>
            <w:r>
              <w:br/>
              <w:t>Process: TerminAttr (running with PID 1678)</w:t>
            </w:r>
            <w:r>
              <w:br/>
              <w:t>Uptime: 53 days, 23:56:02 (Start time: Fri Oct 09 16:10:25 2020)</w:t>
            </w:r>
            <w:r>
              <w:br/>
              <w:t>No configuration opti</w:t>
            </w:r>
            <w:r>
              <w:t>ons stored.</w:t>
            </w:r>
            <w:r>
              <w:br/>
            </w:r>
            <w:r>
              <w:br/>
              <w:t>No status data stored.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38" w:name="_Toc57810118"/>
      <w:r>
        <w:t>6.2.2 DUT: KG-TOPOLOGY-CLOUDEOSRR2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test_if_daemons_are_running_on_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a list of daemons are running on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daemon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TerminAttr daemon running on |kg-topology-CloudEosRR2|.</w:t>
            </w:r>
            <w:r>
              <w:br/>
            </w:r>
            <w:r>
              <w:lastRenderedPageBreak/>
              <w:t>GIVEN expected TerminAttr running state: |True|.</w:t>
            </w:r>
            <w:r>
              <w:br/>
            </w:r>
            <w:r>
              <w:t>WHEN TerminAttr device running state is |True|.</w:t>
            </w:r>
            <w:r>
              <w:br/>
              <w:t>THEN test case result is |True|.</w:t>
            </w:r>
            <w:r>
              <w:br/>
              <w:t>OUTPUT of |show daemon| is :</w:t>
            </w:r>
            <w:r>
              <w:br/>
            </w:r>
            <w:r>
              <w:br/>
              <w:t>Process: TerminAttr (running with PID 1699)</w:t>
            </w:r>
            <w:r>
              <w:br/>
              <w:t>Uptime: 53 days, 23:55:58 (Start time: Fri Oct 09 16:10:29 2020)</w:t>
            </w:r>
            <w:r>
              <w:br/>
              <w:t>No configuration options stored.</w:t>
            </w:r>
            <w:r>
              <w:br/>
            </w:r>
            <w:r>
              <w:br/>
              <w:t>No</w:t>
            </w:r>
            <w:r>
              <w:t xml:space="preserve"> status data stored.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39" w:name="_Toc57810119"/>
      <w:r>
        <w:lastRenderedPageBreak/>
        <w:t>7. Detailed Test Suite Results: System</w:t>
      </w:r>
      <w:bookmarkEnd w:id="39"/>
    </w:p>
    <w:p w:rsidR="001A0890" w:rsidRDefault="00A53306">
      <w:pPr>
        <w:pStyle w:val="Heading2"/>
      </w:pPr>
      <w:bookmarkStart w:id="40" w:name="_Toc57810120"/>
      <w:r>
        <w:t>7.1 Test Case: Test if eos version is correct</w:t>
      </w:r>
      <w:bookmarkEnd w:id="40"/>
      <w:r>
        <w:t xml:space="preserve"> </w:t>
      </w:r>
    </w:p>
    <w:p w:rsidR="001A0890" w:rsidRDefault="00A53306">
      <w:pPr>
        <w:pStyle w:val="Heading3"/>
      </w:pPr>
      <w:bookmarkStart w:id="41" w:name="_Toc57810121"/>
      <w:r>
        <w:t>7.1.1 DUT: KG-TOPOLOGY-CLOUDEOSRR1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test_if_eos_version_is_correct_on_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EOS ver</w:t>
            </w:r>
            <w:r>
              <w:t>sion running on the device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version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4.23.1F-cloud-16179785.jakartarel (engineering build)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4.24.0FX-cloud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t xml:space="preserve">On router </w:t>
            </w:r>
            <w:r>
              <w:t>|kg-topology-CloudEosRR1| EOS version is |4.24.0FX-cloud%|, version should be |4.23.1F-cloud-16179785.jakartarel (engineering build)%|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EOS version running on the device on |kg-topology-CloudEosRR1|.</w:t>
            </w:r>
            <w:r>
              <w:br/>
              <w:t>GIVEN version is |4.23.1F-cloud-16179785.ja</w:t>
            </w:r>
            <w:r>
              <w:t>kartarel (engineering build)|.</w:t>
            </w:r>
            <w:r>
              <w:br/>
              <w:t>WHEN version is |4.24.0FX-cloud|.</w:t>
            </w:r>
            <w:r>
              <w:br/>
              <w:t>THEN test case result is |False|.</w:t>
            </w:r>
            <w:r>
              <w:br/>
              <w:t>OUTPUT of |show version| is:</w:t>
            </w:r>
            <w:r>
              <w:br/>
            </w:r>
            <w:r>
              <w:br/>
              <w:t>Arista vEOS</w:t>
            </w:r>
            <w:r>
              <w:br/>
              <w:t xml:space="preserve">Hardware version:    </w:t>
            </w:r>
            <w:r>
              <w:br/>
              <w:t xml:space="preserve">Serial number:       </w:t>
            </w:r>
            <w:r>
              <w:lastRenderedPageBreak/>
              <w:t>3075D517B750B3A4AE23DED82DFAF702</w:t>
            </w:r>
            <w:r>
              <w:br/>
              <w:t>System MAC address:  02df.de50.a8f9</w:t>
            </w:r>
            <w:r>
              <w:br/>
            </w:r>
            <w:r>
              <w:br/>
              <w:t>So</w:t>
            </w:r>
            <w:r>
              <w:t>ftware image version: 4.24.0FX-cloud</w:t>
            </w:r>
            <w:r>
              <w:br/>
              <w:t>Architecture:           x86_64</w:t>
            </w:r>
            <w:r>
              <w:br/>
              <w:t>Internal build version: 4.24.0FX-cloud-16811629.4240FX</w:t>
            </w:r>
            <w:r>
              <w:br/>
              <w:t>Internal build ID:      4d308dc3-e34e-4c33-b790-7f443d4288fe</w:t>
            </w:r>
            <w:r>
              <w:br/>
            </w:r>
            <w:r>
              <w:br/>
              <w:t>Uptime:                 7 weeks, 4 days, 23 hours and 57 minutes</w:t>
            </w:r>
            <w:r>
              <w:br/>
              <w:t xml:space="preserve">Total </w:t>
            </w:r>
            <w:r>
              <w:t>memory:           7818736 kB</w:t>
            </w:r>
            <w:r>
              <w:br/>
              <w:t>Free memory:            2976352 kB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42" w:name="_Toc57810122"/>
      <w:r>
        <w:lastRenderedPageBreak/>
        <w:t>7.1.2 DUT: KG-TOPOLOGY-CLOUDEOSRR2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test_if_eos_version_is_correct_on_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EOS version running on the device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Device under </w:t>
            </w:r>
            <w:r>
              <w:t>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version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4.23.1F-cloud-16179785.jakartarel (engineering build)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4.24.0FX-cloud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t xml:space="preserve">On router |kg-topology-CloudEosRR2| EOS version is </w:t>
            </w:r>
            <w:r>
              <w:t>|4.24.0FX-cloud%|, version should be |4.23.1F-cloud-16179785.jakartarel (engineering build)%|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EOS version running on the device on |kg-topology-CloudEosRR2|.</w:t>
            </w:r>
            <w:r>
              <w:br/>
              <w:t xml:space="preserve">GIVEN version is </w:t>
            </w:r>
            <w:r>
              <w:t>|4.23.1F-cloud-16179785.jakartarel (engineering build)|.</w:t>
            </w:r>
            <w:r>
              <w:br/>
              <w:t>WHEN version is |4.24.0FX-cloud|.</w:t>
            </w:r>
            <w:r>
              <w:br/>
              <w:t>THEN test case result is |False|.</w:t>
            </w:r>
            <w:r>
              <w:br/>
              <w:t>OUTPUT of |show version| is:</w:t>
            </w:r>
            <w:r>
              <w:br/>
            </w:r>
            <w:r>
              <w:br/>
              <w:t>Arista vEOS</w:t>
            </w:r>
            <w:r>
              <w:br/>
              <w:t xml:space="preserve">Hardware version:    </w:t>
            </w:r>
            <w:r>
              <w:br/>
              <w:t>Serial number:       5AF63C12E54F39466CB6E9CC07325A44</w:t>
            </w:r>
            <w:r>
              <w:br/>
              <w:t>System MAC ad</w:t>
            </w:r>
            <w:r>
              <w:t>dress:  06aa.1af7.287f</w:t>
            </w:r>
            <w:r>
              <w:br/>
            </w:r>
            <w:r>
              <w:br/>
              <w:t>Software image version: 4.24.0FX-cloud</w:t>
            </w:r>
            <w:r>
              <w:br/>
              <w:t>Architecture:           x86_64</w:t>
            </w:r>
            <w:r>
              <w:br/>
              <w:t>Internal build version: 4.24.0FX-cloud-</w:t>
            </w:r>
            <w:r>
              <w:lastRenderedPageBreak/>
              <w:t>16811629.4240FX</w:t>
            </w:r>
            <w:r>
              <w:br/>
              <w:t>Internal build ID:      4d308dc3-e34e-4c33-b790-7f443d4288fe</w:t>
            </w:r>
            <w:r>
              <w:br/>
            </w:r>
            <w:r>
              <w:br/>
              <w:t>Uptime:                 7 weeks, 4 days, 23 h</w:t>
            </w:r>
            <w:r>
              <w:t>ours and 57 minutes</w:t>
            </w:r>
            <w:r>
              <w:br/>
              <w:t>Total memory:           7818736 kB</w:t>
            </w:r>
            <w:r>
              <w:br/>
              <w:t>Free memory:            2990320 kB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43" w:name="_Toc57810123"/>
      <w:r>
        <w:lastRenderedPageBreak/>
        <w:t>7.2 Test Case: Test if there is agents have crashed</w:t>
      </w:r>
      <w:bookmarkEnd w:id="43"/>
      <w:r>
        <w:t xml:space="preserve"> </w:t>
      </w:r>
    </w:p>
    <w:p w:rsidR="001A0890" w:rsidRDefault="00A53306">
      <w:pPr>
        <w:pStyle w:val="Heading3"/>
      </w:pPr>
      <w:bookmarkStart w:id="44" w:name="_Toc57810124"/>
      <w:r>
        <w:t>7.2.1 DUT: KG-TOPOLOGY-CLOUDEOSRR1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test_if_there_is_agents_have_c</w:t>
            </w:r>
            <w:r>
              <w:t>rashed_on_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the agents logs crash is empty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number of agent crashes on </w:t>
            </w:r>
            <w:r>
              <w:t>|kg-topology-CloudEosRR1|.</w:t>
            </w:r>
            <w:r>
              <w:br/>
              <w:t>GIVEN |0| agent crashes.</w:t>
            </w:r>
            <w:r>
              <w:br/>
              <w:t>WHEN |0| agent crashes.</w:t>
            </w:r>
            <w:r>
              <w:br/>
              <w:t>THEN test case result is |True|.</w:t>
            </w:r>
            <w:r>
              <w:br/>
              <w:t>OUTPUT of |show agent logs crash| is: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45" w:name="_Toc57810125"/>
      <w:r>
        <w:t>7.2.2 DUT: KG-TOPOLOGY-CLOUDEOSRR2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test_if_there_is_agents_h</w:t>
            </w:r>
            <w:r>
              <w:t>ave_crashed_on_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the agents logs crash is empty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number of agent crashes on </w:t>
            </w:r>
            <w:r>
              <w:t>|kg-topology-CloudEosRR2|.</w:t>
            </w:r>
            <w:r>
              <w:br/>
              <w:t>GIVEN |0| agent crashes.</w:t>
            </w:r>
            <w:r>
              <w:br/>
              <w:t>WHEN |0| agent crashes.</w:t>
            </w:r>
            <w:r>
              <w:br/>
              <w:t>THEN test case result is |True|.</w:t>
            </w:r>
            <w:r>
              <w:br/>
            </w:r>
            <w:r>
              <w:lastRenderedPageBreak/>
              <w:t>OUTPUT of |show agent logs crash| is: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46" w:name="_Toc57810126"/>
      <w:r>
        <w:lastRenderedPageBreak/>
        <w:t>8. Detailed Test Suite Results: Extension</w:t>
      </w:r>
      <w:bookmarkEnd w:id="46"/>
    </w:p>
    <w:p w:rsidR="001A0890" w:rsidRDefault="00A53306">
      <w:pPr>
        <w:pStyle w:val="Heading2"/>
      </w:pPr>
      <w:bookmarkStart w:id="47" w:name="_Toc57810127"/>
      <w:r>
        <w:t>8.1 Test Case: Test if extensions are erroring</w:t>
      </w:r>
      <w:bookmarkEnd w:id="47"/>
      <w:r>
        <w:t xml:space="preserve"> </w:t>
      </w:r>
    </w:p>
    <w:p w:rsidR="001A0890" w:rsidRDefault="00A53306">
      <w:pPr>
        <w:pStyle w:val="Heading3"/>
      </w:pPr>
      <w:bookmarkStart w:id="48" w:name="_Toc57810128"/>
      <w:r>
        <w:t>8.1.1 DUT: KG-TOPOLOGY-CLOUDEOSRR1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test_if_extensions_are_erroring_on_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a list of extension are not erroring on a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</w:t>
            </w:r>
            <w:r>
              <w:t>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extensions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awslogs.swix extension not erroring on  |kg-topology-CloudEosRR1|.</w:t>
            </w:r>
            <w:r>
              <w:br/>
              <w:t xml:space="preserve">GIVEN awslogs.swix </w:t>
            </w:r>
            <w:r>
              <w:t>extenstion error state is |False|.</w:t>
            </w:r>
            <w:r>
              <w:br/>
              <w:t>WHEN awslogs.swix extenstion error state is |False|.</w:t>
            </w:r>
            <w:r>
              <w:br/>
              <w:t>THEN test case result is |True|.</w:t>
            </w:r>
            <w:r>
              <w:br/>
              <w:t>OUTPUT of |show extensions| is:</w:t>
            </w:r>
            <w:r>
              <w:br/>
              <w:t>Name              Version/Release      Status      Extension</w:t>
            </w:r>
            <w:r>
              <w:br/>
              <w:t>----------------- -------------------- ---</w:t>
            </w:r>
            <w:r>
              <w:t>-------- ---------</w:t>
            </w:r>
            <w:r>
              <w:br/>
              <w:t xml:space="preserve">awsha.rpm       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  <w:t>A: available | NA: not available | I: installed | NI: not installed | F: forced</w:t>
            </w:r>
            <w:r>
              <w:br/>
              <w:t xml:space="preserve">S: valid signature | NS: invalid </w:t>
            </w:r>
            <w:r>
              <w:t>signature</w:t>
            </w:r>
            <w:r>
              <w:br/>
              <w:t>.</w:t>
            </w:r>
            <w:r>
              <w:br/>
              <w:t>TEST is awsha.rpm extension not erroring on  |kg-topology-CloudEosRR1|.</w:t>
            </w:r>
            <w:r>
              <w:br/>
              <w:t>GIVEN awsha.rpm extenstion error state is |False|.</w:t>
            </w:r>
            <w:r>
              <w:br/>
              <w:t>WHEN awsha.rpm extenstion error state is |False|.</w:t>
            </w:r>
            <w:r>
              <w:br/>
              <w:t>THEN test case result is |True|.</w:t>
            </w:r>
            <w:r>
              <w:br/>
              <w:t>OUTPUT of |show extensions| is:</w:t>
            </w:r>
            <w:r>
              <w:br/>
            </w:r>
            <w:r>
              <w:lastRenderedPageBreak/>
              <w:t xml:space="preserve">Name  </w:t>
            </w:r>
            <w:r>
              <w:t xml:space="preserve">            Version/Release      Status      Extension</w:t>
            </w:r>
            <w:r>
              <w:br/>
              <w:t>----------------- -------------------- ----------- ---------</w:t>
            </w:r>
            <w:r>
              <w:br/>
              <w:t xml:space="preserve">awsha.rpm       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  <w:t>A: available | N</w:t>
            </w:r>
            <w:r>
              <w:t>A: not available | I: installed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49" w:name="_Toc57810129"/>
      <w:r>
        <w:lastRenderedPageBreak/>
        <w:t>8.1.2 DUT: KG-TOPOLOGY-CLOUDEOSRR2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test_if_extensions_are_erroring_on_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a </w:t>
            </w:r>
            <w:r>
              <w:t>list of extension are not erroring on a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extensions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awslogs.swix </w:t>
            </w:r>
            <w:r>
              <w:t>extension not erroring on  |kg-topology-CloudEosRR2|.</w:t>
            </w:r>
            <w:r>
              <w:br/>
              <w:t>GIVEN awslogs.swix extenstion error state is |False|.</w:t>
            </w:r>
            <w:r>
              <w:br/>
              <w:t>WHEN awslogs.swix extenstion error state is |False|.</w:t>
            </w:r>
            <w:r>
              <w:br/>
              <w:t>THEN test case result is |True|.</w:t>
            </w:r>
            <w:r>
              <w:br/>
              <w:t>OUTPUT of |show extensions| is:</w:t>
            </w:r>
            <w:r>
              <w:br/>
              <w:t>Name              Version/Rele</w:t>
            </w:r>
            <w:r>
              <w:t>ase      Status      Extension</w:t>
            </w:r>
            <w:r>
              <w:br/>
              <w:t>----------------- -------------------- ----------- ---------</w:t>
            </w:r>
            <w:r>
              <w:br/>
              <w:t xml:space="preserve">awsha.rpm       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  <w:t>A: available | NA: not available | I: in</w:t>
            </w:r>
            <w:r>
              <w:t>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  <w:t>TEST is awsha.rpm extension not erroring on  |kg-topology-CloudEosRR2|.</w:t>
            </w:r>
            <w:r>
              <w:br/>
              <w:t xml:space="preserve">GIVEN awsha.rpm extenstion error state is </w:t>
            </w:r>
            <w:r>
              <w:lastRenderedPageBreak/>
              <w:t>|False|.</w:t>
            </w:r>
            <w:r>
              <w:br/>
              <w:t>WHEN awsha.rpm extenstion error state is |False|</w:t>
            </w:r>
            <w:r>
              <w:t>.</w:t>
            </w:r>
            <w:r>
              <w:br/>
              <w:t>THEN test case result is |True|.</w:t>
            </w:r>
            <w:r>
              <w:br/>
              <w:t>OUTPUT of |show extensions| is:</w:t>
            </w:r>
            <w:r>
              <w:br/>
              <w:t>Name              Version/Release      Status      Extension</w:t>
            </w:r>
            <w:r>
              <w:br/>
              <w:t>----------------- -------------------- ----------- ---------</w:t>
            </w:r>
            <w:r>
              <w:br/>
              <w:t xml:space="preserve">awsha.rpm         0.1.1/1              A, I        1        </w:t>
            </w:r>
            <w:r>
              <w:br/>
              <w:t>awslog</w:t>
            </w:r>
            <w:r>
              <w:t xml:space="preserve">s.swix      1.4.0/1.el7          A, I        1        </w:t>
            </w:r>
            <w:r>
              <w:br/>
            </w:r>
            <w:r>
              <w:br/>
            </w:r>
            <w:r>
              <w:br/>
              <w:t>A: available | NA: not available | I: installed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50" w:name="_Toc57810130"/>
      <w:r>
        <w:lastRenderedPageBreak/>
        <w:t>8.2 Test Case: Test if extensions are installed</w:t>
      </w:r>
      <w:bookmarkEnd w:id="50"/>
      <w:r>
        <w:t xml:space="preserve"> </w:t>
      </w:r>
    </w:p>
    <w:p w:rsidR="001A0890" w:rsidRDefault="00A53306">
      <w:pPr>
        <w:pStyle w:val="Heading3"/>
      </w:pPr>
      <w:bookmarkStart w:id="51" w:name="_Toc57810131"/>
      <w:r>
        <w:t xml:space="preserve">8.2.1 DUT: </w:t>
      </w:r>
      <w:r>
        <w:t>KG-TOPOLOGY-CLOUDEOSRR1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test_if_extensions_are_installed_on_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a list of extension are installed on a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extensions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</w:t>
            </w:r>
            <w:r>
              <w:t>ut</w:t>
            </w:r>
          </w:p>
        </w:tc>
        <w:tc>
          <w:tcPr>
            <w:tcW w:w="4320" w:type="dxa"/>
          </w:tcPr>
          <w:p w:rsidR="001A0890" w:rsidRDefault="00A53306">
            <w:r>
              <w:t>['installed', 'installed']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['installed', 'installed']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awslogs.swix extension installed on  |kg-topology-CloudEosRR1|.</w:t>
            </w:r>
            <w:r>
              <w:br/>
              <w:t xml:space="preserve">GIVEN awslogs.swix extenstion installation state is </w:t>
            </w:r>
            <w:r>
              <w:t>|installed|.</w:t>
            </w:r>
            <w:r>
              <w:br/>
              <w:t>WHEN awslogs.swix extenstion installation state is |installed|.</w:t>
            </w:r>
            <w:r>
              <w:br/>
              <w:t>THEN test case result is |True|.</w:t>
            </w:r>
            <w:r>
              <w:br/>
              <w:t>OUTPUT of |show extensions| is:</w:t>
            </w:r>
            <w:r>
              <w:br/>
              <w:t>Name              Version/Release      Status      Extension</w:t>
            </w:r>
            <w:r>
              <w:br/>
              <w:t>----------------- -------------------- ----------- --</w:t>
            </w:r>
            <w:r>
              <w:t>-------</w:t>
            </w:r>
            <w:r>
              <w:br/>
              <w:t xml:space="preserve">awsha.rpm       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</w:r>
            <w:r>
              <w:lastRenderedPageBreak/>
              <w:t>A: available | NA: not available | I: installed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  <w:t>TEST is awsha.rpm extension installed on  |kg-topology-CloudEosRR1|.</w:t>
            </w:r>
            <w:r>
              <w:br/>
              <w:t>GIVEN awsha.rpm extenstion installation state is |installed|.</w:t>
            </w:r>
            <w:r>
              <w:br/>
              <w:t>WHEN awsha.rpm extenstion installation state is |installed|.</w:t>
            </w:r>
            <w:r>
              <w:br/>
              <w:t>THEN test case result is |True|.</w:t>
            </w:r>
            <w:r>
              <w:br/>
              <w:t>OUTPUT of |show extensions| is</w:t>
            </w:r>
            <w:r>
              <w:t>:</w:t>
            </w:r>
            <w:r>
              <w:br/>
              <w:t>Name              Version/Release      Status      Extension</w:t>
            </w:r>
            <w:r>
              <w:br/>
              <w:t>----------------- -------------------- ----------- ---------</w:t>
            </w:r>
            <w:r>
              <w:br/>
              <w:t xml:space="preserve">awsha.rpm       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  <w:t>A: avail</w:t>
            </w:r>
            <w:r>
              <w:t>able | NA: not available | I: installed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52" w:name="_Toc57810132"/>
      <w:r>
        <w:lastRenderedPageBreak/>
        <w:t>8.2.2 DUT: KG-TOPOLOGY-CLOUDEOSRR2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test_if_extensions_are_installed_on_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</w:t>
            </w:r>
            <w:r>
              <w:t>a list of extension are installed on a DUT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extensions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['installed', 'installed']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['installed', 'installed']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</w:t>
            </w:r>
            <w:r>
              <w:t>awslogs.swix extension installed on  |kg-topology-CloudEosRR2|.</w:t>
            </w:r>
            <w:r>
              <w:br/>
              <w:t>GIVEN awslogs.swix extenstion installation state is |installed|.</w:t>
            </w:r>
            <w:r>
              <w:br/>
              <w:t>WHEN awslogs.swix extenstion installation state is |installed|.</w:t>
            </w:r>
            <w:r>
              <w:br/>
              <w:t>THEN test case result is |True|.</w:t>
            </w:r>
            <w:r>
              <w:br/>
              <w:t>OUTPUT of |show extensions| is</w:t>
            </w:r>
            <w:r>
              <w:t>:</w:t>
            </w:r>
            <w:r>
              <w:br/>
              <w:t>Name              Version/Release      Status      Extension</w:t>
            </w:r>
            <w:r>
              <w:br/>
              <w:t>----------------- -------------------- ----------- ------</w:t>
            </w:r>
            <w:r>
              <w:lastRenderedPageBreak/>
              <w:t>---</w:t>
            </w:r>
            <w:r>
              <w:br/>
              <w:t xml:space="preserve">awsha.rpm       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  <w:t>A: avail</w:t>
            </w:r>
            <w:r>
              <w:t>able | NA: not available | I: installed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  <w:t>TEST is awsha.rpm extension installed on  |kg-topology-CloudEosRR2|.</w:t>
            </w:r>
            <w:r>
              <w:br/>
              <w:t>GIVEN awsha.rpm extenstion installation state is |installed|.</w:t>
            </w:r>
            <w:r>
              <w:br/>
              <w:t>WHEN aws</w:t>
            </w:r>
            <w:r>
              <w:t>ha.rpm extenstion installation state is |installed|.</w:t>
            </w:r>
            <w:r>
              <w:br/>
              <w:t>THEN test case result is |True|.</w:t>
            </w:r>
            <w:r>
              <w:br/>
              <w:t>OUTPUT of |show extensions| is:</w:t>
            </w:r>
            <w:r>
              <w:br/>
              <w:t>Name              Version/Release      Status      Extension</w:t>
            </w:r>
            <w:r>
              <w:br/>
              <w:t>----------------- -------------------- ----------- ---------</w:t>
            </w:r>
            <w:r>
              <w:br/>
              <w:t xml:space="preserve">awsha.rpm       </w:t>
            </w:r>
            <w:r>
              <w:t xml:space="preserve">  0.1.1/1              A, I        1        </w:t>
            </w:r>
            <w:r>
              <w:br/>
              <w:t xml:space="preserve">awslogs.swix      1.4.0/1.el7          A, I        1        </w:t>
            </w:r>
            <w:r>
              <w:br/>
            </w:r>
            <w:r>
              <w:br/>
            </w:r>
            <w:r>
              <w:br/>
              <w:t>A: available | NA: not available | I: installed | NI: not installed | F: forced</w:t>
            </w:r>
            <w:r>
              <w:br/>
              <w:t>S: valid signature | NS: invalid signature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53" w:name="_Toc57810133"/>
      <w:r>
        <w:lastRenderedPageBreak/>
        <w:t>9. Detailed Test Suit</w:t>
      </w:r>
      <w:r>
        <w:t>e Results: Environment</w:t>
      </w:r>
      <w:bookmarkEnd w:id="53"/>
    </w:p>
    <w:p w:rsidR="001A0890" w:rsidRDefault="00A53306">
      <w:pPr>
        <w:pStyle w:val="Heading2"/>
      </w:pPr>
      <w:bookmarkStart w:id="54" w:name="_Toc57810134"/>
      <w:r>
        <w:t>9.1 Test Case: Test if fan status is in spec</w:t>
      </w:r>
      <w:bookmarkEnd w:id="54"/>
      <w:r>
        <w:t xml:space="preserve"> </w:t>
      </w:r>
    </w:p>
    <w:p w:rsidR="001A0890" w:rsidRDefault="00A53306">
      <w:pPr>
        <w:pStyle w:val="Heading3"/>
      </w:pPr>
      <w:bookmarkStart w:id="55" w:name="_Toc57810135"/>
      <w:r>
        <w:t>9.1.1 DUT: KG-TOPOLOGY-CLOUDEOSRR1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29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test_if_fan_status_is_in_spec_on_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fan modules are functioning correctly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Device </w:t>
            </w:r>
            <w:r>
              <w:t>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system environment cooling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</w:t>
            </w:r>
            <w:r>
              <w:lastRenderedPageBreak/>
              <w:t>topology-CloudEosRR1| doesnt require fans.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56" w:name="_Toc57810136"/>
      <w:r>
        <w:lastRenderedPageBreak/>
        <w:t xml:space="preserve">9.1.2 </w:t>
      </w:r>
      <w:r>
        <w:t>DUT: KG-TOPOLOGY-CLOUDEOSRR2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test_if_fan_status_is_in_spec_on_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fan modules are functioning correctly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 xml:space="preserve">show system </w:t>
            </w:r>
            <w:r>
              <w:t>environment cooling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|kg-topology-CloudEosRR2| doesnt require fans.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57" w:name="_Toc57810137"/>
      <w:r>
        <w:t>9.2 Test Case: Test if sensors temp is in spec</w:t>
      </w:r>
      <w:bookmarkEnd w:id="57"/>
      <w:r>
        <w:t xml:space="preserve"> </w:t>
      </w:r>
    </w:p>
    <w:p w:rsidR="001A0890" w:rsidRDefault="00A53306">
      <w:pPr>
        <w:pStyle w:val="Heading3"/>
      </w:pPr>
      <w:bookmarkStart w:id="58" w:name="_Toc57810138"/>
      <w:r>
        <w:t>9.2.1 DUT: KG-TOPOLOGY-CLO</w:t>
      </w:r>
      <w:r>
        <w:t>UDEOSRR1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test_if_sensors_temp_is_in_spec_on_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temperature sensors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|kg-topology-CloudEosRR1| doesnt require cooling.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59" w:name="_Toc57810139"/>
      <w:r>
        <w:t>9.2.2 DUT: KG-TOPOLOGY-CLOUDEOSRR2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test_if_sensors_temp_is_in_spec_on_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temperature sensors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|kg-topology-CloudEosRR2| doesnt require cooling.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60" w:name="_Toc57810140"/>
      <w:r>
        <w:t>9.3 Test Case: Test if system environment cooling is in spec</w:t>
      </w:r>
      <w:bookmarkEnd w:id="60"/>
      <w:r>
        <w:t xml:space="preserve"> </w:t>
      </w:r>
    </w:p>
    <w:p w:rsidR="001A0890" w:rsidRDefault="00A53306">
      <w:pPr>
        <w:pStyle w:val="Heading3"/>
      </w:pPr>
      <w:bookmarkStart w:id="61" w:name="_Toc57810141"/>
      <w:r>
        <w:t>9.3.1 DUT: KG-TOPOLOGY-CLOUDEOSRR1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9"/>
        <w:gridCol w:w="4997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test_if_system_environment_cooling_is_in_spec_on_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cooling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system environment cooling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Actual </w:t>
            </w:r>
            <w:r>
              <w:t>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|kg-topology-CloudEosRR1| doesnt require cooling.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62" w:name="_Toc57810142"/>
      <w:r>
        <w:t>9.3.2 DUT: KG-TOPOLOGY-CLOUDEOSRR2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9"/>
        <w:gridCol w:w="4997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test_if_system_environment_cooling_is_in_spec_on_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cooling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system environment cooling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Actual </w:t>
            </w:r>
            <w:r>
              <w:t>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|kg-topology-CloudEosRR2| doesnt require cooling.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63" w:name="_Toc57810143"/>
      <w:r>
        <w:t>9.4 Test Case: Test if system environment power are in spec</w:t>
      </w:r>
      <w:bookmarkEnd w:id="63"/>
      <w:r>
        <w:t xml:space="preserve"> </w:t>
      </w:r>
    </w:p>
    <w:p w:rsidR="001A0890" w:rsidRDefault="00A53306">
      <w:pPr>
        <w:pStyle w:val="Heading3"/>
      </w:pPr>
      <w:bookmarkStart w:id="64" w:name="_Toc57810144"/>
      <w:r>
        <w:t>9.4.1 DUT: KG-TOPOLOGY-CLOUDEOSRR1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4"/>
        <w:gridCol w:w="5072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</w:t>
            </w:r>
            <w:r>
              <w:t>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test_if_system_environment_power_are_in_spec_on_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power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Test </w:t>
            </w:r>
            <w:r>
              <w:t>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|kg-topology-CloudEosRR1| doesnt have power-supplies.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65" w:name="_Toc57810145"/>
      <w:r>
        <w:t>9.4.2 DUT: KG-TOPOLOGY-CLOUDEOSRR2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4"/>
        <w:gridCol w:w="5072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test_if_system_environment_power_are_in_spec_on_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power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|kg-topology-CloudEosRR2| doesnt have power-supplies.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66" w:name="_Toc57810146"/>
      <w:r>
        <w:t>9.5 Test Case: Test if system environment temp is in spec</w:t>
      </w:r>
      <w:bookmarkEnd w:id="66"/>
      <w:r>
        <w:t xml:space="preserve"> </w:t>
      </w:r>
    </w:p>
    <w:p w:rsidR="001A0890" w:rsidRDefault="00A53306">
      <w:pPr>
        <w:pStyle w:val="Heading3"/>
      </w:pPr>
      <w:bookmarkStart w:id="67" w:name="_Toc57810147"/>
      <w:r>
        <w:t>9.5.1 DUT: KG-TOPOLOGY-CLOUDEOSRR1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4801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test_if_system</w:t>
            </w:r>
            <w:r>
              <w:t>_environment_temp_is_in_spec_on_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temperature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|kg-topology-CloudEosRR1| doesnt require cooling.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68" w:name="_Toc57810148"/>
      <w:r>
        <w:lastRenderedPageBreak/>
        <w:t>9.5.2 DUT: KG-TOPOLOGY-CLOUDEOSRR2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4801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test_if_system_environment_temp_is_in_spec_on_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system temperature environmentals are functional within spec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INVALID TEST: CloudEOS router |kg-topology-CloudEosRR2| doesnt require cooling.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69" w:name="_Toc57810149"/>
      <w:r>
        <w:t>10. Detailed Test Suite Results: Filesystem</w:t>
      </w:r>
      <w:bookmarkEnd w:id="69"/>
    </w:p>
    <w:p w:rsidR="001A0890" w:rsidRDefault="00A53306">
      <w:pPr>
        <w:pStyle w:val="Heading2"/>
      </w:pPr>
      <w:bookmarkStart w:id="70" w:name="_Toc57810150"/>
      <w:r>
        <w:t>10.1 Test Case: Test if files</w:t>
      </w:r>
      <w:bookmarkEnd w:id="70"/>
      <w:r>
        <w:t xml:space="preserve"> </w:t>
      </w:r>
    </w:p>
    <w:p w:rsidR="001A0890" w:rsidRDefault="00A53306">
      <w:pPr>
        <w:pStyle w:val="Heading3"/>
      </w:pPr>
      <w:bookmarkStart w:id="71" w:name="_Toc57810151"/>
      <w:r>
        <w:t>10.1.1 DUT: KG-TOPOLOGY-CLOUDEOSRR1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39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</w:t>
            </w:r>
            <w:r>
              <w:t>ame</w:t>
            </w:r>
          </w:p>
        </w:tc>
        <w:tc>
          <w:tcPr>
            <w:tcW w:w="4320" w:type="dxa"/>
          </w:tcPr>
          <w:p w:rsidR="001A0890" w:rsidRDefault="00A53306">
            <w:r>
              <w:t>test_if_files_on_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filesystem is correct and expected files are present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flash:startup-config file present on |kg-topology-CloudEosRR1|.</w:t>
            </w:r>
            <w:r>
              <w:br/>
              <w:t>GIVEN flash:startup-config file isDir state is: |False|.</w:t>
            </w:r>
            <w:r>
              <w:br/>
              <w:t>WHEN flash:startup-config file isDir state is |False|.</w:t>
            </w:r>
            <w:r>
              <w:br/>
              <w:t>THEN test case result is |True|.</w:t>
            </w:r>
            <w:r>
              <w:br/>
              <w:t>OUTPUT of |show f</w:t>
            </w:r>
            <w:r>
              <w:t>ile information flash:startup-config| is :</w:t>
            </w:r>
            <w:r>
              <w:br/>
            </w:r>
            <w:r>
              <w:br/>
              <w:t>[{'output': 'flash:/startup-config:\n  type is file\n'}].</w:t>
            </w:r>
            <w:r>
              <w:br/>
              <w:t>TEST is flash:veos-config file present on |kg-topology-CloudEosRR1|.</w:t>
            </w:r>
            <w:r>
              <w:br/>
              <w:t xml:space="preserve">GIVEN flash:veos-config file isDir state is: </w:t>
            </w:r>
            <w:r>
              <w:lastRenderedPageBreak/>
              <w:t>|False|.</w:t>
            </w:r>
            <w:r>
              <w:br/>
              <w:t>WHEN flash:veos-config file isD</w:t>
            </w:r>
            <w:r>
              <w:t>ir state is |False|.</w:t>
            </w:r>
            <w:r>
              <w:br/>
              <w:t>THEN test case result is |True|.</w:t>
            </w:r>
            <w:r>
              <w:br/>
              <w:t>OUTPUT of |show file information flash:veos-config| is :</w:t>
            </w:r>
            <w:r>
              <w:br/>
            </w:r>
            <w:r>
              <w:br/>
              <w:t>[{'output': 'flash:/veos-config:\n  type is file\n'}].</w:t>
            </w:r>
            <w:r>
              <w:br/>
              <w:t>TEST is flash:zerotouch-config file present on |kg-topology-CloudEosRR1|.</w:t>
            </w:r>
            <w:r>
              <w:br/>
              <w:t>GIVEN flash:zer</w:t>
            </w:r>
            <w:r>
              <w:t>otouch-config file isDir state is: |False|.</w:t>
            </w:r>
            <w:r>
              <w:br/>
              <w:t>WHEN flash:zerotouch-config file isDir state is |False|.</w:t>
            </w:r>
            <w:r>
              <w:br/>
              <w:t>THEN test case result is |True|.</w:t>
            </w:r>
            <w:r>
              <w:br/>
              <w:t>OUTPUT of |show file information flash:zerotouch-config| is :</w:t>
            </w:r>
            <w:r>
              <w:br/>
            </w:r>
            <w:r>
              <w:br/>
              <w:t>[{'output': 'flash:/zerotouch-config:\n  type is file\n'}].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72" w:name="_Toc57810152"/>
      <w:r>
        <w:lastRenderedPageBreak/>
        <w:t>10.1.2 DUT: KG-TOPOLOGY-CLOUDEOSRR2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test_if_files_on_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filesystem is correct and expected files are present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Expected </w:t>
            </w:r>
            <w:r>
              <w:t>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flash:startup-config file present on |kg-topology-CloudEosRR2|.</w:t>
            </w:r>
            <w:r>
              <w:br/>
              <w:t>GIVEN flash:startup-config file isDir state is: |False|.</w:t>
            </w:r>
            <w:r>
              <w:br/>
              <w:t xml:space="preserve">WHEN </w:t>
            </w:r>
            <w:r>
              <w:t>flash:startup-config file isDir state is |False|.</w:t>
            </w:r>
            <w:r>
              <w:br/>
              <w:t>THEN test case result is |True|.</w:t>
            </w:r>
            <w:r>
              <w:br/>
              <w:t>OUTPUT of |show file information flash:startup-config| is :</w:t>
            </w:r>
            <w:r>
              <w:br/>
            </w:r>
            <w:r>
              <w:br/>
              <w:t>[{'output': 'flash:/startup-config:\n  type is file\n'}].</w:t>
            </w:r>
            <w:r>
              <w:br/>
              <w:t>TEST is flash:veos-config file present on |kg-topology</w:t>
            </w:r>
            <w:r>
              <w:t>-CloudEosRR2|.</w:t>
            </w:r>
            <w:r>
              <w:br/>
            </w:r>
            <w:r>
              <w:lastRenderedPageBreak/>
              <w:t>GIVEN flash:veos-config file isDir state is: |False|.</w:t>
            </w:r>
            <w:r>
              <w:br/>
              <w:t>WHEN flash:veos-config file isDir state is |False|.</w:t>
            </w:r>
            <w:r>
              <w:br/>
              <w:t>THEN test case result is |True|.</w:t>
            </w:r>
            <w:r>
              <w:br/>
              <w:t>OUTPUT of |show file information flash:veos-config| is :</w:t>
            </w:r>
            <w:r>
              <w:br/>
            </w:r>
            <w:r>
              <w:br/>
              <w:t xml:space="preserve">[{'output': 'flash:/veos-config:\n  type is </w:t>
            </w:r>
            <w:r>
              <w:t>file\n'}].</w:t>
            </w:r>
            <w:r>
              <w:br/>
              <w:t>TEST is flash:zerotouch-config file present on |kg-topology-CloudEosRR2|.</w:t>
            </w:r>
            <w:r>
              <w:br/>
              <w:t>GIVEN flash:zerotouch-config file isDir state is: |False|.</w:t>
            </w:r>
            <w:r>
              <w:br/>
              <w:t>WHEN flash:zerotouch-config file isDir state is |False|.</w:t>
            </w:r>
            <w:r>
              <w:br/>
              <w:t>THEN test case result is |True|.</w:t>
            </w:r>
            <w:r>
              <w:br/>
              <w:t>OUTPUT of |show file i</w:t>
            </w:r>
            <w:r>
              <w:t>nformation flash:zerotouch-config| is :</w:t>
            </w:r>
            <w:r>
              <w:br/>
            </w:r>
            <w:r>
              <w:br/>
              <w:t>[{'output': 'flash:/zerotouch-config:\n  type is file\n'}].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73" w:name="_Toc57810153"/>
      <w:r>
        <w:lastRenderedPageBreak/>
        <w:t>11. Detailed Test Suite Results: Host</w:t>
      </w:r>
      <w:bookmarkEnd w:id="73"/>
    </w:p>
    <w:p w:rsidR="001A0890" w:rsidRDefault="00A53306">
      <w:pPr>
        <w:pStyle w:val="Heading2"/>
      </w:pPr>
      <w:bookmarkStart w:id="74" w:name="_Toc57810154"/>
      <w:r>
        <w:t>11.1 Test Case: Test if hostname is correcet</w:t>
      </w:r>
      <w:bookmarkEnd w:id="74"/>
      <w:r>
        <w:t xml:space="preserve"> </w:t>
      </w:r>
    </w:p>
    <w:p w:rsidR="001A0890" w:rsidRDefault="00A53306">
      <w:pPr>
        <w:pStyle w:val="Heading3"/>
      </w:pPr>
      <w:bookmarkStart w:id="75" w:name="_Toc57810155"/>
      <w:r>
        <w:t>11.1.1 DUT: KG-TOPOLOGY-CLOUDEOSRR1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Test </w:t>
            </w:r>
            <w:r>
              <w:t>id</w:t>
            </w:r>
          </w:p>
        </w:tc>
        <w:tc>
          <w:tcPr>
            <w:tcW w:w="4320" w:type="dxa"/>
          </w:tcPr>
          <w:p w:rsidR="001A0890" w:rsidRDefault="00A53306">
            <w:r>
              <w:t>41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test_if_hostname_is_correcet_on_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hostname is set on device is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hostname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hostname correct.</w:t>
            </w:r>
            <w:r>
              <w:br/>
              <w:t>GIVEN hostname |kg-topology-CloudEosRR1|.</w:t>
            </w:r>
            <w:r>
              <w:br/>
              <w:t>WHEN hostname is |kg-topology-CloudEosRR1|.</w:t>
            </w:r>
            <w:r>
              <w:br/>
              <w:t>THEN test case result is |True|.</w:t>
            </w:r>
            <w:r>
              <w:br/>
              <w:t>OUTPUT of |show hostname| is :</w:t>
            </w:r>
            <w:r>
              <w:br/>
            </w:r>
            <w:r>
              <w:br/>
              <w:t>Hostname: kg-t</w:t>
            </w:r>
            <w:r>
              <w:t>opology-CloudEosRR1</w:t>
            </w:r>
            <w:r>
              <w:br/>
            </w:r>
            <w:r>
              <w:lastRenderedPageBreak/>
              <w:t>FQDN:     kg-topology-CloudEosRR1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76" w:name="_Toc57810156"/>
      <w:r>
        <w:lastRenderedPageBreak/>
        <w:t>11.1.2 DUT: KG-TOPOLOGY-CLOUDEOSRR2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test_if_hostname_is_correcet_on_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hostname is set on device is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hostname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hostname correct.</w:t>
            </w:r>
            <w:r>
              <w:br/>
              <w:t xml:space="preserve">GIVEN hostname </w:t>
            </w:r>
            <w:r>
              <w:t>|kg-topology-CloudEosRR2|.</w:t>
            </w:r>
            <w:r>
              <w:br/>
              <w:t>WHEN hostname is |kg-topology-CloudEosRR2|.</w:t>
            </w:r>
            <w:r>
              <w:br/>
              <w:t>THEN test case result is |True|.</w:t>
            </w:r>
            <w:r>
              <w:br/>
              <w:t>OUTPUT of |show hostname| is :</w:t>
            </w:r>
            <w:r>
              <w:br/>
            </w:r>
            <w:r>
              <w:br/>
              <w:t>Hostname: kg-topology-CloudEosRR2</w:t>
            </w:r>
            <w:r>
              <w:br/>
              <w:t>FQDN:     kg-topology-CloudEosRR2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77" w:name="_Toc57810157"/>
      <w:r>
        <w:t>12. Detailed Test Suite Results: Interface</w:t>
      </w:r>
      <w:bookmarkEnd w:id="77"/>
    </w:p>
    <w:p w:rsidR="001A0890" w:rsidRDefault="00A53306">
      <w:pPr>
        <w:pStyle w:val="Heading2"/>
      </w:pPr>
      <w:bookmarkStart w:id="78" w:name="_Toc57810158"/>
      <w:r>
        <w:t>12.1 Te</w:t>
      </w:r>
      <w:r>
        <w:t>st Case: Test if interface errors</w:t>
      </w:r>
      <w:bookmarkEnd w:id="78"/>
      <w:r>
        <w:t xml:space="preserve"> </w:t>
      </w:r>
    </w:p>
    <w:p w:rsidR="001A0890" w:rsidRDefault="00A53306">
      <w:pPr>
        <w:pStyle w:val="Heading3"/>
      </w:pPr>
      <w:bookmarkStart w:id="79" w:name="_Toc57810159"/>
      <w:r>
        <w:t>12.1.1 DUT: KG-TOPOLOGY-CLOUDEOSRR1</w:t>
      </w:r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test_if_interface_errors_on_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interfaces L1 errors (Rx, Giants, Tx, Runts, FCS, Align)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</w:t>
            </w:r>
            <w:r>
              <w:t>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[0, 0, 0, 0, 0, 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[0, 0, 0, 0, 0, 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Rx Errors is correct.</w:t>
            </w:r>
            <w:r>
              <w:br/>
              <w:t>GIVEN Rx errors is |0|.</w:t>
            </w:r>
            <w:r>
              <w:br/>
              <w:t>WHEN Rx errors is |0|.</w:t>
            </w:r>
            <w:r>
              <w:br/>
            </w:r>
            <w:r>
              <w:t>THEN test case result is |True|.</w:t>
            </w:r>
            <w:r>
              <w:br/>
            </w:r>
            <w:r>
              <w:lastRenderedPageBreak/>
              <w:br/>
              <w:t>TEST if interface |Ethernet1| Giant Frames is correct.</w:t>
            </w:r>
            <w:r>
              <w:br/>
              <w:t>GIVEN Giant Frames is |0|.</w:t>
            </w:r>
            <w:r>
              <w:br/>
              <w:t>WHEN Giant Frames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Tx Errors is correct.</w:t>
            </w:r>
            <w:r>
              <w:br/>
              <w:t>GIVEN Tx Errors is |0|.</w:t>
            </w:r>
            <w:r>
              <w:br/>
              <w:t>WHEN</w:t>
            </w:r>
            <w:r>
              <w:t xml:space="preserve"> Tx Errors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Runt Frames is correct.</w:t>
            </w:r>
            <w:r>
              <w:br/>
              <w:t>GIVEN Runt Frames is |0|.</w:t>
            </w:r>
            <w:r>
              <w:br/>
              <w:t>WHEN Runt Frames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FCS Errors is correct.</w:t>
            </w:r>
            <w:r>
              <w:br/>
              <w:t>GIVEN FCS E</w:t>
            </w:r>
            <w:r>
              <w:t>rrors is |0|.</w:t>
            </w:r>
            <w:r>
              <w:br/>
              <w:t>WHEN FCS Errors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Alignment Errors is correct.</w:t>
            </w:r>
            <w:r>
              <w:br/>
              <w:t>GIVEN Alignment Errors is |0|.</w:t>
            </w:r>
            <w:r>
              <w:br/>
              <w:t>WHEN Alignment Errors is |0|.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interfaces| is</w:t>
            </w:r>
            <w:r>
              <w:t xml:space="preserve"> :</w:t>
            </w:r>
            <w:r>
              <w:br/>
            </w:r>
            <w:r>
              <w:br/>
              <w:t>Ethernet1 is up, line protocol is up (connected)</w:t>
            </w:r>
            <w:r>
              <w:br/>
              <w:t xml:space="preserve">  Hardware is Ethernet, address is 02df.de91.1b6c (bia 02df.de91.1b6c)</w:t>
            </w:r>
            <w:r>
              <w:br/>
              <w:t xml:space="preserve">  Internet address is 11.201.12.101/24</w:t>
            </w:r>
            <w:r>
              <w:br/>
              <w:t xml:space="preserve">  Broadcast address is 255.255.255.255</w:t>
            </w:r>
            <w:r>
              <w:br/>
              <w:t xml:space="preserve">  Address determined by DHCP</w:t>
            </w:r>
            <w:r>
              <w:br/>
              <w:t xml:space="preserve">  IP MTU 1500 bytes (defa</w:t>
            </w:r>
            <w:r>
              <w:t>ult)</w:t>
            </w:r>
            <w:r>
              <w:br/>
              <w:t xml:space="preserve">  Full-duplex, Unconfigured, auto negotiation: off, uni-link: n/a</w:t>
            </w:r>
            <w:r>
              <w:br/>
              <w:t xml:space="preserve">  Up 53 days, 23 hours, 55 minutes, 40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</w:t>
            </w:r>
            <w:r>
              <w:t xml:space="preserve">22.2 kbps (- with </w:t>
            </w:r>
            <w:r>
              <w:lastRenderedPageBreak/>
              <w:t>framing overhead), 22 packets/sec</w:t>
            </w:r>
            <w:r>
              <w:br/>
              <w:t xml:space="preserve">  5 minutes output rate 37.4 kbps (- with framing overhead), 25 packets/sec</w:t>
            </w:r>
            <w:r>
              <w:br/>
              <w:t xml:space="preserve">     102783311 packets input, 12738283645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</w:t>
            </w:r>
            <w:r>
              <w:t>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115030802 packets output, 21600382765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   0 PAUSE </w:t>
            </w:r>
            <w:r>
              <w:t>output</w:t>
            </w:r>
            <w:r>
              <w:br/>
              <w:t>Ethernet100 is up, line protocol is up (connected)</w:t>
            </w:r>
            <w:r>
              <w:br/>
              <w:t xml:space="preserve">  Hardware is Ethernet, address is 02df.de50.a8f9 (bia 02df.de50.a8f9)</w:t>
            </w:r>
            <w:r>
              <w:br/>
              <w:t xml:space="preserve">  Internet address is 11.201.8.1/22</w:t>
            </w:r>
            <w:r>
              <w:br/>
              <w:t xml:space="preserve">  Broadcast address is 255.255.255.255</w:t>
            </w:r>
            <w:r>
              <w:br/>
              <w:t xml:space="preserve">  IP MTU 1400 bytes , BW 10000000 kbit</w:t>
            </w:r>
            <w:r>
              <w:br/>
              <w:t xml:space="preserve">  Full-duplex</w:t>
            </w:r>
            <w:r>
              <w:t>, 10Gb/s, auto negotiation: off, uni-link: n/a</w:t>
            </w:r>
            <w:r>
              <w:br/>
              <w:t xml:space="preserve">  Up 53 days, 23 hours, 55 minutes, 38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0 bps (0.0% with framing</w:t>
            </w:r>
            <w:r>
              <w:t xml:space="preserve"> overhead), 0 packets/sec</w:t>
            </w:r>
            <w:r>
              <w:br/>
              <w:t xml:space="preserve">  5 minutes output rate 0 bps (0.0% with framing overhead), 0 packets/sec</w:t>
            </w:r>
            <w:r>
              <w:br/>
              <w:t xml:space="preserve">     0 packets input, 0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CRC, 0 alignment, 0 symbol, 0 input disc</w:t>
            </w:r>
            <w:r>
              <w:t>ards</w:t>
            </w:r>
            <w:r>
              <w:br/>
              <w:t xml:space="preserve">     0 PAUSE input</w:t>
            </w:r>
            <w:r>
              <w:br/>
              <w:t xml:space="preserve">     0 packets output, 0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   0 PAUSE output</w:t>
            </w:r>
            <w:r>
              <w:br/>
              <w:t>Loopback0 is up, line protocol is up (connected)</w:t>
            </w:r>
            <w:r>
              <w:br/>
            </w:r>
            <w:r>
              <w:lastRenderedPageBreak/>
              <w:t xml:space="preserve">  Hardwa</w:t>
            </w:r>
            <w:r>
              <w:t>re is Loopback</w:t>
            </w:r>
            <w:r>
              <w:br/>
              <w:t xml:space="preserve">  Internet address is 11.201.0.3/32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53 minutes, 7 seconds</w:t>
            </w:r>
            <w:r>
              <w:br/>
              <w:t>Loopback10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</w:t>
            </w:r>
            <w:r>
              <w:t>ss is 198.18.0.103/24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55 minutes, 55 seconds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80" w:name="_Toc57810160"/>
      <w:r>
        <w:lastRenderedPageBreak/>
        <w:t>12.1.2 DUT: KG-TOPOLOGY-CLOUDEOSRR2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test_if_interface_errors_on_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interfaces L1 errors (Rx, Giants, Tx, Runts, FCS, Align)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[0, 0, 0, 0, 0, 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[0, 0, 0, 0, 0, 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Rx Errors is correct.</w:t>
            </w:r>
            <w:r>
              <w:br/>
              <w:t>GIVEN Rx errors is |0|.</w:t>
            </w:r>
            <w:r>
              <w:br/>
              <w:t>WHEN Rx errors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Giant Frames is correct.</w:t>
            </w:r>
            <w:r>
              <w:br/>
              <w:t>GIVEN Giant Frames is |0|.</w:t>
            </w:r>
            <w:r>
              <w:br/>
              <w:t>WHEN Giant Frames is |0|</w:t>
            </w:r>
            <w:r>
              <w:t>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Tx Errors is correct.</w:t>
            </w:r>
            <w:r>
              <w:br/>
              <w:t>GIVEN Tx Errors is |0|.</w:t>
            </w:r>
            <w:r>
              <w:br/>
              <w:t>WHEN Tx Errors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Runt Frames is correct.</w:t>
            </w:r>
            <w:r>
              <w:br/>
            </w:r>
            <w:r>
              <w:lastRenderedPageBreak/>
              <w:t>GIVEN Runt Frames is |0|.</w:t>
            </w:r>
            <w:r>
              <w:br/>
              <w:t>WHEN Ru</w:t>
            </w:r>
            <w:r>
              <w:t>nt Frames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FCS Errors is correct.</w:t>
            </w:r>
            <w:r>
              <w:br/>
              <w:t>GIVEN FCS Errors is |0|.</w:t>
            </w:r>
            <w:r>
              <w:br/>
              <w:t>WHEN FCS Errors is |0|.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Alignment Errors is correct.</w:t>
            </w:r>
            <w:r>
              <w:br/>
              <w:t>GIVEN Ali</w:t>
            </w:r>
            <w:r>
              <w:t>gnment Errors is |0|.</w:t>
            </w:r>
            <w:r>
              <w:br/>
              <w:t>WHEN Alignment Errors is |0|.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interfaces| is :</w:t>
            </w:r>
            <w:r>
              <w:br/>
            </w:r>
            <w:r>
              <w:br/>
              <w:t>Ethernet1 is up, line protocol is up (connected)</w:t>
            </w:r>
            <w:r>
              <w:br/>
              <w:t xml:space="preserve">  Hardware is Ethernet, address is 06aa.1ae9.e132 (bia 06aa.1ae9.e132)</w:t>
            </w:r>
            <w:r>
              <w:br/>
              <w:t xml:space="preserve">  Internet addre</w:t>
            </w:r>
            <w:r>
              <w:t>ss is 11.201.13.101/24</w:t>
            </w:r>
            <w:r>
              <w:br/>
              <w:t xml:space="preserve">  Broadcast address is 255.255.255.255</w:t>
            </w:r>
            <w:r>
              <w:br/>
              <w:t xml:space="preserve">  Address determined by DHCP</w:t>
            </w:r>
            <w:r>
              <w:br/>
              <w:t xml:space="preserve">  IP MTU 1500 bytes (default)</w:t>
            </w:r>
            <w:r>
              <w:br/>
              <w:t xml:space="preserve">  Full-duplex, Unconfigured, auto negotiation: off, uni-link: n/a</w:t>
            </w:r>
            <w:r>
              <w:br/>
              <w:t xml:space="preserve">  Up 53 days, 23 hours, 55 minutes, 37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22.2 kbps (- with framing overhead), 22 packets/sec</w:t>
            </w:r>
            <w:r>
              <w:br/>
              <w:t xml:space="preserve">  5 minutes output rate 37.5 kbps (- with framing overhead), 25 packets/sec</w:t>
            </w:r>
            <w:r>
              <w:br/>
              <w:t xml:space="preserve">     1032048</w:t>
            </w:r>
            <w:r>
              <w:t>00 packets input, 12787650550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115620837 packets output, 21516295055 bytes</w:t>
            </w:r>
            <w:r>
              <w:br/>
              <w:t xml:space="preserve">     Sent 0 broadcast</w:t>
            </w:r>
            <w:r>
              <w:t>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</w:t>
            </w:r>
            <w:r>
              <w:lastRenderedPageBreak/>
              <w:t>discards</w:t>
            </w:r>
            <w:r>
              <w:br/>
              <w:t xml:space="preserve">     0 PAUSE output</w:t>
            </w:r>
            <w:r>
              <w:br/>
              <w:t>Ethernet100 is up, line protocol is up (connected)</w:t>
            </w:r>
            <w:r>
              <w:br/>
              <w:t xml:space="preserve">  Hardware is Ethernet, address is 06aa.1af7.287f (bia 06aa.1af7.287f)</w:t>
            </w:r>
            <w:r>
              <w:br/>
              <w:t xml:space="preserve">  Internet </w:t>
            </w:r>
            <w:r>
              <w:t>address is 11.201.8.1/22</w:t>
            </w:r>
            <w:r>
              <w:br/>
              <w:t xml:space="preserve">  Broadcast address is 255.255.255.255</w:t>
            </w:r>
            <w:r>
              <w:br/>
              <w:t xml:space="preserve">  IP MTU 1400 bytes , BW 10000000 kbit</w:t>
            </w:r>
            <w:r>
              <w:br/>
              <w:t xml:space="preserve">  Full-duplex, 10Gb/s, auto negotiation: off, uni-link: n/a</w:t>
            </w:r>
            <w:r>
              <w:br/>
              <w:t xml:space="preserve">  Up 53 days, 23 hours, 55 minutes, 35 seconds</w:t>
            </w:r>
            <w:r>
              <w:br/>
              <w:t xml:space="preserve">  Loopback Mode : None</w:t>
            </w:r>
            <w:r>
              <w:br/>
              <w:t xml:space="preserve">  3 link status changes</w:t>
            </w:r>
            <w:r>
              <w:t xml:space="preserve">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0 bps (0.0% with framing overhead), 0 packets/sec</w:t>
            </w:r>
            <w:r>
              <w:br/>
              <w:t xml:space="preserve">  5 minutes output rate 0 bps (0.0% with framing overhead), 0 packets/sec</w:t>
            </w:r>
            <w:r>
              <w:br/>
              <w:t xml:space="preserve">     0 packets input, 0 bytes</w:t>
            </w:r>
            <w:r>
              <w:br/>
              <w:t xml:space="preserve">     Recei</w:t>
            </w:r>
            <w:r>
              <w:t>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0 packets output, 0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</w:t>
            </w:r>
            <w:r>
              <w:t>llision, 0 deferred, 0 output discards</w:t>
            </w:r>
            <w:r>
              <w:br/>
              <w:t xml:space="preserve">     0 PAUSE output</w:t>
            </w:r>
            <w:r>
              <w:br/>
              <w:t>Loopback0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address is 11.201.0.4/32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</w:t>
            </w:r>
            <w:r>
              <w:t>urs, 53 minutes</w:t>
            </w:r>
            <w:r>
              <w:br/>
              <w:t>Loopback10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address is 198.18.0.104/24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55 minutes, 51 seconds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81" w:name="_Toc57810161"/>
      <w:r>
        <w:lastRenderedPageBreak/>
        <w:t>12.2 Test Case: Test if interface in counters are discarding</w:t>
      </w:r>
      <w:bookmarkEnd w:id="81"/>
      <w:r>
        <w:t xml:space="preserve"> </w:t>
      </w:r>
    </w:p>
    <w:p w:rsidR="001A0890" w:rsidRDefault="00A53306">
      <w:pPr>
        <w:pStyle w:val="Heading3"/>
      </w:pPr>
      <w:bookmarkStart w:id="82" w:name="_Toc57810162"/>
      <w:r>
        <w:t>12.2.1 DUT: KG-TOPOLOGY-CLOUDEOSRR1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test_if_intf_in_counters_are_discarding_on_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have no inDiscards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</w:t>
            </w:r>
            <w:r>
              <w:t>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counters 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interface |Ethernet1| counters has inbound discards on </w:t>
            </w:r>
            <w:r>
              <w:t>|kg-topology-CloudEosRR1|.</w:t>
            </w:r>
            <w:r>
              <w:br/>
              <w:t>GIVEN interface inbound discards are |0|.</w:t>
            </w:r>
            <w:r>
              <w:br/>
              <w:t>WHEN interface inbound discards are |0|.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 counters discards| is :</w:t>
            </w:r>
            <w:r>
              <w:br/>
            </w:r>
            <w:r>
              <w:br/>
              <w:t xml:space="preserve">Port               InDiscards    OutDiscards </w:t>
            </w:r>
            <w:r>
              <w:br/>
              <w:t>--------------</w:t>
            </w:r>
            <w:r>
              <w:t xml:space="preserve">- ---------------- ----------- </w:t>
            </w:r>
            <w:r>
              <w:br/>
              <w:t xml:space="preserve">Et1                         0              0 </w:t>
            </w:r>
            <w:r>
              <w:br/>
              <w:t xml:space="preserve">Et100                       0              0 </w:t>
            </w:r>
            <w:r>
              <w:br/>
              <w:t xml:space="preserve">---------           ---------      --------- </w:t>
            </w:r>
            <w:r>
              <w:br/>
              <w:t xml:space="preserve">Totals                      0              0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83" w:name="_Toc57810163"/>
      <w:r>
        <w:t>12.2.2 DUT: KG-TOPOLOGY-CLOUDEOSRR2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test_if_intf_in_counters_are_discarding_on_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have no inDiscards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counters 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counters has inbound discards on |kg-topology-</w:t>
            </w:r>
            <w:r>
              <w:lastRenderedPageBreak/>
              <w:t>CloudEosRR2|.</w:t>
            </w:r>
            <w:r>
              <w:br/>
              <w:t>GIVEN interface inbound discards are |0|.</w:t>
            </w:r>
            <w:r>
              <w:br/>
              <w:t>WHEN interface inbound discards are |0|.</w:t>
            </w:r>
            <w:r>
              <w:br/>
            </w:r>
            <w:r>
              <w:t>THEN test case result is |True|.</w:t>
            </w:r>
            <w:r>
              <w:br/>
            </w:r>
            <w:r>
              <w:br/>
              <w:t>OUTPUT of |show interfaces counters discards| is :</w:t>
            </w:r>
            <w:r>
              <w:br/>
            </w:r>
            <w:r>
              <w:br/>
              <w:t xml:space="preserve">Port               InDiscards    OutDiscards </w:t>
            </w:r>
            <w:r>
              <w:br/>
              <w:t xml:space="preserve">--------------- ---------------- ----------- </w:t>
            </w:r>
            <w:r>
              <w:br/>
              <w:t xml:space="preserve">Et1                         0              0 </w:t>
            </w:r>
            <w:r>
              <w:br/>
              <w:t xml:space="preserve">Et100                       0   </w:t>
            </w:r>
            <w:r>
              <w:t xml:space="preserve">           0 </w:t>
            </w:r>
            <w:r>
              <w:br/>
              <w:t xml:space="preserve">---------           ---------      --------- </w:t>
            </w:r>
            <w:r>
              <w:br/>
              <w:t xml:space="preserve">Totals                      0              0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84" w:name="_Toc57810164"/>
      <w:r>
        <w:lastRenderedPageBreak/>
        <w:t>12.3 Test Case: Test if interface link status is connected</w:t>
      </w:r>
      <w:bookmarkEnd w:id="84"/>
      <w:r>
        <w:t xml:space="preserve"> </w:t>
      </w:r>
    </w:p>
    <w:p w:rsidR="001A0890" w:rsidRDefault="00A53306">
      <w:pPr>
        <w:pStyle w:val="Heading3"/>
      </w:pPr>
      <w:bookmarkStart w:id="85" w:name="_Toc57810165"/>
      <w:r>
        <w:t>12.3.1 DUT: KG-TOPOLOGY-CLOUDEOSRR1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test_if_intf_link_status_is_connected_on_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link statuses are connected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status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['connected']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['connected']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link status on |kg-topology-CloudEosRR1|.</w:t>
            </w:r>
            <w:r>
              <w:br/>
              <w:t>GIVEN interface status is |connected|.</w:t>
            </w:r>
            <w:r>
              <w:br/>
              <w:t>WHEN interface status is |connected|.</w:t>
            </w:r>
            <w:r>
              <w:br/>
              <w:t>THEN test case result is |True|.</w:t>
            </w:r>
            <w:r>
              <w:br/>
            </w:r>
            <w:r>
              <w:br/>
              <w:t xml:space="preserve">OUTPUT of |show </w:t>
            </w:r>
            <w:r>
              <w:t>interfaces status| is :</w:t>
            </w:r>
            <w:r>
              <w:br/>
            </w:r>
            <w:r>
              <w:br/>
              <w:t>Port       Name   Status       Vlan     Duplex Speed  Type         Flags Encapsulation</w:t>
            </w:r>
            <w:r>
              <w:br/>
              <w:t xml:space="preserve">Et1               connected    routed   full   unconf 10/100/1000                     </w:t>
            </w:r>
            <w:r>
              <w:br/>
              <w:t>Et100             connected    routed   full   10G    10/</w:t>
            </w:r>
            <w:r>
              <w:t xml:space="preserve">100/1000             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86" w:name="_Toc57810166"/>
      <w:r>
        <w:lastRenderedPageBreak/>
        <w:t>12.3.2 DUT: KG-TOPOLOGY-CLOUDEOSRR2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test_if_intf_link_status_is_connected_on_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link statuses are connected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</w:t>
            </w:r>
            <w:r>
              <w:t>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status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['connected']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['connected']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link status on |kg-topology-CloudEosRR2|.</w:t>
            </w:r>
            <w:r>
              <w:br/>
              <w:t xml:space="preserve">GIVEN interface </w:t>
            </w:r>
            <w:r>
              <w:t>status is |connected|.</w:t>
            </w:r>
            <w:r>
              <w:br/>
              <w:t>WHEN interface status is |connected|.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 status| is :</w:t>
            </w:r>
            <w:r>
              <w:br/>
            </w:r>
            <w:r>
              <w:br/>
              <w:t>Port       Name   Status       Vlan     Duplex Speed  Type         Flags Encapsulation</w:t>
            </w:r>
            <w:r>
              <w:br/>
              <w:t>Et1               connected    ro</w:t>
            </w:r>
            <w:r>
              <w:t xml:space="preserve">uted   full   unconf 10/100/1000                     </w:t>
            </w:r>
            <w:r>
              <w:br/>
              <w:t xml:space="preserve">Et100             connected    routed   full   10G    10/100/1000             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87" w:name="_Toc57810167"/>
      <w:r>
        <w:t>12.4 Test Case: Test if interface mtu is correct</w:t>
      </w:r>
      <w:bookmarkEnd w:id="87"/>
      <w:r>
        <w:t xml:space="preserve"> </w:t>
      </w:r>
    </w:p>
    <w:p w:rsidR="001A0890" w:rsidRDefault="00A53306">
      <w:pPr>
        <w:pStyle w:val="Heading3"/>
      </w:pPr>
      <w:bookmarkStart w:id="88" w:name="_Toc57810168"/>
      <w:r>
        <w:t>12.4.1 DUT: KG-TOPOLOGY-CLOUDEOSRR1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</w:t>
            </w:r>
            <w:r>
              <w:t>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49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test_if_intf_mtu_is_correct_on_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MTU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[10178]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[1500]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A53306">
            <w:r>
              <w:t>On interface |Ethernet1|: interface MTU is |1500|, correct MTU is |10178|.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MTU is correct on |kg-topology-CloudEosRR1|.</w:t>
            </w:r>
            <w:r>
              <w:br/>
            </w:r>
            <w:r>
              <w:lastRenderedPageBreak/>
              <w:t>GIVEN MTU of |10178|.</w:t>
            </w:r>
            <w:r>
              <w:br/>
              <w:t>WHEN interface MTU is |1500|.</w:t>
            </w:r>
            <w:r>
              <w:br/>
              <w:t xml:space="preserve">THEN test case result is </w:t>
            </w:r>
            <w:r>
              <w:t>|False|.</w:t>
            </w:r>
            <w:r>
              <w:br/>
            </w:r>
            <w:r>
              <w:br/>
              <w:t>OUTPUT of |show interfaces| is :</w:t>
            </w:r>
            <w:r>
              <w:br/>
            </w:r>
            <w:r>
              <w:br/>
              <w:t>Ethernet1 is up, line protocol is up (connected)</w:t>
            </w:r>
            <w:r>
              <w:br/>
              <w:t xml:space="preserve">  Hardware is Ethernet, address is 02df.de91.1b6c (bia 02df.de91.1b6c)</w:t>
            </w:r>
            <w:r>
              <w:br/>
              <w:t xml:space="preserve">  Internet address is 11.201.12.101/24</w:t>
            </w:r>
            <w:r>
              <w:br/>
              <w:t xml:space="preserve">  Broadcast address is 255.255.255.255</w:t>
            </w:r>
            <w:r>
              <w:br/>
              <w:t xml:space="preserve">  Address dete</w:t>
            </w:r>
            <w:r>
              <w:t>rmined by DHCP</w:t>
            </w:r>
            <w:r>
              <w:br/>
              <w:t xml:space="preserve">  IP MTU 1500 bytes (default)</w:t>
            </w:r>
            <w:r>
              <w:br/>
              <w:t xml:space="preserve">  Full-duplex, Unconfigured, auto negotiation: off, uni-link: n/a</w:t>
            </w:r>
            <w:r>
              <w:br/>
              <w:t xml:space="preserve">  Up 53 days, 23 hours, 55 minutes, 40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</w:t>
            </w:r>
            <w:r>
              <w:t>" counters never</w:t>
            </w:r>
            <w:r>
              <w:br/>
              <w:t xml:space="preserve">  5 minutes input rate 22.2 kbps (- with framing overhead), 22 packets/sec</w:t>
            </w:r>
            <w:r>
              <w:br/>
              <w:t xml:space="preserve">  5 minutes output rate 37.4 kbps (- with framing overhead), 25 packets/sec</w:t>
            </w:r>
            <w:r>
              <w:br/>
              <w:t xml:space="preserve">     102783311 packets input, 12738283645 bytes</w:t>
            </w:r>
            <w:r>
              <w:br/>
              <w:t xml:space="preserve">     Received 0 broadcasts, 0 multicast</w:t>
            </w:r>
            <w:r>
              <w:br/>
            </w:r>
            <w:r>
              <w:t xml:space="preserve">     0 runts, 0 giants</w:t>
            </w:r>
            <w:r>
              <w:br/>
              <w:t xml:space="preserve">     0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115030802 packets output, 21600382765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</w:t>
            </w:r>
            <w:r>
              <w:t>eferred, 0 output discards</w:t>
            </w:r>
            <w:r>
              <w:br/>
              <w:t xml:space="preserve">     0 PAUSE output</w:t>
            </w:r>
            <w:r>
              <w:br/>
              <w:t>Ethernet100 is up, line protocol is up (connected)</w:t>
            </w:r>
            <w:r>
              <w:br/>
              <w:t xml:space="preserve">  Hardware is Ethernet, address is 02df.de50.a8f9 (bia 02df.de50.a8f9)</w:t>
            </w:r>
            <w:r>
              <w:br/>
              <w:t xml:space="preserve">  Internet address is 11.201.8.1/22</w:t>
            </w:r>
            <w:r>
              <w:br/>
              <w:t xml:space="preserve">  Broadcast address is 255.255.255.255</w:t>
            </w:r>
            <w:r>
              <w:br/>
              <w:t xml:space="preserve">  IP MTU 140</w:t>
            </w:r>
            <w:r>
              <w:t>0 bytes , BW 10000000 kbit</w:t>
            </w:r>
            <w:r>
              <w:br/>
              <w:t xml:space="preserve">  Full-duplex, 10Gb/s, auto negotiation: off, uni-link: n/a</w:t>
            </w:r>
            <w:r>
              <w:br/>
              <w:t xml:space="preserve">  Up 53 days, 23 hours, 55 minutes, 38 </w:t>
            </w:r>
            <w:r>
              <w:lastRenderedPageBreak/>
              <w:t>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</w:t>
            </w:r>
            <w:r>
              <w:t>utes input rate 0 bps (0.0% with framing overhead), 0 packets/sec</w:t>
            </w:r>
            <w:r>
              <w:br/>
              <w:t xml:space="preserve">  5 minutes output rate 0 bps (0.0% with framing overhead), 0 packets/sec</w:t>
            </w:r>
            <w:r>
              <w:br/>
              <w:t xml:space="preserve">     0 packets input, 0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</w:t>
            </w:r>
            <w:r>
              <w:t>CRC, 0 alignment, 0 symbol, 0 input discards</w:t>
            </w:r>
            <w:r>
              <w:br/>
              <w:t xml:space="preserve">     0 PAUSE input</w:t>
            </w:r>
            <w:r>
              <w:br/>
              <w:t xml:space="preserve">     0 packets output, 0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   0 PAUSE output</w:t>
            </w:r>
            <w:r>
              <w:br/>
              <w:t xml:space="preserve">Loopback0 is up, </w:t>
            </w:r>
            <w:r>
              <w:t>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address is 11.201.0.3/32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53 minutes, 7 seconds</w:t>
            </w:r>
            <w:r>
              <w:br/>
              <w:t>Loopback10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address is 198.18.0.103/24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55 minutes, 55 seconds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89" w:name="_Toc57810169"/>
      <w:r>
        <w:lastRenderedPageBreak/>
        <w:t>12.4.2 DUT: KG-TOPOLOGY-CLOUDEOSRR2</w:t>
      </w:r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</w:t>
            </w:r>
            <w:r>
              <w:t>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test_if_intf_mtu_is_correct_on_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MTU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[10178]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[1500]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t xml:space="preserve">On </w:t>
            </w:r>
            <w:r>
              <w:t>interface |Ethernet1|: interface MTU is |1500|, correct MTU is |10178|.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MTU is correct on |kg-topology-CloudEosRR2|.</w:t>
            </w:r>
            <w:r>
              <w:br/>
              <w:t>GIVEN MTU of |10178|.</w:t>
            </w:r>
            <w:r>
              <w:br/>
              <w:t>WHEN interface MTU is |1500|.</w:t>
            </w:r>
            <w:r>
              <w:br/>
              <w:t>THEN test case result is |False|.</w:t>
            </w:r>
            <w:r>
              <w:br/>
            </w:r>
            <w:r>
              <w:br/>
              <w:t>OUTPUT of |</w:t>
            </w:r>
            <w:r>
              <w:t>show interfaces| is :</w:t>
            </w:r>
            <w:r>
              <w:br/>
            </w:r>
            <w:r>
              <w:br/>
              <w:t>Ethernet1 is up, line protocol is up (connected)</w:t>
            </w:r>
            <w:r>
              <w:br/>
              <w:t xml:space="preserve">  Hardware is Ethernet, address is 06aa.1ae9.e132 (bia 06aa.1ae9.e132)</w:t>
            </w:r>
            <w:r>
              <w:br/>
              <w:t xml:space="preserve">  Internet address is 11.201.13.101/24</w:t>
            </w:r>
            <w:r>
              <w:br/>
              <w:t xml:space="preserve">  Broadcast address is 255.255.255.255</w:t>
            </w:r>
            <w:r>
              <w:br/>
              <w:t xml:space="preserve">  Address determined by DHCP</w:t>
            </w:r>
            <w:r>
              <w:br/>
              <w:t xml:space="preserve">  IP M</w:t>
            </w:r>
            <w:r>
              <w:t>TU 1500 bytes (default)</w:t>
            </w:r>
            <w:r>
              <w:br/>
              <w:t xml:space="preserve">  Full-duplex, Unconfigured, auto negotiation: off, uni-link: n/a</w:t>
            </w:r>
            <w:r>
              <w:br/>
              <w:t xml:space="preserve">  Up 53 days, 23 hours, 55 minutes, 37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</w:t>
            </w:r>
            <w:r>
              <w:t>minutes input rate 22.2 kbps (- with framing overhead), 22 packets/sec</w:t>
            </w:r>
            <w:r>
              <w:br/>
              <w:t xml:space="preserve">  5 minutes output rate 37.5 kbps (- with framing overhead), 25 packets/sec</w:t>
            </w:r>
            <w:r>
              <w:br/>
              <w:t xml:space="preserve">     103204800 packets input, 12787650550 bytes</w:t>
            </w:r>
            <w:r>
              <w:br/>
              <w:t xml:space="preserve">     Received 0 broadcasts, 0 multicast</w:t>
            </w:r>
            <w:r>
              <w:br/>
              <w:t xml:space="preserve">     0 runts, 0 giant</w:t>
            </w:r>
            <w:r>
              <w:t>s</w:t>
            </w:r>
            <w:r>
              <w:br/>
              <w:t xml:space="preserve">     0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115620837 packets output, 21516295055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</w:t>
            </w:r>
            <w:r>
              <w:t>cards</w:t>
            </w:r>
            <w:r>
              <w:br/>
              <w:t xml:space="preserve">     0 PAUSE output</w:t>
            </w:r>
            <w:r>
              <w:br/>
              <w:t>Ethernet100 is up, line protocol is up (connected)</w:t>
            </w:r>
            <w:r>
              <w:br/>
              <w:t xml:space="preserve">  Hardware is Ethernet, address is </w:t>
            </w:r>
            <w:r>
              <w:lastRenderedPageBreak/>
              <w:t>06aa.1af7.287f (bia 06aa.1af7.287f)</w:t>
            </w:r>
            <w:r>
              <w:br/>
              <w:t xml:space="preserve">  Internet address is 11.201.8.1/22</w:t>
            </w:r>
            <w:r>
              <w:br/>
              <w:t xml:space="preserve">  Broadcast address is 255.255.255.255</w:t>
            </w:r>
            <w:r>
              <w:br/>
              <w:t xml:space="preserve">  IP MTU 1400 bytes , BW 10000000</w:t>
            </w:r>
            <w:r>
              <w:t xml:space="preserve"> kbit</w:t>
            </w:r>
            <w:r>
              <w:br/>
              <w:t xml:space="preserve">  Full-duplex, 10Gb/s, auto negotiation: off, uni-link: n/a</w:t>
            </w:r>
            <w:r>
              <w:br/>
              <w:t xml:space="preserve">  Up 53 days, 23 hours, 55 minutes, 35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0 bps</w:t>
            </w:r>
            <w:r>
              <w:t xml:space="preserve"> (0.0% with framing overhead), 0 packets/sec</w:t>
            </w:r>
            <w:r>
              <w:br/>
              <w:t xml:space="preserve">  5 minutes output rate 0 bps (0.0% with framing overhead), 0 packets/sec</w:t>
            </w:r>
            <w:r>
              <w:br/>
              <w:t xml:space="preserve">     0 packets input, 0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CRC, 0 alignment, 0 s</w:t>
            </w:r>
            <w:r>
              <w:t>ymbol, 0 input discards</w:t>
            </w:r>
            <w:r>
              <w:br/>
              <w:t xml:space="preserve">     0 PAUSE input</w:t>
            </w:r>
            <w:r>
              <w:br/>
              <w:t xml:space="preserve">     0 packets output, 0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   0 PAUSE output</w:t>
            </w:r>
            <w:r>
              <w:br/>
              <w:t>Loopback0 is up, line protocol is up (</w:t>
            </w:r>
            <w:r>
              <w:t>connected)</w:t>
            </w:r>
            <w:r>
              <w:br/>
              <w:t xml:space="preserve">  Hardware is Loopback</w:t>
            </w:r>
            <w:r>
              <w:br/>
              <w:t xml:space="preserve">  Internet address is 11.201.0.4/32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53 minutes</w:t>
            </w:r>
            <w:r>
              <w:br/>
              <w:t>Loopback10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</w:t>
            </w:r>
            <w:r>
              <w:t>et address is 198.18.0.104/24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55 minutes, 51 seconds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90" w:name="_Toc57810170"/>
      <w:r>
        <w:lastRenderedPageBreak/>
        <w:t>12.5 Test Case: Test if interface out counters are discarding</w:t>
      </w:r>
      <w:bookmarkEnd w:id="90"/>
      <w:r>
        <w:t xml:space="preserve"> </w:t>
      </w:r>
    </w:p>
    <w:p w:rsidR="001A0890" w:rsidRDefault="00A53306">
      <w:pPr>
        <w:pStyle w:val="Heading3"/>
      </w:pPr>
      <w:bookmarkStart w:id="91" w:name="_Toc57810171"/>
      <w:r>
        <w:t>12.5.1 DUT: KG-TOPOLOGY-CLOUDEOSRR1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43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test_if_intf_out_counters_are_discarding_on_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the interfaces of interest have no </w:t>
            </w:r>
            <w:r>
              <w:t>outDiscards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counters 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interface |Ethernet1| counters has outbound discards on </w:t>
            </w:r>
            <w:r>
              <w:t>|kg-topology-CloudEosRR1|.</w:t>
            </w:r>
            <w:r>
              <w:br/>
              <w:t>GIVEN interface outbound discards are |0|</w:t>
            </w:r>
            <w:r>
              <w:br/>
              <w:t>WHEN interface outbound discards are |0|.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 counters discards| is :</w:t>
            </w:r>
            <w:r>
              <w:br/>
            </w:r>
            <w:r>
              <w:br/>
              <w:t xml:space="preserve">Port               InDiscards    OutDiscards </w:t>
            </w:r>
            <w:r>
              <w:br/>
              <w:t>-------------</w:t>
            </w:r>
            <w:r>
              <w:t xml:space="preserve">-- ---------------- ----------- </w:t>
            </w:r>
            <w:r>
              <w:br/>
              <w:t xml:space="preserve">Et1                         0              0 </w:t>
            </w:r>
            <w:r>
              <w:br/>
              <w:t xml:space="preserve">Et100                       0              0 </w:t>
            </w:r>
            <w:r>
              <w:br/>
              <w:t xml:space="preserve">---------           ---------      --------- </w:t>
            </w:r>
            <w:r>
              <w:br/>
              <w:t xml:space="preserve">Totals                      0              0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92" w:name="_Toc57810172"/>
      <w:r>
        <w:t>12.5.2 DUT: KG-TOPOLOGY-CLOUDEOSRR</w:t>
      </w:r>
      <w:r>
        <w:t>2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43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test_if_intf_out_counters_are_discarding_on_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have no outDiscards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counters discards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</w:t>
            </w:r>
            <w:r>
              <w:t>ted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counters has outbound discards on |kg-topology-</w:t>
            </w:r>
            <w:r>
              <w:lastRenderedPageBreak/>
              <w:t>CloudEosRR2|.</w:t>
            </w:r>
            <w:r>
              <w:br/>
              <w:t>GIVEN interface outbound discards are |0|</w:t>
            </w:r>
            <w:r>
              <w:br/>
              <w:t>WHEN interface outbound discards are |0|.</w:t>
            </w:r>
            <w:r>
              <w:br/>
            </w:r>
            <w:r>
              <w:t>THEN test case result is |True|.</w:t>
            </w:r>
            <w:r>
              <w:br/>
            </w:r>
            <w:r>
              <w:br/>
              <w:t>OUTPUT of |show interfaces counters discards| is :</w:t>
            </w:r>
            <w:r>
              <w:br/>
            </w:r>
            <w:r>
              <w:br/>
              <w:t xml:space="preserve">Port               InDiscards    OutDiscards </w:t>
            </w:r>
            <w:r>
              <w:br/>
              <w:t xml:space="preserve">--------------- ---------------- ----------- </w:t>
            </w:r>
            <w:r>
              <w:br/>
              <w:t xml:space="preserve">Et1                         0              0 </w:t>
            </w:r>
            <w:r>
              <w:br/>
              <w:t xml:space="preserve">Et100                       0   </w:t>
            </w:r>
            <w:r>
              <w:t xml:space="preserve">           0 </w:t>
            </w:r>
            <w:r>
              <w:br/>
              <w:t xml:space="preserve">---------           ---------      --------- </w:t>
            </w:r>
            <w:r>
              <w:br/>
              <w:t xml:space="preserve">Totals                      0              0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93" w:name="_Toc57810173"/>
      <w:r>
        <w:lastRenderedPageBreak/>
        <w:t>12.6 Test Case: Test if interface phy status connected</w:t>
      </w:r>
      <w:bookmarkEnd w:id="93"/>
      <w:r>
        <w:t xml:space="preserve"> </w:t>
      </w:r>
    </w:p>
    <w:p w:rsidR="001A0890" w:rsidRDefault="00A53306">
      <w:pPr>
        <w:pStyle w:val="Heading3"/>
      </w:pPr>
      <w:bookmarkStart w:id="94" w:name="_Toc57810174"/>
      <w:r>
        <w:t>12.6.1 DUT: KG-TOPOLOGY-CLOUDEOSRR1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test_if_intf_phy_status_connected_on_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link statuses are connected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phy detail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linkUp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Test </w:t>
            </w:r>
            <w:r>
              <w:t>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|kg-topology-CloudEosRR1| is vEOS instance.  Test is invalid.</w:t>
            </w:r>
          </w:p>
        </w:tc>
      </w:tr>
    </w:tbl>
    <w:p w:rsidR="001A0890" w:rsidRDefault="00A53306">
      <w:pPr>
        <w:pStyle w:val="Heading3"/>
      </w:pPr>
      <w:bookmarkStart w:id="95" w:name="_Toc57810175"/>
      <w:r>
        <w:t>12.6.2 DUT: KG-TOPOLOGY-CLOUDEOSRR2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test_if_intf_phy_status_connected_on_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the </w:t>
            </w:r>
            <w:r>
              <w:t>interfaces of interest link statuses are connected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phy detail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linkUp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|kg-topology-CloudEosRR2| is vEOS instance.  Test is invalid.</w:t>
            </w:r>
          </w:p>
        </w:tc>
      </w:tr>
    </w:tbl>
    <w:p w:rsidR="001A0890" w:rsidRDefault="00A53306">
      <w:pPr>
        <w:pStyle w:val="Heading2"/>
      </w:pPr>
      <w:bookmarkStart w:id="96" w:name="_Toc57810176"/>
      <w:r>
        <w:lastRenderedPageBreak/>
        <w:t>12.7 Test Case: Test if interface protocol status is connected</w:t>
      </w:r>
      <w:bookmarkEnd w:id="96"/>
      <w:r>
        <w:t xml:space="preserve"> </w:t>
      </w:r>
    </w:p>
    <w:p w:rsidR="001A0890" w:rsidRDefault="00A53306">
      <w:pPr>
        <w:pStyle w:val="Heading3"/>
      </w:pPr>
      <w:bookmarkStart w:id="97" w:name="_Toc57810177"/>
      <w:r>
        <w:t>12.7.1 DUT: KG-TOPOLOGY-CLOUDEOSRR1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96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test_if_intf_protocol_status_is_connected_on_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</w:t>
            </w:r>
            <w:r>
              <w:t>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protocol statuses are connected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 status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['up']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['up']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</w:t>
            </w:r>
            <w:r>
              <w:t>interface |Ethernet1| link prootocol statuses on |kg-topology-CloudEosRR1|.</w:t>
            </w:r>
            <w:r>
              <w:br/>
              <w:t>GIVEN interface status is |up|.</w:t>
            </w:r>
            <w:r>
              <w:br/>
              <w:t>WHEN interface status is |up|.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 status| is :</w:t>
            </w:r>
            <w:r>
              <w:br/>
            </w:r>
            <w:r>
              <w:br/>
              <w:t>Port       Name   Status       Vlan     Du</w:t>
            </w:r>
            <w:r>
              <w:t>plex Speed  Type         Flags Encapsulation</w:t>
            </w:r>
            <w:r>
              <w:br/>
              <w:t xml:space="preserve">Et1               connected    routed   full   unconf 10/100/1000                     </w:t>
            </w:r>
            <w:r>
              <w:br/>
              <w:t xml:space="preserve">Et100             connected    routed   full   10G    10/100/1000             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98" w:name="_Toc57810178"/>
      <w:r>
        <w:t>12.7.2 DUT: KG-TOPOLOGY-CLOUDEOS</w:t>
      </w:r>
      <w:r>
        <w:t>RR2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96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test_if_intf_protocol_status_is_connected_on_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the interfaces of interest protocol statuses are connected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 xml:space="preserve">show interfaces </w:t>
            </w:r>
            <w:r>
              <w:t>status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['up']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['up']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link prootocol statuses on |kg-topology-CloudEosRR2|.</w:t>
            </w:r>
            <w:r>
              <w:br/>
              <w:t>GIVEN interface status is |up|.</w:t>
            </w:r>
            <w:r>
              <w:br/>
              <w:t>WHEN interface status is |up|.</w:t>
            </w:r>
            <w:r>
              <w:br/>
            </w:r>
            <w:r>
              <w:lastRenderedPageBreak/>
              <w:t xml:space="preserve">THEN test </w:t>
            </w:r>
            <w:r>
              <w:t>case result is |True|.</w:t>
            </w:r>
            <w:r>
              <w:br/>
            </w:r>
            <w:r>
              <w:br/>
              <w:t>OUTPUT of |show interfaces status| is :</w:t>
            </w:r>
            <w:r>
              <w:br/>
            </w:r>
            <w:r>
              <w:br/>
              <w:t>Port       Name   Status       Vlan     Duplex Speed  Type         Flags Encapsulation</w:t>
            </w:r>
            <w:r>
              <w:br/>
              <w:t xml:space="preserve">Et1               connected    routed   full   unconf 10/100/1000                     </w:t>
            </w:r>
            <w:r>
              <w:br/>
              <w:t xml:space="preserve">Et100            </w:t>
            </w:r>
            <w:r>
              <w:t xml:space="preserve"> connected    routed   full   10G    10/100/1000             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99" w:name="_Toc57810179"/>
      <w:r>
        <w:lastRenderedPageBreak/>
        <w:t>12.8 Test Case: Test interface utilization</w:t>
      </w:r>
      <w:bookmarkEnd w:id="99"/>
      <w:r>
        <w:t xml:space="preserve"> </w:t>
      </w:r>
    </w:p>
    <w:p w:rsidR="001A0890" w:rsidRDefault="00A53306">
      <w:pPr>
        <w:pStyle w:val="Heading3"/>
      </w:pPr>
      <w:bookmarkStart w:id="100" w:name="_Toc57810180"/>
      <w:r>
        <w:t>12.8.1 DUT: KG-TOPOLOGY-CLOUDEOSRR1</w:t>
      </w:r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test_interface_utilization_on_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int</w:t>
            </w:r>
            <w:r>
              <w:t>erfaces L1 errors (Rx, Giants, Tx, Runts, FCS, Align)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interface </w:t>
            </w:r>
            <w:r>
              <w:t>|Ethernet1| input bw utilization is correct.</w:t>
            </w:r>
            <w:r>
              <w:br/>
              <w:t>GIVEN bw utilization is |70|.</w:t>
            </w:r>
            <w:r>
              <w:br/>
              <w:t>WHEN bw utilization is |0.0002212894487109259|.</w:t>
            </w:r>
            <w:r>
              <w:br/>
              <w:t>THEN test case result is |True|.</w:t>
            </w:r>
            <w:r>
              <w:br/>
            </w:r>
            <w:r>
              <w:br/>
              <w:t>TEST if interface |Ethernet1| output bw utilization is correct.</w:t>
            </w:r>
            <w:r>
              <w:br/>
              <w:t>GIVEN bw utilization is |70|.</w:t>
            </w:r>
            <w:r>
              <w:br/>
              <w:t xml:space="preserve">WHEN </w:t>
            </w:r>
            <w:r>
              <w:t>bw utilization is |0.0003732193041248897|.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interfaces| is :</w:t>
            </w:r>
            <w:r>
              <w:br/>
            </w:r>
            <w:r>
              <w:br/>
              <w:t>Ethernet1 is up, line protocol is up (connected)</w:t>
            </w:r>
            <w:r>
              <w:br/>
              <w:t xml:space="preserve">  Hardware is Ethernet, address is 02df.de91.1b6c (bia 02df.de91.1b6c)</w:t>
            </w:r>
            <w:r>
              <w:br/>
              <w:t xml:space="preserve">  Internet address is 11.</w:t>
            </w:r>
            <w:r>
              <w:t>201.12.101/24</w:t>
            </w:r>
            <w:r>
              <w:br/>
            </w:r>
            <w:r>
              <w:lastRenderedPageBreak/>
              <w:t xml:space="preserve">  Broadcast address is 255.255.255.255</w:t>
            </w:r>
            <w:r>
              <w:br/>
              <w:t xml:space="preserve">  Address determined by DHCP</w:t>
            </w:r>
            <w:r>
              <w:br/>
              <w:t xml:space="preserve">  IP MTU 1500 bytes (default)</w:t>
            </w:r>
            <w:r>
              <w:br/>
              <w:t xml:space="preserve">  Full-duplex, Unconfigured, auto negotiation: off, uni-link: n/a</w:t>
            </w:r>
            <w:r>
              <w:br/>
              <w:t xml:space="preserve">  Up 53 days, 23 hours, 55 minutes, 40 seconds</w:t>
            </w:r>
            <w:r>
              <w:br/>
              <w:t xml:space="preserve">  Loopback Mode : None</w:t>
            </w:r>
            <w:r>
              <w:br/>
              <w:t xml:space="preserve">  3 link</w:t>
            </w:r>
            <w:r>
              <w:t xml:space="preserve">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22.2 kbps (- with framing overhead), 22 packets/sec</w:t>
            </w:r>
            <w:r>
              <w:br/>
              <w:t xml:space="preserve">  5 minutes output rate 37.4 kbps (- with framing overhead), 25 packets/sec</w:t>
            </w:r>
            <w:r>
              <w:br/>
              <w:t xml:space="preserve">     102783311 packet</w:t>
            </w:r>
            <w:r>
              <w:t>s input, 12738283645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115030802 packets output, 21600382765 bytes</w:t>
            </w:r>
            <w:r>
              <w:br/>
              <w:t xml:space="preserve">     Sent 0 broadcasts, 0 mult</w:t>
            </w:r>
            <w:r>
              <w:t>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   0 PAUSE output</w:t>
            </w:r>
            <w:r>
              <w:br/>
              <w:t>Ethernet100 is up, line protocol is up (connected)</w:t>
            </w:r>
            <w:r>
              <w:br/>
              <w:t xml:space="preserve">  Hardware is Ethernet, address is 02df.de50.a8f9 (bia 02df.de50.a8f9)</w:t>
            </w:r>
            <w:r>
              <w:br/>
              <w:t xml:space="preserve">  Internet address i</w:t>
            </w:r>
            <w:r>
              <w:t>s 11.201.8.1/22</w:t>
            </w:r>
            <w:r>
              <w:br/>
              <w:t xml:space="preserve">  Broadcast address is 255.255.255.255</w:t>
            </w:r>
            <w:r>
              <w:br/>
              <w:t xml:space="preserve">  IP MTU 1400 bytes , BW 10000000 kbit</w:t>
            </w:r>
            <w:r>
              <w:br/>
              <w:t xml:space="preserve">  Full-duplex, 10Gb/s, auto negotiation: off, uni-link: n/a</w:t>
            </w:r>
            <w:r>
              <w:br/>
              <w:t xml:space="preserve">  Up 53 days, 23 hours, 55 minutes, 38 seconds</w:t>
            </w:r>
            <w:r>
              <w:br/>
              <w:t xml:space="preserve">  Loopback Mode : None</w:t>
            </w:r>
            <w:r>
              <w:br/>
              <w:t xml:space="preserve">  3 link status changes since la</w:t>
            </w:r>
            <w:r>
              <w:t>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0 bps (0.0% with framing overhead), 0 packets/sec</w:t>
            </w:r>
            <w:r>
              <w:br/>
              <w:t xml:space="preserve">  5 minutes output rate 0 bps (0.0% with framing overhead), 0 packets/sec</w:t>
            </w:r>
            <w:r>
              <w:br/>
              <w:t xml:space="preserve">     0 packets input, 0 bytes</w:t>
            </w:r>
            <w:r>
              <w:br/>
              <w:t xml:space="preserve">     Received 0 bro</w:t>
            </w:r>
            <w:r>
              <w:t>adcasts, 0 multicast</w:t>
            </w:r>
            <w:r>
              <w:br/>
            </w:r>
            <w:r>
              <w:lastRenderedPageBreak/>
              <w:t xml:space="preserve">     0 runts, 0 giants</w:t>
            </w:r>
            <w:r>
              <w:br/>
              <w:t xml:space="preserve">     0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0 packets output, 0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</w:t>
            </w:r>
            <w:r>
              <w:t>0 deferred, 0 output discards</w:t>
            </w:r>
            <w:r>
              <w:br/>
              <w:t xml:space="preserve">     0 PAUSE output</w:t>
            </w:r>
            <w:r>
              <w:br/>
              <w:t>Loopback0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address is 11.201.0.3/32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53 m</w:t>
            </w:r>
            <w:r>
              <w:t>inutes, 7 seconds</w:t>
            </w:r>
            <w:r>
              <w:br/>
              <w:t>Loopback10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address is 198.18.0.103/24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55 minutes, 55 seconds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01" w:name="_Toc57810181"/>
      <w:r>
        <w:lastRenderedPageBreak/>
        <w:t>12.8.2</w:t>
      </w:r>
      <w:r>
        <w:t xml:space="preserve"> DUT: KG-TOPOLOGY-CLOUDEOSRR2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test_interface_utilization_on_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interfaces L1 errors (Rx, Giants, Tx, Runts, FCS, Align)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 xml:space="preserve">show </w:t>
            </w:r>
            <w:r>
              <w:t>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input bw utilization is correct.</w:t>
            </w:r>
            <w:r>
              <w:br/>
              <w:t>GIVEN bw utilization is |70|.</w:t>
            </w:r>
            <w:r>
              <w:br/>
              <w:t xml:space="preserve">WHEN bw utilization is </w:t>
            </w:r>
            <w:r>
              <w:t>|0.00022209925793041372|.</w:t>
            </w:r>
            <w:r>
              <w:br/>
              <w:t>THEN test case result is |True|.</w:t>
            </w:r>
            <w:r>
              <w:br/>
            </w:r>
            <w:r>
              <w:br/>
              <w:t xml:space="preserve">TEST if interface |Ethernet1| output bw </w:t>
            </w:r>
            <w:r>
              <w:lastRenderedPageBreak/>
              <w:t>utilization is correct.</w:t>
            </w:r>
            <w:r>
              <w:br/>
              <w:t>GIVEN bw utilization is |70|.</w:t>
            </w:r>
            <w:r>
              <w:br/>
              <w:t>WHEN bw utilization is |0.00037531959554922716|.</w:t>
            </w:r>
            <w:r>
              <w:br/>
              <w:t>THEN test case result is |True|.</w:t>
            </w:r>
            <w:r>
              <w:br/>
            </w:r>
            <w:r>
              <w:br/>
              <w:t>OUTPUT of |show int</w:t>
            </w:r>
            <w:r>
              <w:t>erfaces| is :</w:t>
            </w:r>
            <w:r>
              <w:br/>
            </w:r>
            <w:r>
              <w:br/>
              <w:t>Ethernet1 is up, line protocol is up (connected)</w:t>
            </w:r>
            <w:r>
              <w:br/>
              <w:t xml:space="preserve">  Hardware is Ethernet, address is 06aa.1ae9.e132 (bia 06aa.1ae9.e132)</w:t>
            </w:r>
            <w:r>
              <w:br/>
              <w:t xml:space="preserve">  Internet address is 11.201.13.101/24</w:t>
            </w:r>
            <w:r>
              <w:br/>
              <w:t xml:space="preserve">  Broadcast address is 255.255.255.255</w:t>
            </w:r>
            <w:r>
              <w:br/>
              <w:t xml:space="preserve">  Address determined by DHCP</w:t>
            </w:r>
            <w:r>
              <w:br/>
              <w:t xml:space="preserve">  IP MTU 1500 </w:t>
            </w:r>
            <w:r>
              <w:t>bytes (default)</w:t>
            </w:r>
            <w:r>
              <w:br/>
              <w:t xml:space="preserve">  Full-duplex, Unconfigured, auto negotiation: off, uni-link: n/a</w:t>
            </w:r>
            <w:r>
              <w:br/>
              <w:t xml:space="preserve">  Up 53 days, 23 hours, 55 minutes, 37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</w:t>
            </w:r>
            <w:r>
              <w:t>input rate 22.2 kbps (- with framing overhead), 22 packets/sec</w:t>
            </w:r>
            <w:r>
              <w:br/>
              <w:t xml:space="preserve">  5 minutes output rate 37.5 kbps (- with framing overhead), 25 packets/sec</w:t>
            </w:r>
            <w:r>
              <w:br/>
              <w:t xml:space="preserve">     103204800 packets input, 12787650550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</w:t>
            </w:r>
            <w:r>
              <w:t xml:space="preserve"> input errors, 0 CRC, 0 alignment, 0 symbol, 0 input discards</w:t>
            </w:r>
            <w:r>
              <w:br/>
              <w:t xml:space="preserve">     0 PAUSE input</w:t>
            </w:r>
            <w:r>
              <w:br/>
              <w:t xml:space="preserve">     115620837 packets output, 21516295055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</w:t>
            </w:r>
            <w:r>
              <w:t xml:space="preserve">   0 PAUSE output</w:t>
            </w:r>
            <w:r>
              <w:br/>
              <w:t>Ethernet100 is up, line protocol is up (connected)</w:t>
            </w:r>
            <w:r>
              <w:br/>
              <w:t xml:space="preserve">  Hardware is Ethernet, address is 06aa.1af7.287f (bia 06aa.1af7.287f)</w:t>
            </w:r>
            <w:r>
              <w:br/>
              <w:t xml:space="preserve">  Internet address is 11.201.8.1/22</w:t>
            </w:r>
            <w:r>
              <w:br/>
              <w:t xml:space="preserve">  Broadcast address is 255.255.255.255</w:t>
            </w:r>
            <w:r>
              <w:br/>
              <w:t xml:space="preserve">  IP MTU 1400 bytes , BW 10000000 kbit</w:t>
            </w:r>
            <w:r>
              <w:br/>
              <w:t xml:space="preserve">  </w:t>
            </w:r>
            <w:r>
              <w:t xml:space="preserve">Full-duplex, 10Gb/s, auto negotiation: off, </w:t>
            </w:r>
            <w:r>
              <w:lastRenderedPageBreak/>
              <w:t>uni-link: n/a</w:t>
            </w:r>
            <w:r>
              <w:br/>
              <w:t xml:space="preserve">  Up 53 days, 23 hours, 55 minutes, 35 seconds</w:t>
            </w:r>
            <w:r>
              <w:br/>
              <w:t xml:space="preserve">  Loopback Mode : None</w:t>
            </w:r>
            <w:r>
              <w:br/>
              <w:t xml:space="preserve">  3 link status changes since last clear</w:t>
            </w:r>
            <w:r>
              <w:br/>
              <w:t xml:space="preserve">  Last clearing of "show interface" counters never</w:t>
            </w:r>
            <w:r>
              <w:br/>
              <w:t xml:space="preserve">  5 minutes input rate 0 bps (0.0% w</w:t>
            </w:r>
            <w:r>
              <w:t>ith framing overhead), 0 packets/sec</w:t>
            </w:r>
            <w:r>
              <w:br/>
              <w:t xml:space="preserve">  5 minutes output rate 0 bps (0.0% with framing overhead), 0 packets/sec</w:t>
            </w:r>
            <w:r>
              <w:br/>
              <w:t xml:space="preserve">     0 packets input, 0 bytes</w:t>
            </w:r>
            <w:r>
              <w:br/>
              <w:t xml:space="preserve">     Received 0 broadcasts, 0 multicast</w:t>
            </w:r>
            <w:r>
              <w:br/>
              <w:t xml:space="preserve">     0 runts, 0 giants</w:t>
            </w:r>
            <w:r>
              <w:br/>
              <w:t xml:space="preserve">     0 input errors, 0 CRC, 0 alignment, 0 symbol, 0</w:t>
            </w:r>
            <w:r>
              <w:t xml:space="preserve"> input discards</w:t>
            </w:r>
            <w:r>
              <w:br/>
              <w:t xml:space="preserve">     0 PAUSE input</w:t>
            </w:r>
            <w:r>
              <w:br/>
              <w:t xml:space="preserve">     0 packets output, 0 bytes</w:t>
            </w:r>
            <w:r>
              <w:br/>
              <w:t xml:space="preserve">     Sent 0 broadcasts, 0 multicast</w:t>
            </w:r>
            <w:r>
              <w:br/>
              <w:t xml:space="preserve">     0 output errors, 0 collisions</w:t>
            </w:r>
            <w:r>
              <w:br/>
              <w:t xml:space="preserve">     0 late collision, 0 deferred, 0 output discards</w:t>
            </w:r>
            <w:r>
              <w:br/>
              <w:t xml:space="preserve">     0 PAUSE output</w:t>
            </w:r>
            <w:r>
              <w:br/>
              <w:t>Loopback0 is up, line protocol is up (connecte</w:t>
            </w:r>
            <w:r>
              <w:t>d)</w:t>
            </w:r>
            <w:r>
              <w:br/>
              <w:t xml:space="preserve">  Hardware is Loopback</w:t>
            </w:r>
            <w:r>
              <w:br/>
              <w:t xml:space="preserve">  Internet address is 11.201.0.4/32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53 minutes</w:t>
            </w:r>
            <w:r>
              <w:br/>
              <w:t>Loopback10 is up, line protocol is up (connected)</w:t>
            </w:r>
            <w:r>
              <w:br/>
              <w:t xml:space="preserve">  Hardware is Loopback</w:t>
            </w:r>
            <w:r>
              <w:br/>
              <w:t xml:space="preserve">  Internet addre</w:t>
            </w:r>
            <w:r>
              <w:t>ss is 198.18.0.104/24</w:t>
            </w:r>
            <w:r>
              <w:br/>
              <w:t xml:space="preserve">  Broadcast address is 255.255.255.255</w:t>
            </w:r>
            <w:r>
              <w:br/>
              <w:t xml:space="preserve">  IP MTU 65535 bytes (default)</w:t>
            </w:r>
            <w:r>
              <w:br/>
              <w:t xml:space="preserve">  Up 53 days, 23 hours, 55 minutes, 51 seconds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02" w:name="_Toc57810182"/>
      <w:r>
        <w:lastRenderedPageBreak/>
        <w:t>13. Detailed Test Suite Results: Lldp</w:t>
      </w:r>
      <w:bookmarkEnd w:id="102"/>
    </w:p>
    <w:p w:rsidR="001A0890" w:rsidRDefault="00A53306">
      <w:pPr>
        <w:pStyle w:val="Heading2"/>
      </w:pPr>
      <w:bookmarkStart w:id="103" w:name="_Toc57810183"/>
      <w:r>
        <w:t>13.1 Test Case: Test if lldp interface id is correct</w:t>
      </w:r>
      <w:bookmarkEnd w:id="103"/>
      <w:r>
        <w:t xml:space="preserve"> </w:t>
      </w:r>
    </w:p>
    <w:p w:rsidR="001A0890" w:rsidRDefault="00A53306">
      <w:pPr>
        <w:pStyle w:val="Heading3"/>
      </w:pPr>
      <w:bookmarkStart w:id="104" w:name="_Toc57810184"/>
      <w:r>
        <w:t>13.1.1 DUT: KG-TOPOLO</w:t>
      </w:r>
      <w:r>
        <w:t>GY-CLOUDEOSRR1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59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test_if_lldp_interface_id_is_correct_on_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show lldp local-info interfaceIdType is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 local-info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['interfaceName']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['interfaceName']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br/>
              <w:t>TEST if kg-topology-CloudEosRR1 LLDP interfaceIdType is correct on interface |Ethernet1|.</w:t>
            </w:r>
            <w:r>
              <w:br/>
              <w:t xml:space="preserve">GIVEN LLDP interfaceIdType is </w:t>
            </w:r>
            <w:r>
              <w:t>|interfaceName|.</w:t>
            </w:r>
            <w:r>
              <w:br/>
              <w:t>WHEN LLDP interfaceIdType is |interfaceName|.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lldp local-info| is :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05" w:name="_Toc57810185"/>
      <w:r>
        <w:t>13.1.2 DUT: KG-TOPOLOGY-CLOUDEOSRR2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test_if_lldp_interface_id_is_correc</w:t>
            </w:r>
            <w:r>
              <w:t>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show lldp local-info interfaceIdType is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 local-info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['interfaceName']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['interfaceName']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br/>
              <w:t>TEST if kg-topology-CloudEosRR2 LLDP interfaceIdType is correct on interface |Ethernet1|.</w:t>
            </w:r>
            <w:r>
              <w:br/>
              <w:t>GIVEN LLDP interfaceIdType is |interfaceName|.</w:t>
            </w:r>
            <w:r>
              <w:br/>
              <w:t>WHEN LLDP interfaceIdType is |interfaceName|.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lldp local-inf</w:t>
            </w:r>
            <w:r>
              <w:t>o| is :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06" w:name="_Toc57810186"/>
      <w:r>
        <w:lastRenderedPageBreak/>
        <w:t>13.2 Test Case: Test if lldp max frame size is correct</w:t>
      </w:r>
      <w:bookmarkEnd w:id="106"/>
      <w:r>
        <w:t xml:space="preserve"> </w:t>
      </w:r>
    </w:p>
    <w:p w:rsidR="001A0890" w:rsidRDefault="00A53306">
      <w:pPr>
        <w:pStyle w:val="Heading3"/>
      </w:pPr>
      <w:bookmarkStart w:id="107" w:name="_Toc57810187"/>
      <w:r>
        <w:t>13.2.1 DUT: KG-TOPOLOGY-CLOUDEOSRR1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test_if_lldp_max_frame_size_is_correct_on_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show lldp local-info </w:t>
            </w:r>
            <w:r>
              <w:t>maxFrameSize is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 local-info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[10200]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[9236]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t xml:space="preserve">On interface |Ethernet1|: LLDP local-info maxFrameSize is |9236|, </w:t>
            </w:r>
            <w:r>
              <w:t>correct maxFrameSize is |10200|.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|kg-topology-CloudEosRR1| LLDP maxFrameSize is correct on interface |Ethernet1|.</w:t>
            </w:r>
            <w:r>
              <w:br/>
              <w:t>GIVEN LLDP maxFrameSize is |10200|.</w:t>
            </w:r>
            <w:r>
              <w:br/>
              <w:t>WHEN LLDP maxFrameSize is |9236|.</w:t>
            </w:r>
            <w:r>
              <w:br/>
              <w:t>THEN test case result is |False|.</w:t>
            </w:r>
            <w:r>
              <w:br/>
            </w:r>
            <w:r>
              <w:br/>
              <w:t>OUTPUT of |show ll</w:t>
            </w:r>
            <w:r>
              <w:t>dp local-info| is :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08" w:name="_Toc57810188"/>
      <w:r>
        <w:t>13.2.2 DUT: KG-TOPOLOGY-CLOUDEOSRR2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test_if_lldp_max_frame_size_is_correct_on_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show lldp local-info maxFrameSize is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 local-info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[10200]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[9236]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t>On interface |Ethernet1|: LLDP local-info maxFrameSize is |9236|, correct maxFrameSize is |10200|.</w:t>
            </w:r>
            <w:r>
              <w:br/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</w:t>
            </w:r>
            <w:r>
              <w:t xml:space="preserve">|kg-topology-CloudEosRR2| LLDP </w:t>
            </w:r>
            <w:r>
              <w:lastRenderedPageBreak/>
              <w:t>maxFrameSize is correct on interface |Ethernet1|.</w:t>
            </w:r>
            <w:r>
              <w:br/>
              <w:t>GIVEN LLDP maxFrameSize is |10200|.</w:t>
            </w:r>
            <w:r>
              <w:br/>
              <w:t>WHEN LLDP maxFrameSize is |9236|.</w:t>
            </w:r>
            <w:r>
              <w:br/>
              <w:t>THEN test case result is |False|.</w:t>
            </w:r>
            <w:r>
              <w:br/>
            </w:r>
            <w:r>
              <w:br/>
              <w:t>OUTPUT of |show lldp local-info| is :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09" w:name="_Toc57810189"/>
      <w:r>
        <w:lastRenderedPageBreak/>
        <w:t>13.3 Test Case: Test if lld</w:t>
      </w:r>
      <w:r>
        <w:t>p rx is enabled</w:t>
      </w:r>
      <w:bookmarkEnd w:id="109"/>
      <w:r>
        <w:t xml:space="preserve"> </w:t>
      </w:r>
    </w:p>
    <w:p w:rsidR="001A0890" w:rsidRDefault="00A53306">
      <w:pPr>
        <w:pStyle w:val="Heading3"/>
      </w:pPr>
      <w:bookmarkStart w:id="110" w:name="_Toc57810190"/>
      <w:r>
        <w:t>13.3.1 DUT: KG-TOPOLOGY-CLOUDEOSRR1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test_if_lldp_rx_is_enabled_on_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LLDP receive is enabled on interesting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LLDP receive is enabled on |kg-topology-CloudEosRR1|.</w:t>
            </w:r>
            <w:r>
              <w:br/>
              <w:t xml:space="preserve">GIVEN LLDP receive state is </w:t>
            </w:r>
            <w:r>
              <w:t>|True|.</w:t>
            </w:r>
            <w:r>
              <w:br/>
              <w:t>WHEN LLDP receive state is |True|.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lldp| is :</w:t>
            </w:r>
            <w:r>
              <w:br/>
            </w:r>
            <w:r>
              <w:br/>
              <w:t>LLDP transmit interval      : 30 seconds</w:t>
            </w:r>
            <w:r>
              <w:br/>
              <w:t>LLDP transmit holdtime      : 120 seconds</w:t>
            </w:r>
            <w:r>
              <w:br/>
              <w:t>LLDP reinitialization delay : 2 seconds</w:t>
            </w:r>
            <w:r>
              <w:br/>
              <w:t xml:space="preserve">LLDP Management Address VRF </w:t>
            </w:r>
            <w:r>
              <w:t>: default</w:t>
            </w:r>
            <w:r>
              <w:br/>
            </w:r>
            <w:r>
              <w:br/>
              <w:t>Enabled optional TLVs:</w:t>
            </w:r>
            <w:r>
              <w:br/>
              <w:t xml:space="preserve">  Port Description</w:t>
            </w:r>
            <w:r>
              <w:br/>
              <w:t xml:space="preserve">  System Name</w:t>
            </w:r>
            <w:r>
              <w:br/>
              <w:t xml:space="preserve">  System Description</w:t>
            </w:r>
            <w:r>
              <w:br/>
              <w:t xml:space="preserve">  System Capabilities</w:t>
            </w:r>
            <w:r>
              <w:br/>
              <w:t xml:space="preserve">  Management Address (best)</w:t>
            </w:r>
            <w:r>
              <w:br/>
              <w:t xml:space="preserve">  IEEE802.1 Port VLAN ID</w:t>
            </w:r>
            <w:r>
              <w:br/>
              <w:t xml:space="preserve">  IEEE802.3 Link Aggregation</w:t>
            </w:r>
            <w:r>
              <w:br/>
              <w:t xml:space="preserve">  IEEE802.3 Maximum Frame Size</w:t>
            </w:r>
            <w:r>
              <w:br/>
              <w:t xml:space="preserve">  IEEE802.3 Power Via MDI</w:t>
            </w:r>
            <w:r>
              <w:br/>
              <w:t xml:space="preserve">  LLDP-</w:t>
            </w:r>
            <w:r>
              <w:t>MED Capabilities</w:t>
            </w:r>
            <w:r>
              <w:br/>
            </w:r>
            <w:r>
              <w:lastRenderedPageBreak/>
              <w:t xml:space="preserve">  LLDP-MED Network Policy</w:t>
            </w:r>
            <w:r>
              <w:br/>
            </w:r>
            <w:r>
              <w:br/>
              <w:t xml:space="preserve">Port           Tx Enabled    Rx Enabled </w:t>
            </w:r>
            <w:r>
              <w:br/>
              <w:t xml:space="preserve">----------- ---------------- ---------- </w:t>
            </w:r>
            <w:r>
              <w:br/>
              <w:t xml:space="preserve">Et1            Yes           Yes        </w:t>
            </w:r>
            <w:r>
              <w:br/>
              <w:t xml:space="preserve">Et100          Yes           Yes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11" w:name="_Toc57810191"/>
      <w:r>
        <w:lastRenderedPageBreak/>
        <w:t>13.3.2 DUT: KG-TOPOLOGY-CLOUDEOSRR2</w:t>
      </w:r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</w:t>
            </w:r>
            <w:r>
              <w:t>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test_if_lldp_rx_is_enabled_on_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LLDP receive is enabled on interesting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LLDP receive is enabled on |kg-topology-CloudEosRR2|.</w:t>
            </w:r>
            <w:r>
              <w:br/>
              <w:t>GIVEN LLDP receive state is |True|.</w:t>
            </w:r>
            <w:r>
              <w:br/>
              <w:t>WHEN LLDP receive state is |True|.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lld</w:t>
            </w:r>
            <w:r>
              <w:t>p| is :</w:t>
            </w:r>
            <w:r>
              <w:br/>
            </w:r>
            <w:r>
              <w:br/>
              <w:t>LLDP transmit interval      : 30 seconds</w:t>
            </w:r>
            <w:r>
              <w:br/>
              <w:t>LLDP transmit holdtime      : 120 seconds</w:t>
            </w:r>
            <w:r>
              <w:br/>
              <w:t>LLDP reinitialization delay : 2 seconds</w:t>
            </w:r>
            <w:r>
              <w:br/>
              <w:t>LLDP Management Address VRF : default</w:t>
            </w:r>
            <w:r>
              <w:br/>
            </w:r>
            <w:r>
              <w:br/>
              <w:t>Enabled optional TLVs:</w:t>
            </w:r>
            <w:r>
              <w:br/>
              <w:t xml:space="preserve">  Port Description</w:t>
            </w:r>
            <w:r>
              <w:br/>
              <w:t xml:space="preserve">  System Name</w:t>
            </w:r>
            <w:r>
              <w:br/>
              <w:t xml:space="preserve">  System Description</w:t>
            </w:r>
            <w:r>
              <w:br/>
              <w:t xml:space="preserve">  System</w:t>
            </w:r>
            <w:r>
              <w:t xml:space="preserve"> Capabilities</w:t>
            </w:r>
            <w:r>
              <w:br/>
              <w:t xml:space="preserve">  Management Address (best)</w:t>
            </w:r>
            <w:r>
              <w:br/>
              <w:t xml:space="preserve">  IEEE802.1 Port VLAN ID</w:t>
            </w:r>
            <w:r>
              <w:br/>
              <w:t xml:space="preserve">  IEEE802.3 Link Aggregation</w:t>
            </w:r>
            <w:r>
              <w:br/>
              <w:t xml:space="preserve">  IEEE802.3 Maximum Frame Size</w:t>
            </w:r>
            <w:r>
              <w:br/>
              <w:t xml:space="preserve">  IEEE802.3 Power Via MDI</w:t>
            </w:r>
            <w:r>
              <w:br/>
              <w:t xml:space="preserve">  LLDP-MED Capabilities</w:t>
            </w:r>
            <w:r>
              <w:br/>
              <w:t xml:space="preserve">  LLDP-MED Network Policy</w:t>
            </w:r>
            <w:r>
              <w:br/>
            </w:r>
            <w:r>
              <w:br/>
              <w:t xml:space="preserve">Port           Tx Enabled    Rx Enabled </w:t>
            </w:r>
            <w:r>
              <w:br/>
            </w:r>
            <w:r>
              <w:lastRenderedPageBreak/>
              <w:t>-----------</w:t>
            </w:r>
            <w:r>
              <w:t xml:space="preserve"> ---------------- ---------- </w:t>
            </w:r>
            <w:r>
              <w:br/>
              <w:t xml:space="preserve">Et1            Yes           Yes        </w:t>
            </w:r>
            <w:r>
              <w:br/>
              <w:t xml:space="preserve">Et100          Yes           Yes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12" w:name="_Toc57810192"/>
      <w:r>
        <w:lastRenderedPageBreak/>
        <w:t>13.4 Test Case: Test if lldp system name is correct</w:t>
      </w:r>
      <w:bookmarkEnd w:id="112"/>
      <w:r>
        <w:t xml:space="preserve"> </w:t>
      </w:r>
    </w:p>
    <w:p w:rsidR="001A0890" w:rsidRDefault="00A53306">
      <w:pPr>
        <w:pStyle w:val="Heading3"/>
      </w:pPr>
      <w:bookmarkStart w:id="113" w:name="_Toc57810193"/>
      <w:r>
        <w:t>13.4.1 DUT: KG-TOPOLOGY-CLOUDEOSRR1</w:t>
      </w:r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test_if_lldp_system_name_is_correct_on_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show lldp local-info hostname is the system's name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 local-info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kg-topology</w:t>
            </w:r>
            <w:r>
              <w:t>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lldp system name matches hostname on dut kg-topology-CloudEosRR1.</w:t>
            </w:r>
            <w:r>
              <w:br/>
              <w:t>GIVEN hostname is |kg-topology-CloudEosRR1|.</w:t>
            </w:r>
            <w:r>
              <w:br/>
              <w:t>WHEN LLDP system name is |kg-topology-CloudEosRR1|.</w:t>
            </w:r>
            <w:r>
              <w:br/>
              <w:t xml:space="preserve">THEN test case result is </w:t>
            </w:r>
            <w:r>
              <w:t>|True|.</w:t>
            </w:r>
            <w:r>
              <w:br/>
              <w:t>OUTPUT of |show lldp local-info| is: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14" w:name="_Toc57810194"/>
      <w:r>
        <w:t>13.4.2 DUT: KG-TOPOLOGY-CLOUDEOSRR2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test_if_lldp_system_name_is_correct_on_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show lldp local-info hostname is the system's name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Device </w:t>
            </w:r>
            <w:r>
              <w:t>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 local-info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lldp system name matches hostname on dut </w:t>
            </w:r>
            <w:r>
              <w:t>kg-topology-CloudEosRR2.</w:t>
            </w:r>
            <w:r>
              <w:br/>
              <w:t>GIVEN hostname is |kg-topology-</w:t>
            </w:r>
            <w:r>
              <w:lastRenderedPageBreak/>
              <w:t>CloudEosRR2|.</w:t>
            </w:r>
            <w:r>
              <w:br/>
              <w:t>WHEN LLDP system name is |kg-topology-CloudEosRR2|.</w:t>
            </w:r>
            <w:r>
              <w:br/>
              <w:t>THEN test case result is |True|.</w:t>
            </w:r>
            <w:r>
              <w:br/>
              <w:t>OUTPUT of |show lldp local-info| is: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15" w:name="_Toc57810195"/>
      <w:r>
        <w:lastRenderedPageBreak/>
        <w:t>13.5 Test Case: Test if lldp tx is enabled</w:t>
      </w:r>
      <w:bookmarkEnd w:id="115"/>
      <w:r>
        <w:t xml:space="preserve"> </w:t>
      </w:r>
    </w:p>
    <w:p w:rsidR="001A0890" w:rsidRDefault="00A53306">
      <w:pPr>
        <w:pStyle w:val="Heading3"/>
      </w:pPr>
      <w:bookmarkStart w:id="116" w:name="_Toc57810196"/>
      <w:r>
        <w:t>13.5.1 DUT: KG-TO</w:t>
      </w:r>
      <w:r>
        <w:t>POLOGY-CLOUDEOSRR1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test_if_lldp_tx_is_enabled_on_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LLDP transmit is enabled on interesting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interface |Ethernet1| LLDP receive is enabled on |kg-topology-CloudEosRR1|.</w:t>
            </w:r>
            <w:r>
              <w:br/>
              <w:t>GIVEN LLDP receive state is |True|.</w:t>
            </w:r>
            <w:r>
              <w:br/>
              <w:t>WHEN LLDP receive state is |True|.</w:t>
            </w:r>
            <w:r>
              <w:br/>
              <w:t xml:space="preserve">THEN test case result is </w:t>
            </w:r>
            <w:r>
              <w:t>|True|.</w:t>
            </w:r>
            <w:r>
              <w:br/>
            </w:r>
            <w:r>
              <w:br/>
              <w:t>OUTPUT of |show lldp| is :</w:t>
            </w:r>
            <w:r>
              <w:br/>
            </w:r>
            <w:r>
              <w:br/>
              <w:t>LLDP transmit interval      : 30 seconds</w:t>
            </w:r>
            <w:r>
              <w:br/>
              <w:t>LLDP transmit holdtime      : 120 seconds</w:t>
            </w:r>
            <w:r>
              <w:br/>
              <w:t>LLDP reinitialization delay : 2 seconds</w:t>
            </w:r>
            <w:r>
              <w:br/>
              <w:t>LLDP Management Address VRF : default</w:t>
            </w:r>
            <w:r>
              <w:br/>
            </w:r>
            <w:r>
              <w:br/>
              <w:t>Enabled optional TLVs:</w:t>
            </w:r>
            <w:r>
              <w:br/>
              <w:t xml:space="preserve">  Port Description</w:t>
            </w:r>
            <w:r>
              <w:br/>
              <w:t xml:space="preserve">  System Name</w:t>
            </w:r>
            <w:r>
              <w:br/>
              <w:t xml:space="preserve"> </w:t>
            </w:r>
            <w:r>
              <w:t xml:space="preserve"> System Description</w:t>
            </w:r>
            <w:r>
              <w:br/>
              <w:t xml:space="preserve">  System Capabilities</w:t>
            </w:r>
            <w:r>
              <w:br/>
              <w:t xml:space="preserve">  Management Address (best)</w:t>
            </w:r>
            <w:r>
              <w:br/>
              <w:t xml:space="preserve">  IEEE802.1 Port VLAN ID</w:t>
            </w:r>
            <w:r>
              <w:br/>
              <w:t xml:space="preserve">  IEEE802.3 Link Aggregation</w:t>
            </w:r>
            <w:r>
              <w:br/>
              <w:t xml:space="preserve">  IEEE802.3 Maximum Frame Size</w:t>
            </w:r>
            <w:r>
              <w:br/>
              <w:t xml:space="preserve">  IEEE802.3 Power Via MDI</w:t>
            </w:r>
            <w:r>
              <w:br/>
              <w:t xml:space="preserve">  LLDP-MED Capabilities</w:t>
            </w:r>
            <w:r>
              <w:br/>
              <w:t xml:space="preserve">  LLDP-MED Network Policy</w:t>
            </w:r>
            <w:r>
              <w:br/>
            </w:r>
            <w:r>
              <w:br/>
              <w:t>Port           Tx Enable</w:t>
            </w:r>
            <w:r>
              <w:t xml:space="preserve">d    Rx Enabled </w:t>
            </w:r>
            <w:r>
              <w:br/>
            </w:r>
            <w:r>
              <w:lastRenderedPageBreak/>
              <w:t xml:space="preserve">----------- ---------------- ---------- </w:t>
            </w:r>
            <w:r>
              <w:br/>
              <w:t xml:space="preserve">Et1            Yes           Yes        </w:t>
            </w:r>
            <w:r>
              <w:br/>
              <w:t xml:space="preserve">Et100          Yes           Yes        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17" w:name="_Toc57810197"/>
      <w:r>
        <w:lastRenderedPageBreak/>
        <w:t>13.5.2 DUT: KG-TOPOLOGY-CLOUDEOSRR2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test_if_lldp_tx_is_enabled_on_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LLDP transmit is enabled on interesting interfaces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lldp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if interface </w:t>
            </w:r>
            <w:r>
              <w:t>|Ethernet1| LLDP receive is enabled on |kg-topology-CloudEosRR2|.</w:t>
            </w:r>
            <w:r>
              <w:br/>
              <w:t>GIVEN LLDP receive state is |True|.</w:t>
            </w:r>
            <w:r>
              <w:br/>
              <w:t>WHEN LLDP receive state is |True|.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lldp| is :</w:t>
            </w:r>
            <w:r>
              <w:br/>
            </w:r>
            <w:r>
              <w:br/>
              <w:t>LLDP transmit interval      : 30 seconds</w:t>
            </w:r>
            <w:r>
              <w:br/>
              <w:t>LLDP transmit ho</w:t>
            </w:r>
            <w:r>
              <w:t>ldtime      : 120 seconds</w:t>
            </w:r>
            <w:r>
              <w:br/>
              <w:t>LLDP reinitialization delay : 2 seconds</w:t>
            </w:r>
            <w:r>
              <w:br/>
              <w:t>LLDP Management Address VRF : default</w:t>
            </w:r>
            <w:r>
              <w:br/>
            </w:r>
            <w:r>
              <w:br/>
              <w:t>Enabled optional TLVs:</w:t>
            </w:r>
            <w:r>
              <w:br/>
              <w:t xml:space="preserve">  Port Description</w:t>
            </w:r>
            <w:r>
              <w:br/>
              <w:t xml:space="preserve">  System Name</w:t>
            </w:r>
            <w:r>
              <w:br/>
              <w:t xml:space="preserve">  System Description</w:t>
            </w:r>
            <w:r>
              <w:br/>
              <w:t xml:space="preserve">  System Capabilities</w:t>
            </w:r>
            <w:r>
              <w:br/>
              <w:t xml:space="preserve">  Management Address (best)</w:t>
            </w:r>
            <w:r>
              <w:br/>
              <w:t xml:space="preserve">  IEEE802.1 Port VLAN ID</w:t>
            </w:r>
            <w:r>
              <w:br/>
              <w:t xml:space="preserve">  IEEE802.3 Link Aggregation</w:t>
            </w:r>
            <w:r>
              <w:br/>
              <w:t xml:space="preserve">  IEEE802.3 Maximum Frame Size</w:t>
            </w:r>
            <w:r>
              <w:br/>
              <w:t xml:space="preserve">  IEEE802.3 Power Via MDI</w:t>
            </w:r>
            <w:r>
              <w:br/>
              <w:t xml:space="preserve">  LLDP-MED Capabilities</w:t>
            </w:r>
            <w:r>
              <w:br/>
              <w:t xml:space="preserve">  LLDP-MED Network Policy</w:t>
            </w:r>
            <w:r>
              <w:br/>
            </w:r>
            <w:r>
              <w:br/>
              <w:t xml:space="preserve">Port           Tx Enabled    Rx Enabled </w:t>
            </w:r>
            <w:r>
              <w:br/>
              <w:t xml:space="preserve">----------- ---------------- ---------- </w:t>
            </w:r>
            <w:r>
              <w:br/>
              <w:t xml:space="preserve">Et1            Yes           Yes    </w:t>
            </w:r>
            <w:r>
              <w:t xml:space="preserve">    </w:t>
            </w:r>
            <w:r>
              <w:br/>
              <w:t xml:space="preserve">Et100          Yes           Yes        </w:t>
            </w:r>
            <w:r>
              <w:br/>
            </w:r>
            <w:r>
              <w:lastRenderedPageBreak/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18" w:name="_Toc57810198"/>
      <w:r>
        <w:lastRenderedPageBreak/>
        <w:t>14. Detailed Test Suite Results: Logging</w:t>
      </w:r>
      <w:bookmarkEnd w:id="118"/>
    </w:p>
    <w:p w:rsidR="001A0890" w:rsidRDefault="00A53306">
      <w:pPr>
        <w:pStyle w:val="Heading2"/>
      </w:pPr>
      <w:bookmarkStart w:id="119" w:name="_Toc57810199"/>
      <w:r>
        <w:t>14.1 Test Case: Test if log messages appear</w:t>
      </w:r>
      <w:bookmarkEnd w:id="119"/>
      <w:r>
        <w:t xml:space="preserve"> </w:t>
      </w:r>
    </w:p>
    <w:p w:rsidR="001A0890" w:rsidRDefault="00A53306">
      <w:pPr>
        <w:pStyle w:val="Heading3"/>
      </w:pPr>
      <w:bookmarkStart w:id="120" w:name="_Toc57810200"/>
      <w:r>
        <w:t>14.1.1 DUT: KG-TOPOLOGY-CLOUDEOSRR1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69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test_if_log_messages_appear_on_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local log messages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logging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</w:t>
            </w:r>
            <w:r>
              <w:t>t for log message |critical| on |kg-topology-CloudEosRR1|.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  <w:t>THEN test case result is |True|.</w:t>
            </w:r>
            <w:r>
              <w:br/>
            </w:r>
            <w:r>
              <w:br/>
              <w:t>Test for log message |warning| on |kg-topology-CloudEosRR1|.</w:t>
            </w:r>
            <w:r>
              <w:br/>
              <w:t>GIVEN message presence is |False|</w:t>
            </w:r>
            <w:r>
              <w:t>.</w:t>
            </w:r>
            <w:r>
              <w:br/>
              <w:t>WHEN message presence is |False|.</w:t>
            </w:r>
            <w:r>
              <w:br/>
              <w:t>THEN test case result is |True|.</w:t>
            </w:r>
            <w:r>
              <w:br/>
            </w:r>
            <w:r>
              <w:br/>
              <w:t>Test for log message |ECC| on |kg-topology-CloudEosRR1|.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  <w:t>THEN test case result is |True|.</w:t>
            </w:r>
            <w:r>
              <w:br/>
            </w:r>
            <w:r>
              <w:br/>
              <w:t>Test for log message |serv</w:t>
            </w:r>
            <w:r>
              <w:t>ers errors| on |kg-topology-CloudEosRR1|.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  <w:t>THEN test case result is |True|.</w:t>
            </w:r>
            <w:r>
              <w:br/>
            </w:r>
            <w:r>
              <w:br/>
              <w:t>Test for log message |parity| on |kg-topology-CloudEosRR1|.</w:t>
            </w:r>
            <w:r>
              <w:br/>
              <w:t>GIVEN message presence is |False|.</w:t>
            </w:r>
            <w:r>
              <w:br/>
              <w:t>WHEN message pre</w:t>
            </w:r>
            <w:r>
              <w:t>sence is |False|.</w:t>
            </w:r>
            <w:r>
              <w:br/>
              <w:t>THEN test case result is |True|.</w:t>
            </w:r>
            <w:r>
              <w:br/>
            </w:r>
            <w:r>
              <w:lastRenderedPageBreak/>
              <w:br/>
              <w:t>OUTPUT of |show logging| is :</w:t>
            </w:r>
            <w:r>
              <w:br/>
            </w:r>
            <w:r>
              <w:br/>
              <w:t>Syslog logging: enabled</w:t>
            </w:r>
            <w:r>
              <w:br/>
              <w:t xml:space="preserve">    Buffer logging: level debugging</w:t>
            </w:r>
            <w:r>
              <w:br/>
              <w:t xml:space="preserve">    Console logging: level errors</w:t>
            </w:r>
            <w:r>
              <w:br/>
              <w:t xml:space="preserve">    Persistent logging: disabled</w:t>
            </w:r>
            <w:r>
              <w:br/>
              <w:t xml:space="preserve">    Monitor logging: level errors</w:t>
            </w:r>
            <w:r>
              <w:br/>
              <w:t xml:space="preserve">    Synchron</w:t>
            </w:r>
            <w:r>
              <w:t>ous logging: disabled</w:t>
            </w:r>
            <w:r>
              <w:br/>
              <w:t xml:space="preserve">    Trap logging: level informational</w:t>
            </w:r>
            <w:r>
              <w:br/>
              <w:t xml:space="preserve">    Sequence numbers: disabled</w:t>
            </w:r>
            <w:r>
              <w:br/>
              <w:t xml:space="preserve">    Syslog facility: local4</w:t>
            </w:r>
            <w:r>
              <w:br/>
              <w:t xml:space="preserve">    Hostname format: Hostname only</w:t>
            </w:r>
            <w:r>
              <w:br/>
              <w:t xml:space="preserve">    Repeat logging interval: disabled</w:t>
            </w:r>
            <w:r>
              <w:br/>
              <w:t xml:space="preserve">    Repeat messages: disabled</w:t>
            </w:r>
            <w:r>
              <w:br/>
            </w:r>
            <w:r>
              <w:br/>
              <w:t>Facility                   Severi</w:t>
            </w:r>
            <w:r>
              <w:t>ty            Effective Severity</w:t>
            </w:r>
            <w:r>
              <w:br/>
              <w:t>--------------------       -------------       ------------------</w:t>
            </w:r>
            <w:r>
              <w:br/>
              <w:t xml:space="preserve">aaa                        debugging           debugging    </w:t>
            </w:r>
            <w:r>
              <w:br/>
              <w:t xml:space="preserve">accounting                 debugging           debugging    </w:t>
            </w:r>
            <w:r>
              <w:br/>
              <w:t>acl                        debuggin</w:t>
            </w:r>
            <w:r>
              <w:t xml:space="preserve">g           debugging    </w:t>
            </w:r>
            <w:r>
              <w:br/>
              <w:t xml:space="preserve">agent                      debugging           debugging    </w:t>
            </w:r>
            <w:r>
              <w:br/>
              <w:t xml:space="preserve">ale                        debugging           debugging    </w:t>
            </w:r>
            <w:r>
              <w:br/>
              <w:t xml:space="preserve">arp                        debugging           debugging    </w:t>
            </w:r>
            <w:r>
              <w:br/>
              <w:t xml:space="preserve">bfd                        debugging           </w:t>
            </w:r>
            <w:r>
              <w:t xml:space="preserve">debugging    </w:t>
            </w:r>
            <w:r>
              <w:br/>
              <w:t xml:space="preserve">bgp                        debugging           debugging    </w:t>
            </w:r>
            <w:r>
              <w:br/>
              <w:t xml:space="preserve">bmp                        debugging           debugging    </w:t>
            </w:r>
            <w:r>
              <w:br/>
              <w:t xml:space="preserve">capacity                   debugging           debugging    </w:t>
            </w:r>
            <w:r>
              <w:br/>
              <w:t xml:space="preserve">capi                       debugging           debugging   </w:t>
            </w:r>
            <w:r>
              <w:t xml:space="preserve"> </w:t>
            </w:r>
            <w:r>
              <w:br/>
              <w:t xml:space="preserve">clear                      debugging           debugging    </w:t>
            </w:r>
            <w:r>
              <w:br/>
              <w:t xml:space="preserve">cvx                        debugging           debugging    </w:t>
            </w:r>
            <w:r>
              <w:br/>
              <w:t xml:space="preserve">dataplane                  debugging           debugging    </w:t>
            </w:r>
            <w:r>
              <w:br/>
              <w:t xml:space="preserve">dhcp                       debugging           debugging    </w:t>
            </w:r>
            <w:r>
              <w:br/>
              <w:t xml:space="preserve">dot1x     </w:t>
            </w:r>
            <w:r>
              <w:t xml:space="preserve">                 debugging           debugging    </w:t>
            </w:r>
            <w:r>
              <w:br/>
              <w:t xml:space="preserve">dscp                       debugging           debugging    </w:t>
            </w:r>
            <w:r>
              <w:br/>
              <w:t xml:space="preserve">envmon                     debugging           debugging    </w:t>
            </w:r>
            <w:r>
              <w:br/>
              <w:t xml:space="preserve">eth                        debugging           debugging    </w:t>
            </w:r>
            <w:r>
              <w:br/>
              <w:t xml:space="preserve">eventmon              </w:t>
            </w:r>
            <w:r>
              <w:t xml:space="preserve">     debugging           debugging    </w:t>
            </w:r>
            <w:r>
              <w:br/>
              <w:t xml:space="preserve">extension                  debugging           debugging    </w:t>
            </w:r>
            <w:r>
              <w:br/>
              <w:t xml:space="preserve">fhrp                       debugging           debugging    </w:t>
            </w:r>
            <w:r>
              <w:br/>
              <w:t xml:space="preserve">flow                       debugging           debugging    </w:t>
            </w:r>
            <w:r>
              <w:br/>
              <w:t>forwarding                 debuggi</w:t>
            </w:r>
            <w:r>
              <w:t xml:space="preserve">ng           </w:t>
            </w:r>
            <w:r>
              <w:lastRenderedPageBreak/>
              <w:t xml:space="preserve">debugging    </w:t>
            </w:r>
            <w:r>
              <w:br/>
              <w:t xml:space="preserve">fru                        debugging           debugging    </w:t>
            </w:r>
            <w:r>
              <w:br/>
              <w:t xml:space="preserve">fwk                        debugging           debugging    </w:t>
            </w:r>
            <w:r>
              <w:br/>
              <w:t xml:space="preserve">gmp                        debugging           debugging    </w:t>
            </w:r>
            <w:r>
              <w:br/>
              <w:t xml:space="preserve">hardware                   debugging          </w:t>
            </w:r>
            <w:r>
              <w:t xml:space="preserve"> debugging    </w:t>
            </w:r>
            <w:r>
              <w:br/>
              <w:t xml:space="preserve">health                     debugging           debugging    </w:t>
            </w:r>
            <w:r>
              <w:br/>
              <w:t xml:space="preserve">httpservice                debugging           debugging    </w:t>
            </w:r>
            <w:r>
              <w:br/>
              <w:t xml:space="preserve">igmp                       debugging           debugging    </w:t>
            </w:r>
            <w:r>
              <w:br/>
              <w:t xml:space="preserve">igmpsnooping               debugging           debugging  </w:t>
            </w:r>
            <w:r>
              <w:t xml:space="preserve">  </w:t>
            </w:r>
            <w:r>
              <w:br/>
              <w:t xml:space="preserve">int                        debugging           debugging    </w:t>
            </w:r>
            <w:r>
              <w:br/>
              <w:t xml:space="preserve">intf                       debugging           debugging    </w:t>
            </w:r>
            <w:r>
              <w:br/>
              <w:t xml:space="preserve">ip6routing                 debugging           debugging    </w:t>
            </w:r>
            <w:r>
              <w:br/>
              <w:t xml:space="preserve">iprib                      debugging           debugging    </w:t>
            </w:r>
            <w:r>
              <w:br/>
              <w:t xml:space="preserve">ira      </w:t>
            </w:r>
            <w:r>
              <w:t xml:space="preserve">                  debugging           debugging    </w:t>
            </w:r>
            <w:r>
              <w:br/>
              <w:t xml:space="preserve">isis                       debugging           debugging    </w:t>
            </w:r>
            <w:r>
              <w:br/>
              <w:t xml:space="preserve">kernelfib                  debugging           debugging    </w:t>
            </w:r>
            <w:r>
              <w:br/>
              <w:t xml:space="preserve">lacp                       debugging           debugging    </w:t>
            </w:r>
            <w:r>
              <w:br/>
              <w:t xml:space="preserve">lag                  </w:t>
            </w:r>
            <w:r>
              <w:t xml:space="preserve">      debugging           debugging    </w:t>
            </w:r>
            <w:r>
              <w:br/>
              <w:t xml:space="preserve">launcher                   debugging           debugging    </w:t>
            </w:r>
            <w:r>
              <w:br/>
              <w:t xml:space="preserve">ldp                        debugging           debugging    </w:t>
            </w:r>
            <w:r>
              <w:br/>
              <w:t xml:space="preserve">license                    debugging           debugging    </w:t>
            </w:r>
            <w:r>
              <w:br/>
              <w:t>lineproto                  debugg</w:t>
            </w:r>
            <w:r>
              <w:t xml:space="preserve">ing           debugging    </w:t>
            </w:r>
            <w:r>
              <w:br/>
              <w:t xml:space="preserve">lldp                       debugging           debugging    </w:t>
            </w:r>
            <w:r>
              <w:br/>
              <w:t xml:space="preserve">loadbalancer               debugging           debugging    </w:t>
            </w:r>
            <w:r>
              <w:br/>
              <w:t xml:space="preserve">logmgr                     debugging           debugging    </w:t>
            </w:r>
            <w:r>
              <w:br/>
              <w:t xml:space="preserve">loopback                   debugging         </w:t>
            </w:r>
            <w:r>
              <w:t xml:space="preserve">  debugging    </w:t>
            </w:r>
            <w:r>
              <w:br/>
              <w:t xml:space="preserve">loopprotect                debugging           debugging    </w:t>
            </w:r>
            <w:r>
              <w:br/>
              <w:t xml:space="preserve">mapreducemonitor           debugging           debugging    </w:t>
            </w:r>
            <w:r>
              <w:br/>
              <w:t xml:space="preserve">mcs                        debugging           debugging    </w:t>
            </w:r>
            <w:r>
              <w:br/>
              <w:t xml:space="preserve">mirroring                  debugging           debugging </w:t>
            </w:r>
            <w:r>
              <w:t xml:space="preserve">   </w:t>
            </w:r>
            <w:r>
              <w:br/>
              <w:t xml:space="preserve">mka                        debugging           debugging    </w:t>
            </w:r>
            <w:r>
              <w:br/>
              <w:t xml:space="preserve">mlag                       debugging           debugging    </w:t>
            </w:r>
            <w:r>
              <w:br/>
              <w:t xml:space="preserve">mldsnooping                debugging           debugging    </w:t>
            </w:r>
            <w:r>
              <w:br/>
              <w:t xml:space="preserve">mmode                      debugging           </w:t>
            </w:r>
            <w:r>
              <w:lastRenderedPageBreak/>
              <w:t xml:space="preserve">debugging    </w:t>
            </w:r>
            <w:r>
              <w:br/>
              <w:t xml:space="preserve">mroute  </w:t>
            </w:r>
            <w:r>
              <w:t xml:space="preserve">                   debugging           debugging    </w:t>
            </w:r>
            <w:r>
              <w:br/>
              <w:t xml:space="preserve">mrp                        debugging           debugging    </w:t>
            </w:r>
            <w:r>
              <w:br/>
              <w:t xml:space="preserve">msdp                       debugging           debugging    </w:t>
            </w:r>
            <w:r>
              <w:br/>
              <w:t xml:space="preserve">msrp                       debugging           debugging    </w:t>
            </w:r>
            <w:r>
              <w:br/>
              <w:t xml:space="preserve">msspolicymonitor    </w:t>
            </w:r>
            <w:r>
              <w:t xml:space="preserve">       debugging           debugging    </w:t>
            </w:r>
            <w:r>
              <w:br/>
              <w:t xml:space="preserve">mvrp                       debugging           debugging    </w:t>
            </w:r>
            <w:r>
              <w:br/>
              <w:t xml:space="preserve">nat                        debugging           debugging    </w:t>
            </w:r>
            <w:r>
              <w:br/>
              <w:t xml:space="preserve">openconfig                 debugging           debugging    </w:t>
            </w:r>
            <w:r>
              <w:br/>
              <w:t>openflow                   debug</w:t>
            </w:r>
            <w:r>
              <w:t xml:space="preserve">ging           debugging    </w:t>
            </w:r>
            <w:r>
              <w:br/>
              <w:t xml:space="preserve">ospf                       debugging           debugging    </w:t>
            </w:r>
            <w:r>
              <w:br/>
              <w:t xml:space="preserve">ospf3                      debugging           debugging    </w:t>
            </w:r>
            <w:r>
              <w:br/>
              <w:t xml:space="preserve">package                    debugging           debugging    </w:t>
            </w:r>
            <w:r>
              <w:br/>
              <w:t xml:space="preserve">pfc                        debugging        </w:t>
            </w:r>
            <w:r>
              <w:t xml:space="preserve">   debugging    </w:t>
            </w:r>
            <w:r>
              <w:br/>
              <w:t xml:space="preserve">pimbsr                     debugging           debugging    </w:t>
            </w:r>
            <w:r>
              <w:br/>
              <w:t xml:space="preserve">portsecurity               debugging           debugging    </w:t>
            </w:r>
            <w:r>
              <w:br/>
              <w:t xml:space="preserve">ptp                        debugging           debugging    </w:t>
            </w:r>
            <w:r>
              <w:br/>
              <w:t>pwrmgmt                    debugging           debugging</w:t>
            </w:r>
            <w:r>
              <w:t xml:space="preserve">    </w:t>
            </w:r>
            <w:r>
              <w:br/>
              <w:t xml:space="preserve">qos                        debugging           debugging    </w:t>
            </w:r>
            <w:r>
              <w:br/>
              <w:t xml:space="preserve">queuemonitor               debugging           debugging    </w:t>
            </w:r>
            <w:r>
              <w:br/>
              <w:t xml:space="preserve">radius                     debugging           debugging    </w:t>
            </w:r>
            <w:r>
              <w:br/>
              <w:t xml:space="preserve">redundancy                 debugging           debugging    </w:t>
            </w:r>
            <w:r>
              <w:br/>
              <w:t xml:space="preserve">rib    </w:t>
            </w:r>
            <w:r>
              <w:t xml:space="preserve">                    debugging           debugging    </w:t>
            </w:r>
            <w:r>
              <w:br/>
              <w:t xml:space="preserve">routing                    debugging           debugging    </w:t>
            </w:r>
            <w:r>
              <w:br/>
              <w:t xml:space="preserve">security                   debugging           debugging    </w:t>
            </w:r>
            <w:r>
              <w:br/>
              <w:t xml:space="preserve">servermonitor              debugging           debugging    </w:t>
            </w:r>
            <w:r>
              <w:br/>
              <w:t xml:space="preserve">spantree           </w:t>
            </w:r>
            <w:r>
              <w:t xml:space="preserve">        debugging           debugging    </w:t>
            </w:r>
            <w:r>
              <w:br/>
              <w:t xml:space="preserve">sso                        debugging           debugging    </w:t>
            </w:r>
            <w:r>
              <w:br/>
              <w:t xml:space="preserve">stagemgr                   debugging           debugging    </w:t>
            </w:r>
            <w:r>
              <w:br/>
              <w:t xml:space="preserve">sys                        debugging           debugging    </w:t>
            </w:r>
            <w:r>
              <w:br/>
              <w:t>sysdb                      debu</w:t>
            </w:r>
            <w:r>
              <w:t xml:space="preserve">gging           debugging    </w:t>
            </w:r>
            <w:r>
              <w:br/>
              <w:t xml:space="preserve">tapagg                     debugging           </w:t>
            </w:r>
            <w:r>
              <w:lastRenderedPageBreak/>
              <w:t xml:space="preserve">debugging    </w:t>
            </w:r>
            <w:r>
              <w:br/>
              <w:t xml:space="preserve">tcp                        debugging           debugging    </w:t>
            </w:r>
            <w:r>
              <w:br/>
              <w:t xml:space="preserve">transceiver                debugging           debugging    </w:t>
            </w:r>
            <w:r>
              <w:br/>
              <w:t xml:space="preserve">tunnel                     debugging       </w:t>
            </w:r>
            <w:r>
              <w:t xml:space="preserve">    debugging    </w:t>
            </w:r>
            <w:r>
              <w:br/>
              <w:t xml:space="preserve">tunnelintf                 debugging           debugging    </w:t>
            </w:r>
            <w:r>
              <w:br/>
              <w:t xml:space="preserve">vmtracersess               debugging           debugging    </w:t>
            </w:r>
            <w:r>
              <w:br/>
              <w:t xml:space="preserve">vmwarevi                   debugging           debugging    </w:t>
            </w:r>
            <w:r>
              <w:br/>
              <w:t>vmwarevs                   debugging           debuggin</w:t>
            </w:r>
            <w:r>
              <w:t xml:space="preserve">g    </w:t>
            </w:r>
            <w:r>
              <w:br/>
              <w:t xml:space="preserve">vrf                        debugging           debugging    </w:t>
            </w:r>
            <w:r>
              <w:br/>
              <w:t xml:space="preserve">vrrp                       debugging           debugging    </w:t>
            </w:r>
            <w:r>
              <w:br/>
              <w:t xml:space="preserve">vxlan                      debugging           debugging    </w:t>
            </w:r>
            <w:r>
              <w:br/>
              <w:t xml:space="preserve">xmpp                       debugging           debugging    </w:t>
            </w:r>
            <w:r>
              <w:br/>
              <w:t xml:space="preserve">ztp   </w:t>
            </w:r>
            <w:r>
              <w:t xml:space="preserve">                     debugging           debugging    </w:t>
            </w:r>
            <w:r>
              <w:br/>
            </w:r>
            <w:r>
              <w:br/>
              <w:t>Log Buffer:</w:t>
            </w:r>
            <w:r>
              <w:br/>
              <w:t>Nov 29 16:42:12 kg-topology-CloudEosRR1 Aaa: %AAA-4-LOGIN_FAILED: user system failed to login [from: 115.76.163.18] [service: sshd] [reason: Authentication failed - Bad user]</w:t>
            </w:r>
            <w:r>
              <w:br/>
              <w:t>Nov 29 16:45:</w:t>
            </w:r>
            <w:r>
              <w:t>38 kg-topology-CloudEosRR1 Aaa: %AAA-4-LOGIN_FAILED: user admin failed to login [from: 115.76.163.18] [service: sshd] [reason: Authentication failed - Bad user]</w:t>
            </w:r>
            <w:r>
              <w:br/>
              <w:t>Nov 29 16:47:58 kg-topology-CloudEosRR1 Aaa: %AAA-4-LOGIN_FAILED: user PlcmSpIp failed to login</w:t>
            </w:r>
            <w:r>
              <w:t xml:space="preserve"> [from: 115.76.163.18] [service: sshd] [reason: Authentication failed - Bad user]</w:t>
            </w:r>
            <w:r>
              <w:br/>
              <w:t>Nov 29 16:49:12 kg-topology-CloudEosRR1 Aaa: %AAA-4-LOGIN_FAILED: user test failed to login [from: 116.98.170.208] [service: sshd] [reason: Authentication failed - Bad user]</w:t>
            </w:r>
            <w:r>
              <w:br/>
            </w:r>
            <w:r>
              <w:t>Nov 29 16:49:59 kg-topology-CloudEosRR1 Aaa: %AAA-4-LOGIN_FAILED: user ubnt failed to login [from: 217.182.78.180] [service: sshd] [reason: Authentication failed - Bad user]</w:t>
            </w:r>
            <w:r>
              <w:br/>
              <w:t>Nov 29 16:54:51 kg-topology-CloudEosRR1 Aaa: %AAA-4-LOGIN_FAILED: user mailman fai</w:t>
            </w:r>
            <w:r>
              <w:t xml:space="preserve">led to login [from: </w:t>
            </w:r>
            <w:r>
              <w:lastRenderedPageBreak/>
              <w:t>115.76.163.18] [service: sshd] [reason: Authentication failed - Bad user]</w:t>
            </w:r>
            <w:r>
              <w:br/>
              <w:t>Nov 29 16:57:12 kg-topology-CloudEosRR1 Aaa: %AAA-4-LOGIN_FAILED: user ftpuser failed to login [from: 115.76.163.18] [service: sshd] [reason: Authentication faile</w:t>
            </w:r>
            <w:r>
              <w:t>d - Bad user]</w:t>
            </w:r>
            <w:r>
              <w:br/>
              <w:t>Nov 29 16:59:20 kg-topology-CloudEosRR1 Aaa: %AAA-4-LOGIN_FAILED: user RPM failed to login [from: 116.98.170.208] [service: sshd] [reason: Authentication failed - Bad user]</w:t>
            </w:r>
            <w:r>
              <w:br/>
              <w:t>Nov 29 17:11:55 kg-topology-CloudEosRR1 Aaa: %AAA-4-LOGIN_FAILED: use</w:t>
            </w:r>
            <w:r>
              <w:t>r one failed to login [from: 116.98.170.208] [service: sshd] [reason: Authentication failed - Bad user]</w:t>
            </w:r>
            <w:r>
              <w:br/>
              <w:t>Nov 29 17:15:17 kg-topology-CloudEosRR1 Aaa: %AAA-4-LOGIN_FAILED: user music failed to login [from: 116.98.170.208] [service: sshd] [reason: Authenticat</w:t>
            </w:r>
            <w:r>
              <w:t>ion failed - Bad user]</w:t>
            </w:r>
            <w:r>
              <w:br/>
              <w:t>Nov 29 17:18:50 kg-topology-CloudEosRR1 Aaa: %AAA-4-LOGIN_FAILED: user jason failed to login [from: 115.76.163.18] [service: sshd] [reason: Authentication failed - Bad user]</w:t>
            </w:r>
            <w:r>
              <w:br/>
              <w:t>Nov 30 05:46:50 kg-topology-CloudEosRR1 Aaa: %AAA-4-LOGIN_F</w:t>
            </w:r>
            <w:r>
              <w:t>AILED: user admin failed to login [from: 101.20.136.181] [service: sshd] [reason: Authentication failed - Bad user]</w:t>
            </w:r>
            <w:r>
              <w:br/>
              <w:t>Nov 30 05:46:58 kg-topology-CloudEosRR1 Aaa: %AAA-4-LOGIN_FAILED: user admin failed to login [from: 101.20.136.181] [service: sshd] [reason:</w:t>
            </w:r>
            <w:r>
              <w:t xml:space="preserve"> Authentication failed - Bad user]</w:t>
            </w:r>
            <w:r>
              <w:br/>
              <w:t>Nov 30 21:30:43 kg-topology-CloudEosRR1 Aaa: %AAA-5-LOGIN: user cvpsystem logged in [from: localhost] [service: TerminAttr]</w:t>
            </w:r>
            <w:r>
              <w:br/>
              <w:t>Nov 30 21:30:43 kg-topology-CloudEosRR1 Aaa: %AAA-5-LOGOUT: user cvpsystem logged out [from: loca</w:t>
            </w:r>
            <w:r>
              <w:t>lhost] [service: TerminAttr]</w:t>
            </w:r>
            <w:r>
              <w:br/>
              <w:t>Nov 30 21:30:43 kg-topology-CloudEosRR1 Aaa: %AAA-5-LOGIN: user cvpsystem logged in [from: localhost] [service: TerminAttr]</w:t>
            </w:r>
            <w:r>
              <w:br/>
              <w:t xml:space="preserve">Nov 30 21:30:43 kg-topology-CloudEosRR1 </w:t>
            </w:r>
            <w:r>
              <w:lastRenderedPageBreak/>
              <w:t>ConfigAgent: %SYS-5-CONFIG_SESSION_ENTERED: User cvpsystem ente</w:t>
            </w:r>
            <w:r>
              <w:t>red configuration session capiVerify-1545-4cfd022c335311eba6f5020000000000 on TerminAttr (localhost)</w:t>
            </w:r>
            <w:r>
              <w:br/>
              <w:t>Nov 30 21:30:44 kg-topology-CloudEosRR1 ConfigAgent: %SYS-5-CONFIG_SESSION_EXITED: User cvpsystem exited configuration session capiVerify-1545-4cfd022c3353</w:t>
            </w:r>
            <w:r>
              <w:t>11eba6f5020000000000 on TerminAttr (localhost)</w:t>
            </w:r>
            <w:r>
              <w:br/>
              <w:t>Nov 30 21:30:44 kg-topology-CloudEosRR1 ConfigAgent: %SYS-5-CONFIG_SESSION_ABORTED: User cvpsystem aborted configuration session capiVerify-1545-4cfd022c335311eba6f5020000000000 on TerminAttr (localhost)</w:t>
            </w:r>
            <w:r>
              <w:br/>
              <w:t>Nov 3</w:t>
            </w:r>
            <w:r>
              <w:t>0 21:30:44 kg-topology-CloudEosRR1 Aaa: %AAA-5-LOGOUT: user cvpsystem logged out [from: localhost] [service: TerminAttr]</w:t>
            </w:r>
            <w:r>
              <w:br/>
              <w:t>Dec  1 12:11:18 kg-topology-CloudEosRR1 Aaa: %AAA-4-LOGIN_FAILED: user admin failed to login [from: 203.128.16.219] [service: sshd] [re</w:t>
            </w:r>
            <w:r>
              <w:t>ason: Authentication failed - Bad user]</w:t>
            </w:r>
            <w:r>
              <w:br/>
              <w:t>Dec  1 12:11:26 kg-topology-CloudEosRR1 Aaa: %AAA-4-LOGIN_FAILED: user admin failed to login [from: 203.128.16.219] [service: sshd] [reason: Authentication failed - Bad user]</w:t>
            </w:r>
            <w:r>
              <w:br/>
              <w:t>Dec  2 13:49:51 kg-topology-CloudEosRR1 A</w:t>
            </w:r>
            <w:r>
              <w:t>aa: %AAA-4-LOGIN_FAILED: user ubnt failed to login [from: 51.210.80.127] [service: sshd] [reason: Authentication failed - Bad user]</w:t>
            </w:r>
            <w:r>
              <w:br/>
              <w:t>Dec  2 14:36:49 kg-topology-CloudEosRR1 Aaa: %AAA-5-LOGIN: user kgrozis logged in [from: 173.79.124.35] [service: command-ap</w:t>
            </w:r>
            <w:r>
              <w:t>i]</w:t>
            </w:r>
            <w:r>
              <w:br/>
              <w:t>Dec  2 14:37:00 kg-topology-CloudEosRR1 Aaa: %AAA-5-LOGOUT: user kgrozis logged out [from: 173.79.124.35] [service: command-api]</w:t>
            </w:r>
            <w:r>
              <w:br/>
              <w:t xml:space="preserve">Dec  2 14:37:02 kg-topology-CloudEosRR1 Aaa: %AAA-5-LOGIN: user kgrozis logged in [from: 173.79.124.35] [service: </w:t>
            </w:r>
            <w:r>
              <w:lastRenderedPageBreak/>
              <w:t>command-ap</w:t>
            </w:r>
            <w:r>
              <w:t>i]</w:t>
            </w:r>
            <w:r>
              <w:br/>
              <w:t>Dec  2 14:37:20 kg-topology-CloudEosRR1 Aaa: %AAA-5-LOGOUT: user kgrozis logged out [from: 173.79.124.35] [service: command-api]</w:t>
            </w:r>
            <w:r>
              <w:br/>
              <w:t>Dec  2 15:19:43 kg-topology-CloudEosRR1 Aaa: %AAA-5-LOGIN: user kgrozis logged in [from: 173.79.124.35] [service: command-ap</w:t>
            </w:r>
            <w:r>
              <w:t>i]</w:t>
            </w:r>
            <w:r>
              <w:br/>
              <w:t>Dec  2 15:19:53 kg-topology-CloudEosRR1 Aaa: %AAA-5-LOGOUT: user kgrozis logged out [from: 173.79.124.35] [service: command-api]</w:t>
            </w:r>
            <w:r>
              <w:br/>
              <w:t>Dec  2 15:19:55 kg-topology-CloudEosRR1 Aaa: %AAA-5-LOGIN: user kgrozis logged in [from: 173.79.124.35] [service: command-ap</w:t>
            </w:r>
            <w:r>
              <w:t>i]</w:t>
            </w:r>
            <w:r>
              <w:br/>
              <w:t>Dec  2 15:20:11 kg-topology-CloudEosRR1 Aaa: %AAA-5-LOGOUT: user kgrozis logged out [from: 173.79.124.35] [service: command-api]</w:t>
            </w:r>
            <w:r>
              <w:br/>
              <w:t>Dec  2 16:06:26 kg-topology-CloudEosRR1 Aaa: %AAA-5-LOGIN: user kgrozis logged in [from: 173.79.124.35] [service: command-ap</w:t>
            </w:r>
            <w:r>
              <w:t>i]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21" w:name="_Toc57810201"/>
      <w:r>
        <w:lastRenderedPageBreak/>
        <w:t>14.1.2 DUT: KG-TOPOLOGY-CLOUDEOSRR2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test_if_log_messages_appear_on_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local log messages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logging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[False, False, False, False, 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for log message |critical| on |kg-topology-CloudEosRR2|.</w:t>
            </w:r>
            <w:r>
              <w:br/>
              <w:t>GIVEN message presence is |False|.</w:t>
            </w:r>
            <w:r>
              <w:br/>
              <w:t xml:space="preserve">WHEN message presence is </w:t>
            </w:r>
            <w:r>
              <w:t>|False|.</w:t>
            </w:r>
            <w:r>
              <w:br/>
              <w:t>THEN test case result is |True|.</w:t>
            </w:r>
            <w:r>
              <w:br/>
            </w:r>
            <w:r>
              <w:br/>
              <w:t>Test for log message |warning| on |kg-topology-CloudEosRR2|.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</w:r>
            <w:r>
              <w:lastRenderedPageBreak/>
              <w:t>THEN test case result is |True|.</w:t>
            </w:r>
            <w:r>
              <w:br/>
            </w:r>
            <w:r>
              <w:br/>
              <w:t>Test for log message |ECC| on |kg-topology-CloudE</w:t>
            </w:r>
            <w:r>
              <w:t>osRR2|.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  <w:t>THEN test case result is |True|.</w:t>
            </w:r>
            <w:r>
              <w:br/>
            </w:r>
            <w:r>
              <w:br/>
              <w:t>Test for log message |servers errors| on |kg-topology-CloudEosRR2|.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  <w:t>THEN tes</w:t>
            </w:r>
            <w:r>
              <w:t>t case result is |True|.</w:t>
            </w:r>
            <w:r>
              <w:br/>
            </w:r>
            <w:r>
              <w:br/>
              <w:t>Test for log message |parity| on |kg-topology-CloudEosRR2|.</w:t>
            </w:r>
            <w:r>
              <w:br/>
              <w:t>GIVEN message presence is |False|.</w:t>
            </w:r>
            <w:r>
              <w:br/>
              <w:t>WHEN message presence is |False|.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logging| is :</w:t>
            </w:r>
            <w:r>
              <w:br/>
            </w:r>
            <w:r>
              <w:br/>
              <w:t>Syslog logging: enabled</w:t>
            </w:r>
            <w:r>
              <w:br/>
              <w:t xml:space="preserve">    Buffer l</w:t>
            </w:r>
            <w:r>
              <w:t>ogging: level debugging</w:t>
            </w:r>
            <w:r>
              <w:br/>
              <w:t xml:space="preserve">    Console logging: level errors</w:t>
            </w:r>
            <w:r>
              <w:br/>
              <w:t xml:space="preserve">    Persistent logging: disabled</w:t>
            </w:r>
            <w:r>
              <w:br/>
              <w:t xml:space="preserve">    Monitor logging: level errors</w:t>
            </w:r>
            <w:r>
              <w:br/>
              <w:t xml:space="preserve">    Synchronous logging: disabled</w:t>
            </w:r>
            <w:r>
              <w:br/>
              <w:t xml:space="preserve">    Trap logging: level informational</w:t>
            </w:r>
            <w:r>
              <w:br/>
              <w:t xml:space="preserve">    Sequence numbers: disabled</w:t>
            </w:r>
            <w:r>
              <w:br/>
              <w:t xml:space="preserve">    Syslog facility: local4</w:t>
            </w:r>
            <w:r>
              <w:br/>
            </w:r>
            <w:r>
              <w:t xml:space="preserve">    Hostname format: Hostname only</w:t>
            </w:r>
            <w:r>
              <w:br/>
              <w:t xml:space="preserve">    Repeat logging interval: disabled</w:t>
            </w:r>
            <w:r>
              <w:br/>
              <w:t xml:space="preserve">    Repeat messages: disabled</w:t>
            </w:r>
            <w:r>
              <w:br/>
            </w:r>
            <w:r>
              <w:br/>
              <w:t>Facility                   Severity            Effective Severity</w:t>
            </w:r>
            <w:r>
              <w:br/>
              <w:t>--------------------       -------------       ------------------</w:t>
            </w:r>
            <w:r>
              <w:br/>
              <w:t xml:space="preserve">aaa                 </w:t>
            </w:r>
            <w:r>
              <w:t xml:space="preserve">       debugging           debugging    </w:t>
            </w:r>
            <w:r>
              <w:br/>
              <w:t xml:space="preserve">accounting                 debugging           debugging    </w:t>
            </w:r>
            <w:r>
              <w:br/>
              <w:t xml:space="preserve">acl                        debugging           debugging    </w:t>
            </w:r>
            <w:r>
              <w:br/>
              <w:t xml:space="preserve">agent                      debugging           debugging    </w:t>
            </w:r>
            <w:r>
              <w:br/>
              <w:t>ale                        debug</w:t>
            </w:r>
            <w:r>
              <w:t xml:space="preserve">ging           debugging    </w:t>
            </w:r>
            <w:r>
              <w:br/>
              <w:t xml:space="preserve">arp                        debugging           debugging    </w:t>
            </w:r>
            <w:r>
              <w:br/>
              <w:t xml:space="preserve">bfd                        debugging           debugging    </w:t>
            </w:r>
            <w:r>
              <w:br/>
              <w:t xml:space="preserve">bgp                        debugging           debugging    </w:t>
            </w:r>
            <w:r>
              <w:br/>
              <w:t xml:space="preserve">bmp                        debugging        </w:t>
            </w:r>
            <w:r>
              <w:t xml:space="preserve">   debugging    </w:t>
            </w:r>
            <w:r>
              <w:br/>
              <w:t xml:space="preserve">capacity                   debugging           </w:t>
            </w:r>
            <w:r>
              <w:lastRenderedPageBreak/>
              <w:t xml:space="preserve">debugging    </w:t>
            </w:r>
            <w:r>
              <w:br/>
              <w:t xml:space="preserve">capi                       debugging           debugging    </w:t>
            </w:r>
            <w:r>
              <w:br/>
              <w:t xml:space="preserve">clear                      debugging           debugging    </w:t>
            </w:r>
            <w:r>
              <w:br/>
              <w:t>cvx                        debugging           debugging</w:t>
            </w:r>
            <w:r>
              <w:t xml:space="preserve">    </w:t>
            </w:r>
            <w:r>
              <w:br/>
              <w:t xml:space="preserve">dataplane                  debugging           debugging    </w:t>
            </w:r>
            <w:r>
              <w:br/>
              <w:t xml:space="preserve">dhcp                       debugging           debugging    </w:t>
            </w:r>
            <w:r>
              <w:br/>
              <w:t xml:space="preserve">dot1x                      debugging           debugging    </w:t>
            </w:r>
            <w:r>
              <w:br/>
              <w:t xml:space="preserve">dscp                       debugging           debugging    </w:t>
            </w:r>
            <w:r>
              <w:br/>
              <w:t xml:space="preserve">envmon </w:t>
            </w:r>
            <w:r>
              <w:t xml:space="preserve">                    debugging           debugging    </w:t>
            </w:r>
            <w:r>
              <w:br/>
              <w:t xml:space="preserve">eth                        debugging           debugging    </w:t>
            </w:r>
            <w:r>
              <w:br/>
              <w:t xml:space="preserve">eventmon                   debugging           debugging    </w:t>
            </w:r>
            <w:r>
              <w:br/>
              <w:t xml:space="preserve">extension                  debugging           debugging    </w:t>
            </w:r>
            <w:r>
              <w:br/>
              <w:t xml:space="preserve">fhrp               </w:t>
            </w:r>
            <w:r>
              <w:t xml:space="preserve">        debugging           debugging    </w:t>
            </w:r>
            <w:r>
              <w:br/>
              <w:t xml:space="preserve">flow                       debugging           debugging    </w:t>
            </w:r>
            <w:r>
              <w:br/>
              <w:t xml:space="preserve">forwarding                 debugging           debugging    </w:t>
            </w:r>
            <w:r>
              <w:br/>
              <w:t xml:space="preserve">fru                        debugging           debugging    </w:t>
            </w:r>
            <w:r>
              <w:br/>
              <w:t>fwk                        debu</w:t>
            </w:r>
            <w:r>
              <w:t xml:space="preserve">gging           debugging    </w:t>
            </w:r>
            <w:r>
              <w:br/>
              <w:t xml:space="preserve">gmp                        debugging           debugging    </w:t>
            </w:r>
            <w:r>
              <w:br/>
              <w:t xml:space="preserve">hardware                   debugging           debugging    </w:t>
            </w:r>
            <w:r>
              <w:br/>
              <w:t xml:space="preserve">health                     debugging           debugging    </w:t>
            </w:r>
            <w:r>
              <w:br/>
              <w:t xml:space="preserve">httpservice                debugging       </w:t>
            </w:r>
            <w:r>
              <w:t xml:space="preserve">    debugging    </w:t>
            </w:r>
            <w:r>
              <w:br/>
              <w:t xml:space="preserve">igmp                       debugging           debugging    </w:t>
            </w:r>
            <w:r>
              <w:br/>
              <w:t xml:space="preserve">igmpsnooping               debugging           debugging    </w:t>
            </w:r>
            <w:r>
              <w:br/>
              <w:t xml:space="preserve">int                        debugging           debugging    </w:t>
            </w:r>
            <w:r>
              <w:br/>
              <w:t>intf                       debugging           debuggin</w:t>
            </w:r>
            <w:r>
              <w:t xml:space="preserve">g    </w:t>
            </w:r>
            <w:r>
              <w:br/>
              <w:t xml:space="preserve">ip6routing                 debugging           debugging    </w:t>
            </w:r>
            <w:r>
              <w:br/>
              <w:t xml:space="preserve">iprib                      debugging           debugging    </w:t>
            </w:r>
            <w:r>
              <w:br/>
              <w:t xml:space="preserve">ira                        debugging           debugging    </w:t>
            </w:r>
            <w:r>
              <w:br/>
              <w:t xml:space="preserve">isis                       debugging           debugging    </w:t>
            </w:r>
            <w:r>
              <w:br/>
              <w:t>kernel</w:t>
            </w:r>
            <w:r>
              <w:t xml:space="preserve">fib                  debugging           debugging    </w:t>
            </w:r>
            <w:r>
              <w:br/>
              <w:t xml:space="preserve">lacp                       debugging           debugging    </w:t>
            </w:r>
            <w:r>
              <w:br/>
              <w:t xml:space="preserve">lag                        debugging           debugging    </w:t>
            </w:r>
            <w:r>
              <w:br/>
              <w:t xml:space="preserve">launcher                   debugging           debugging    </w:t>
            </w:r>
            <w:r>
              <w:br/>
              <w:t xml:space="preserve">ldp               </w:t>
            </w:r>
            <w:r>
              <w:t xml:space="preserve">         debugging           debugging    </w:t>
            </w:r>
            <w:r>
              <w:br/>
              <w:t xml:space="preserve">license                    debugging           debugging    </w:t>
            </w:r>
            <w:r>
              <w:br/>
              <w:t xml:space="preserve">lineproto                  debugging           debugging    </w:t>
            </w:r>
            <w:r>
              <w:br/>
            </w:r>
            <w:r>
              <w:lastRenderedPageBreak/>
              <w:t xml:space="preserve">lldp                       debugging           debugging    </w:t>
            </w:r>
            <w:r>
              <w:br/>
              <w:t>loadbalancer               deb</w:t>
            </w:r>
            <w:r>
              <w:t xml:space="preserve">ugging           debugging    </w:t>
            </w:r>
            <w:r>
              <w:br/>
              <w:t xml:space="preserve">logmgr                     debugging           debugging    </w:t>
            </w:r>
            <w:r>
              <w:br/>
              <w:t xml:space="preserve">loopback                   debugging           debugging    </w:t>
            </w:r>
            <w:r>
              <w:br/>
              <w:t xml:space="preserve">loopprotect                debugging           debugging    </w:t>
            </w:r>
            <w:r>
              <w:br/>
              <w:t xml:space="preserve">mapreducemonitor           debugging      </w:t>
            </w:r>
            <w:r>
              <w:t xml:space="preserve">     debugging    </w:t>
            </w:r>
            <w:r>
              <w:br/>
              <w:t xml:space="preserve">mcs                        debugging           debugging    </w:t>
            </w:r>
            <w:r>
              <w:br/>
              <w:t xml:space="preserve">mirroring                  debugging           debugging    </w:t>
            </w:r>
            <w:r>
              <w:br/>
              <w:t xml:space="preserve">mka                        debugging           debugging    </w:t>
            </w:r>
            <w:r>
              <w:br/>
              <w:t>mlag                       debugging           debuggi</w:t>
            </w:r>
            <w:r>
              <w:t xml:space="preserve">ng    </w:t>
            </w:r>
            <w:r>
              <w:br/>
              <w:t xml:space="preserve">mldsnooping                debugging           debugging    </w:t>
            </w:r>
            <w:r>
              <w:br/>
              <w:t xml:space="preserve">mmode                      debugging           debugging    </w:t>
            </w:r>
            <w:r>
              <w:br/>
              <w:t xml:space="preserve">mroute                     debugging           debugging    </w:t>
            </w:r>
            <w:r>
              <w:br/>
              <w:t xml:space="preserve">mrp                        debugging           debugging    </w:t>
            </w:r>
            <w:r>
              <w:br/>
              <w:t xml:space="preserve">msdp </w:t>
            </w:r>
            <w:r>
              <w:t xml:space="preserve">                      debugging           debugging    </w:t>
            </w:r>
            <w:r>
              <w:br/>
              <w:t xml:space="preserve">msrp                       debugging           debugging    </w:t>
            </w:r>
            <w:r>
              <w:br/>
              <w:t xml:space="preserve">msspolicymonitor           debugging           debugging    </w:t>
            </w:r>
            <w:r>
              <w:br/>
              <w:t xml:space="preserve">mvrp                       debugging           debugging    </w:t>
            </w:r>
            <w:r>
              <w:br/>
              <w:t xml:space="preserve">nat              </w:t>
            </w:r>
            <w:r>
              <w:t xml:space="preserve">          debugging           debugging    </w:t>
            </w:r>
            <w:r>
              <w:br/>
              <w:t xml:space="preserve">openconfig                 debugging           debugging    </w:t>
            </w:r>
            <w:r>
              <w:br/>
              <w:t xml:space="preserve">openflow                   debugging           debugging    </w:t>
            </w:r>
            <w:r>
              <w:br/>
              <w:t xml:space="preserve">ospf                       debugging           debugging    </w:t>
            </w:r>
            <w:r>
              <w:br/>
              <w:t>ospf3                      de</w:t>
            </w:r>
            <w:r>
              <w:t xml:space="preserve">bugging           debugging    </w:t>
            </w:r>
            <w:r>
              <w:br/>
              <w:t xml:space="preserve">package                    debugging           debugging    </w:t>
            </w:r>
            <w:r>
              <w:br/>
              <w:t xml:space="preserve">pfc                        debugging           debugging    </w:t>
            </w:r>
            <w:r>
              <w:br/>
              <w:t xml:space="preserve">pimbsr                     debugging           debugging    </w:t>
            </w:r>
            <w:r>
              <w:br/>
              <w:t xml:space="preserve">portsecurity               debugging     </w:t>
            </w:r>
            <w:r>
              <w:t xml:space="preserve">      debugging    </w:t>
            </w:r>
            <w:r>
              <w:br/>
              <w:t xml:space="preserve">ptp                        debugging           debugging    </w:t>
            </w:r>
            <w:r>
              <w:br/>
              <w:t xml:space="preserve">pwrmgmt                    debugging           debugging    </w:t>
            </w:r>
            <w:r>
              <w:br/>
              <w:t xml:space="preserve">qos                        debugging           debugging    </w:t>
            </w:r>
            <w:r>
              <w:br/>
              <w:t>queuemonitor               debugging           debugg</w:t>
            </w:r>
            <w:r>
              <w:t xml:space="preserve">ing    </w:t>
            </w:r>
            <w:r>
              <w:br/>
            </w:r>
            <w:r>
              <w:lastRenderedPageBreak/>
              <w:t xml:space="preserve">radius                     debugging           debugging    </w:t>
            </w:r>
            <w:r>
              <w:br/>
              <w:t xml:space="preserve">redundancy                 debugging           debugging    </w:t>
            </w:r>
            <w:r>
              <w:br/>
              <w:t xml:space="preserve">rib                        debugging           debugging    </w:t>
            </w:r>
            <w:r>
              <w:br/>
              <w:t xml:space="preserve">routing                    debugging           debugging    </w:t>
            </w:r>
            <w:r>
              <w:br/>
              <w:t>secu</w:t>
            </w:r>
            <w:r>
              <w:t xml:space="preserve">rity                   debugging           debugging    </w:t>
            </w:r>
            <w:r>
              <w:br/>
              <w:t xml:space="preserve">servermonitor              debugging           debugging    </w:t>
            </w:r>
            <w:r>
              <w:br/>
              <w:t xml:space="preserve">spantree                   debugging           debugging    </w:t>
            </w:r>
            <w:r>
              <w:br/>
              <w:t xml:space="preserve">sso                        debugging           debugging    </w:t>
            </w:r>
            <w:r>
              <w:br/>
              <w:t xml:space="preserve">stagemgr        </w:t>
            </w:r>
            <w:r>
              <w:t xml:space="preserve">           debugging           debugging    </w:t>
            </w:r>
            <w:r>
              <w:br/>
              <w:t xml:space="preserve">sys                        debugging           debugging    </w:t>
            </w:r>
            <w:r>
              <w:br/>
              <w:t xml:space="preserve">sysdb                      debugging           debugging    </w:t>
            </w:r>
            <w:r>
              <w:br/>
              <w:t xml:space="preserve">tapagg                     debugging           debugging    </w:t>
            </w:r>
            <w:r>
              <w:br/>
              <w:t>tcp                        d</w:t>
            </w:r>
            <w:r>
              <w:t xml:space="preserve">ebugging           debugging    </w:t>
            </w:r>
            <w:r>
              <w:br/>
              <w:t xml:space="preserve">transceiver                debugging           debugging    </w:t>
            </w:r>
            <w:r>
              <w:br/>
              <w:t xml:space="preserve">tunnel                     debugging           debugging    </w:t>
            </w:r>
            <w:r>
              <w:br/>
              <w:t xml:space="preserve">tunnelintf                 debugging           debugging    </w:t>
            </w:r>
            <w:r>
              <w:br/>
              <w:t xml:space="preserve">vmtracersess               debugging    </w:t>
            </w:r>
            <w:r>
              <w:t xml:space="preserve">       debugging    </w:t>
            </w:r>
            <w:r>
              <w:br/>
              <w:t xml:space="preserve">vmwarevi                   debugging           debugging    </w:t>
            </w:r>
            <w:r>
              <w:br/>
              <w:t xml:space="preserve">vmwarevs                   debugging           debugging    </w:t>
            </w:r>
            <w:r>
              <w:br/>
              <w:t xml:space="preserve">vrf                        debugging           debugging    </w:t>
            </w:r>
            <w:r>
              <w:br/>
              <w:t>vrrp                       debugging           debug</w:t>
            </w:r>
            <w:r>
              <w:t xml:space="preserve">ging    </w:t>
            </w:r>
            <w:r>
              <w:br/>
              <w:t xml:space="preserve">vxlan                      debugging           debugging    </w:t>
            </w:r>
            <w:r>
              <w:br/>
              <w:t xml:space="preserve">xmpp                       debugging           debugging    </w:t>
            </w:r>
            <w:r>
              <w:br/>
              <w:t xml:space="preserve">ztp                        debugging           debugging    </w:t>
            </w:r>
            <w:r>
              <w:br/>
            </w:r>
            <w:r>
              <w:br/>
              <w:t>Log Buffer:</w:t>
            </w:r>
            <w:r>
              <w:br/>
              <w:t>Nov 26 07:55:47 kg-topology-CloudEosRR2 Aaa: %AAA-4</w:t>
            </w:r>
            <w:r>
              <w:t>-LOGIN_FAILED: user admin failed to login [from: 117.86.110.141] [service: sshd] [reason: Authentication failed - Bad user]</w:t>
            </w:r>
            <w:r>
              <w:br/>
              <w:t xml:space="preserve">Nov 26 07:55:55 kg-topology-CloudEosRR2 Aaa: %AAA-4-LOGIN_FAILED: user admin failed to login [from: 117.86.110.141] [service: sshd] </w:t>
            </w:r>
            <w:r>
              <w:t xml:space="preserve">[reason: Authentication </w:t>
            </w:r>
            <w:r>
              <w:lastRenderedPageBreak/>
              <w:t>failed - Bad user]</w:t>
            </w:r>
            <w:r>
              <w:br/>
              <w:t>Nov 27 14:18:44 kg-topology-CloudEosRR2 Aaa: %AAA-4-LOGIN_FAILED: user admin failed to login [from: 69.147.219.107] [service: sshd] [reason: Authentication failed - Bad user]</w:t>
            </w:r>
            <w:r>
              <w:br/>
              <w:t>Nov 27 14:18:55 kg-topology-CloudEosRR</w:t>
            </w:r>
            <w:r>
              <w:t>2 Aaa: %AAA-4-LOGIN_FAILED: user admin failed to login [from: 69.147.219.107] [service: sshd] [reason: Authentication failed - Bad user]</w:t>
            </w:r>
            <w:r>
              <w:br/>
              <w:t>Nov 28 20:42:00 kg-topology-CloudEosRR2 Aaa: %AAA-4-LOGIN_FAILED: user admin failed to login [from: 191.5.102.99] [serv</w:t>
            </w:r>
            <w:r>
              <w:t>ice: sshd] [reason: Authentication failed - Bad user]</w:t>
            </w:r>
            <w:r>
              <w:br/>
              <w:t>Nov 28 20:42:08 kg-topology-CloudEosRR2 Aaa: %AAA-4-LOGIN_FAILED: user admin failed to login [from: 191.5.102.99] [service: sshd] [reason: Authentication failed - Bad user]</w:t>
            </w:r>
            <w:r>
              <w:br/>
              <w:t>Nov 29 09:30:47 kg-topology-C</w:t>
            </w:r>
            <w:r>
              <w:t>loudEosRR2 Aaa: %AAA-4-LOGIN_FAILED: user ubnt failed to login [from: 51.103.144.140] [service: sshd] [reason: Authentication failed - Bad user]</w:t>
            </w:r>
            <w:r>
              <w:br/>
              <w:t>Nov 29 12:28:11 kg-topology-CloudEosRR2 Aaa: %AAA-4-LOGIN_FAILED: user ubnt failed to login [from: 51.75.144.43</w:t>
            </w:r>
            <w:r>
              <w:t>] [service: sshd] [reason: Authentication failed - Bad user]</w:t>
            </w:r>
            <w:r>
              <w:br/>
              <w:t>Nov 30 03:04:43 kg-topology-CloudEosRR2 Aaa: %AAA-4-LOGIN_FAILED: user admin failed to login [from: 208.180.246.109] [service: sshd] [reason: Authentication failed - Bad user]</w:t>
            </w:r>
            <w:r>
              <w:br/>
              <w:t>Nov 30 03:04:52 kg-</w:t>
            </w:r>
            <w:r>
              <w:t>topology-CloudEosRR2 Aaa: %AAA-4-LOGIN_FAILED: user admin failed to login [from: 208.180.246.109] [service: sshd] [reason: Authentication failed - Bad user]</w:t>
            </w:r>
            <w:r>
              <w:br/>
              <w:t>Nov 30 21:30:40 kg-topology-CloudEosRR2 Aaa: %AAA-5-LOGIN: user cvpsystem logged in [from: localhos</w:t>
            </w:r>
            <w:r>
              <w:t>t] [service: TerminAttr]</w:t>
            </w:r>
            <w:r>
              <w:br/>
              <w:t>Nov 30 21:30:40 kg-topology-CloudEosRR2 Aaa: %AAA-5-LOGOUT: user cvpsystem logged out [from: localhost] [service: TerminAttr]</w:t>
            </w:r>
            <w:r>
              <w:br/>
              <w:t xml:space="preserve">Nov 30 21:30:40 kg-topology-CloudEosRR2 </w:t>
            </w:r>
            <w:r>
              <w:lastRenderedPageBreak/>
              <w:t>Aaa: %AAA-5-LOGIN: user cvpsystem logged in [from: localhost] [se</w:t>
            </w:r>
            <w:r>
              <w:t>rvice: TerminAttr]</w:t>
            </w:r>
            <w:r>
              <w:br/>
              <w:t>Nov 30 21:30:41 kg-topology-CloudEosRR2 ConfigAgent: %SYS-5-CONFIG_SESSION_ENTERED: User cvpsystem entered configuration session capiVerify-1569-4ba464c4335311eb8885020000000000 on TerminAttr (localhost)</w:t>
            </w:r>
            <w:r>
              <w:br/>
              <w:t>Nov 30 21:30:41 kg-topology-Cloud</w:t>
            </w:r>
            <w:r>
              <w:t>EosRR2 ConfigAgent: %SYS-5-CONFIG_SESSION_EXITED: User cvpsystem exited configuration session capiVerify-1569-4ba464c4335311eb8885020000000000 on TerminAttr (localhost)</w:t>
            </w:r>
            <w:r>
              <w:br/>
              <w:t>Nov 30 21:30:41 kg-topology-CloudEosRR2 ConfigAgent: %SYS-5-CONFIG_SESSION_ABORTED: Use</w:t>
            </w:r>
            <w:r>
              <w:t>r cvpsystem aborted configuration session capiVerify-1569-4ba464c4335311eb8885020000000000 on TerminAttr (localhost)</w:t>
            </w:r>
            <w:r>
              <w:br/>
              <w:t>Nov 30 21:30:42 kg-topology-CloudEosRR2 Aaa: %AAA-5-LOGOUT: user cvpsystem logged out [from: localhost] [service: TerminAttr]</w:t>
            </w:r>
            <w:r>
              <w:br/>
              <w:t>Dec  1 09:26:</w:t>
            </w:r>
            <w:r>
              <w:t>36 kg-topology-CloudEosRR2 Aaa: %AAA-4-LOGIN_FAILED: user admin failed to login [from: 191.5.99.145] [service: sshd] [reason: Authentication failed - Bad user]</w:t>
            </w:r>
            <w:r>
              <w:br/>
              <w:t>Dec  1 09:26:43 kg-topology-CloudEosRR2 Aaa: %AAA-4-LOGIN_FAILED: user admin failed to login [fr</w:t>
            </w:r>
            <w:r>
              <w:t>om: 191.5.99.145] [service: sshd] [reason: Authentication failed - Bad user]</w:t>
            </w:r>
            <w:r>
              <w:br/>
              <w:t>Dec  1 18:37:47 kg-topology-CloudEosRR2 Aaa: %AAA-4-LOGIN_FAILED: user ubnt failed to login [from: 193.218.118.235] [service: sshd] [reason: Authentication failed - Bad user]</w:t>
            </w:r>
            <w:r>
              <w:br/>
              <w:t xml:space="preserve">Dec </w:t>
            </w:r>
            <w:r>
              <w:t xml:space="preserve"> 2 11:20:45 kg-topology-CloudEosRR2 Aaa: %AAA-4-LOGIN_FAILED: user ubnt failed to login [from: 185.220.102.254] [service: sshd] [reason: Authentication failed - Bad user]</w:t>
            </w:r>
            <w:r>
              <w:br/>
              <w:t xml:space="preserve">Dec  2 14:36:49 kg-topology-CloudEosRR2 Aaa: %AAA-5-LOGIN: user kgrozis logged </w:t>
            </w:r>
            <w:r>
              <w:lastRenderedPageBreak/>
              <w:t>in [fr</w:t>
            </w:r>
            <w:r>
              <w:t>om: 173.79.124.35] [service: command-api]</w:t>
            </w:r>
            <w:r>
              <w:br/>
              <w:t>Dec  2 14:37:00 kg-topology-CloudEosRR2 Aaa: %AAA-5-LOGOUT: user kgrozis logged out [from: 173.79.124.35] [service: command-api]</w:t>
            </w:r>
            <w:r>
              <w:br/>
              <w:t>Dec  2 14:37:11 kg-topology-CloudEosRR2 Aaa: %AAA-5-LOGIN: user kgrozis logged in [fr</w:t>
            </w:r>
            <w:r>
              <w:t>om: 173.79.124.35] [service: command-api]</w:t>
            </w:r>
            <w:r>
              <w:br/>
              <w:t>Dec  2 14:37:16 kg-topology-CloudEosRR2 Aaa: %AAA-5-LOGOUT: user kgrozis logged out [from: 173.79.124.35] [service: command-api]</w:t>
            </w:r>
            <w:r>
              <w:br/>
              <w:t>Dec  2 14:37:17 kg-topology-CloudEosRR2 Aaa: %AAA-5-LOGIN: user kgrozis logged in [fr</w:t>
            </w:r>
            <w:r>
              <w:t>om: 173.79.124.35] [service: command-api]</w:t>
            </w:r>
            <w:r>
              <w:br/>
              <w:t>Dec  2 14:37:28 kg-topology-CloudEosRR2 Aaa: %AAA-5-LOGOUT: user kgrozis logged out [from: 173.79.124.35] [service: command-api]</w:t>
            </w:r>
            <w:r>
              <w:br/>
              <w:t>Dec  2 15:19:43 kg-topology-CloudEosRR2 Aaa: %AAA-5-LOGIN: user kgrozis logged in [fr</w:t>
            </w:r>
            <w:r>
              <w:t>om: 173.79.124.35] [service: command-api]</w:t>
            </w:r>
            <w:r>
              <w:br/>
              <w:t>Dec  2 15:19:53 kg-topology-CloudEosRR2 Aaa: %AAA-5-LOGOUT: user kgrozis logged out [from: 173.79.124.35] [service: command-api]</w:t>
            </w:r>
            <w:r>
              <w:br/>
              <w:t>Dec  2 15:20:02 kg-topology-CloudEosRR2 Aaa: %AAA-5-LOGIN: user kgrozis logged in [fr</w:t>
            </w:r>
            <w:r>
              <w:t>om: 173.79.124.35] [service: command-api]</w:t>
            </w:r>
            <w:r>
              <w:br/>
              <w:t>Dec  2 15:20:19 kg-topology-CloudEosRR2 Aaa: %AAA-5-LOGOUT: user kgrozis logged out [from: 173.79.124.35] [service: command-api]</w:t>
            </w:r>
            <w:r>
              <w:br/>
              <w:t>Dec  2 16:06:26 kg-topology-CloudEosRR2 Aaa: %AAA-5-LOGIN: user kgrozis logged in [fr</w:t>
            </w:r>
            <w:r>
              <w:t>om: 173.79.124.35] [service: command-api]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22" w:name="_Toc57810202"/>
      <w:r>
        <w:lastRenderedPageBreak/>
        <w:t>15. Detailed Test Suite Results: Api</w:t>
      </w:r>
      <w:bookmarkEnd w:id="122"/>
    </w:p>
    <w:p w:rsidR="001A0890" w:rsidRDefault="00A53306">
      <w:pPr>
        <w:pStyle w:val="Heading2"/>
      </w:pPr>
      <w:bookmarkStart w:id="123" w:name="_Toc57810203"/>
      <w:r>
        <w:t>15.1 Test Case: Test if management http api server is running</w:t>
      </w:r>
      <w:bookmarkEnd w:id="123"/>
      <w:r>
        <w:t xml:space="preserve"> </w:t>
      </w:r>
    </w:p>
    <w:p w:rsidR="001A0890" w:rsidRDefault="00A53306">
      <w:pPr>
        <w:pStyle w:val="Heading3"/>
      </w:pPr>
      <w:bookmarkStart w:id="124" w:name="_Toc57810204"/>
      <w:r>
        <w:t>15.1.1 DUT: KG-TOPOLOGY-CLOUDEOSRR1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5084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test_if_management_http_api_s</w:t>
            </w:r>
            <w:r>
              <w:t>erver_is_running_on_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management api http server is not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 API running on |kg-topology-CloudEosRR1|.</w:t>
            </w:r>
            <w:r>
              <w:br/>
              <w:t xml:space="preserve"> GIVEN HTTP API enabled is |False|.</w:t>
            </w:r>
            <w:r>
              <w:br/>
              <w:t>WHEN HTTP API enabled is |False|.</w:t>
            </w:r>
            <w:r>
              <w:br/>
              <w:t>THEN test case result is 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 xml:space="preserve">HTTPS server: </w:t>
            </w:r>
            <w:r>
              <w:t xml:space="preserve">      running, set to use port 443</w:t>
            </w:r>
            <w:r>
              <w:br/>
              <w:t>HTTP 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>VRFs:               default</w:t>
            </w:r>
            <w:r>
              <w:br/>
              <w:t>Hits:               413</w:t>
            </w:r>
            <w:r>
              <w:br/>
              <w:t>La</w:t>
            </w:r>
            <w:r>
              <w:t>st hit:           0 seconds ago</w:t>
            </w:r>
            <w:r>
              <w:br/>
              <w:t>Bytes in:           129583</w:t>
            </w:r>
            <w:r>
              <w:br/>
              <w:t>Bytes out:          6967086</w:t>
            </w:r>
            <w:r>
              <w:br/>
              <w:t>Requests:           374</w:t>
            </w:r>
            <w:r>
              <w:br/>
              <w:t>Commands:           3478</w:t>
            </w:r>
            <w:r>
              <w:br/>
              <w:t>Duration:           290.367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 xml:space="preserve">Log Level:    </w:t>
            </w:r>
            <w:r>
              <w:t xml:space="preserve">      none</w:t>
            </w:r>
            <w:r>
              <w:br/>
              <w:t>CSP Frame Ancestor: None</w:t>
            </w:r>
            <w:r>
              <w:br/>
              <w:t>TLS 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 xml:space="preserve">------------- -------------- -------------- --------------- ------------- </w:t>
            </w:r>
            <w:r>
              <w:br/>
              <w:t xml:space="preserve">   kgrozis       374            129583</w:t>
            </w:r>
            <w:r>
              <w:t xml:space="preserve">         6967086      0 seconds ago </w:t>
            </w:r>
            <w:r>
              <w:br/>
            </w:r>
            <w:r>
              <w:lastRenderedPageBreak/>
              <w:br/>
              <w:t xml:space="preserve">URLs                     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https://11.201.12.101:443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https://11.201.0.3:443    </w:t>
            </w:r>
            <w:r>
              <w:br/>
              <w:t>Loopback10  :</w:t>
            </w:r>
            <w:r>
              <w:t xml:space="preserve"> https://198.18.0.103:443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25" w:name="_Toc57810205"/>
      <w:r>
        <w:lastRenderedPageBreak/>
        <w:t>15.1.2 DUT: KG-TOPOLOGY-CLOUDEOSRR2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5084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test_if_management_http_api_server_is_running_on_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management api http server is not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 API running on |kg-topology-CloudEosRR2|.</w:t>
            </w:r>
            <w:r>
              <w:br/>
            </w:r>
            <w:r>
              <w:t xml:space="preserve"> GIVEN HTTP API enabled is |False|.</w:t>
            </w:r>
            <w:r>
              <w:br/>
              <w:t>WHEN HTTP API enabled is |False|.</w:t>
            </w:r>
            <w:r>
              <w:br/>
              <w:t>THEN test case result is 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</w:t>
            </w:r>
            <w:r>
              <w:t>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>VRFs:               default</w:t>
            </w:r>
            <w:r>
              <w:br/>
              <w:t>Hits:               414</w:t>
            </w:r>
            <w:r>
              <w:br/>
              <w:t>Last hit:           0 seconds ago</w:t>
            </w:r>
            <w:r>
              <w:br/>
              <w:t>Bytes in:           129728</w:t>
            </w:r>
            <w:r>
              <w:br/>
              <w:t>Byte</w:t>
            </w:r>
            <w:r>
              <w:t>s out:          6960915</w:t>
            </w:r>
            <w:r>
              <w:br/>
              <w:t>Requests:           375</w:t>
            </w:r>
            <w:r>
              <w:br/>
              <w:t>Commands:           3480</w:t>
            </w:r>
            <w:r>
              <w:br/>
              <w:t>Duration:           286.156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</w:t>
            </w:r>
            <w:r>
              <w:t xml:space="preserve"> 1.2</w:t>
            </w:r>
            <w:r>
              <w:br/>
            </w:r>
            <w:r>
              <w:lastRenderedPageBreak/>
              <w:t xml:space="preserve">   User          Requests       Bytes in       Bytes out    Last hit      </w:t>
            </w:r>
            <w:r>
              <w:br/>
              <w:t xml:space="preserve">------------- -------------- -------------- --------------- ------------- </w:t>
            </w:r>
            <w:r>
              <w:br/>
              <w:t xml:space="preserve">   kgrozis       375            129728         6960915      0 seconds ago </w:t>
            </w:r>
            <w:r>
              <w:br/>
            </w:r>
            <w:r>
              <w:br/>
              <w:t xml:space="preserve">URLs                     </w:t>
            </w:r>
            <w:r>
              <w:t xml:space="preserve">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https://11.201.13.101:443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https://11.201.0.4:443    </w:t>
            </w:r>
            <w:r>
              <w:br/>
              <w:t xml:space="preserve">Loopback10  : https://198.18.0.104:443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26" w:name="_Toc57810206"/>
      <w:r>
        <w:lastRenderedPageBreak/>
        <w:t>15.2 Test Case: Test if management https api server is enabled</w:t>
      </w:r>
      <w:bookmarkEnd w:id="126"/>
      <w:r>
        <w:t xml:space="preserve"> </w:t>
      </w:r>
    </w:p>
    <w:p w:rsidR="001A0890" w:rsidRDefault="00A53306">
      <w:pPr>
        <w:pStyle w:val="Heading3"/>
      </w:pPr>
      <w:bookmarkStart w:id="127" w:name="_Toc57810207"/>
      <w:r>
        <w:t>15.2.1 DUT: KG-TOPOLOGY-CLOUDEOSRR1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17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test_if_management_https_api_server_is_enabled_on_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management api https server is enabled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HTTPS API enabled on |kg-topology-CloudEosRR1|.</w:t>
            </w:r>
            <w:r>
              <w:br/>
            </w:r>
            <w:r>
              <w:t xml:space="preserve"> GIVEN HTTPS API enabled is |True|.</w:t>
            </w:r>
            <w:r>
              <w:br/>
              <w:t>WHEN HTTPS API enabled is |True|.</w:t>
            </w:r>
            <w:r>
              <w:br/>
              <w:t>THEN test case result is 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</w:t>
            </w:r>
            <w:r>
              <w:t>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>VRFs:               default</w:t>
            </w:r>
            <w:r>
              <w:br/>
              <w:t>Hits:               413</w:t>
            </w:r>
            <w:r>
              <w:br/>
              <w:t>Last hit:           0 seconds ago</w:t>
            </w:r>
            <w:r>
              <w:br/>
              <w:t>Bytes in:           129583</w:t>
            </w:r>
            <w:r>
              <w:br/>
              <w:t>Byte</w:t>
            </w:r>
            <w:r>
              <w:t>s out:          6967086</w:t>
            </w:r>
            <w:r>
              <w:br/>
              <w:t>Requests:           374</w:t>
            </w:r>
            <w:r>
              <w:br/>
            </w:r>
            <w:r>
              <w:lastRenderedPageBreak/>
              <w:t>Commands:           3478</w:t>
            </w:r>
            <w:r>
              <w:br/>
              <w:t>Duration:           290.367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</w:t>
            </w:r>
            <w:r>
              <w:t xml:space="preserve"> 1.2</w:t>
            </w:r>
            <w:r>
              <w:br/>
              <w:t xml:space="preserve">   User          Requests       Bytes in       Bytes out    Last hit      </w:t>
            </w:r>
            <w:r>
              <w:br/>
              <w:t xml:space="preserve">------------- -------------- -------------- --------------- ------------- </w:t>
            </w:r>
            <w:r>
              <w:br/>
              <w:t xml:space="preserve">   kgrozis       374            129583         6967086      0 seconds ago </w:t>
            </w:r>
            <w:r>
              <w:br/>
            </w:r>
            <w:r>
              <w:br/>
              <w:t xml:space="preserve">URLs                     </w:t>
            </w:r>
            <w:r>
              <w:t xml:space="preserve">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https://11.201.12.101:443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https://11.201.0.3:443    </w:t>
            </w:r>
            <w:r>
              <w:br/>
              <w:t xml:space="preserve">Loopback10  : https://198.18.0.103:443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28" w:name="_Toc57810208"/>
      <w:r>
        <w:lastRenderedPageBreak/>
        <w:t>15.2.2 DUT: KG-TOPOLOGY-CLOUDEOS</w:t>
      </w:r>
      <w:r>
        <w:t>RR2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17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test_if_management_https_api_server_is_enabled_on_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management api https server is enabled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 xml:space="preserve">show management api </w:t>
            </w:r>
            <w:r>
              <w:t>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HTTPS API enabled on |kg-topology-CloudEosRR2|.</w:t>
            </w:r>
            <w:r>
              <w:br/>
              <w:t xml:space="preserve"> GIVEN HTTPS API enabled is |True|.</w:t>
            </w:r>
            <w:r>
              <w:br/>
              <w:t>WHEN HTTPS API enabled is |True|.</w:t>
            </w:r>
            <w:r>
              <w:br/>
              <w:t xml:space="preserve">THEN test case result is </w:t>
            </w:r>
            <w:r>
              <w:t>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</w:t>
            </w:r>
            <w:r>
              <w:t xml:space="preserve"> Socket server: shutdown, no authentication</w:t>
            </w:r>
            <w:r>
              <w:br/>
            </w:r>
            <w:r>
              <w:lastRenderedPageBreak/>
              <w:t>VRFs:               default</w:t>
            </w:r>
            <w:r>
              <w:br/>
              <w:t>Hits:               414</w:t>
            </w:r>
            <w:r>
              <w:br/>
              <w:t>Last hit:           0 seconds ago</w:t>
            </w:r>
            <w:r>
              <w:br/>
              <w:t>Bytes in:           129728</w:t>
            </w:r>
            <w:r>
              <w:br/>
              <w:t>Bytes out:          6960915</w:t>
            </w:r>
            <w:r>
              <w:br/>
              <w:t>Requests:           375</w:t>
            </w:r>
            <w:r>
              <w:br/>
              <w:t>Commands:           3480</w:t>
            </w:r>
            <w:r>
              <w:br/>
              <w:t>Duration:           28</w:t>
            </w:r>
            <w:r>
              <w:t>6.156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>------------- -</w:t>
            </w:r>
            <w:r>
              <w:t xml:space="preserve">------------- -------------- --------------- ------------- </w:t>
            </w:r>
            <w:r>
              <w:br/>
              <w:t xml:space="preserve">   kgrozis       375            129728         6960915      0 seconds ago </w:t>
            </w:r>
            <w:r>
              <w:br/>
            </w:r>
            <w:r>
              <w:br/>
              <w:t xml:space="preserve">URLs                                    </w:t>
            </w:r>
            <w:r>
              <w:br/>
              <w:t xml:space="preserve">--------------------------------------- </w:t>
            </w:r>
            <w:r>
              <w:br/>
              <w:t>Ethernet1   : https://11.201.13.101:44</w:t>
            </w:r>
            <w:r>
              <w:t xml:space="preserve">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https://11.201.0.4:443    </w:t>
            </w:r>
            <w:r>
              <w:br/>
              <w:t xml:space="preserve">Loopback10  : https://198.18.0.104:443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29" w:name="_Toc57810209"/>
      <w:r>
        <w:lastRenderedPageBreak/>
        <w:t>15.3 Test Case: Test if management https api server is running</w:t>
      </w:r>
      <w:bookmarkEnd w:id="129"/>
      <w:r>
        <w:t xml:space="preserve"> </w:t>
      </w:r>
    </w:p>
    <w:p w:rsidR="001A0890" w:rsidRDefault="00A53306">
      <w:pPr>
        <w:pStyle w:val="Heading3"/>
      </w:pPr>
      <w:bookmarkStart w:id="130" w:name="_Toc57810210"/>
      <w:r>
        <w:t>15.3.1 DUT: KG-TOPOLOGY-CLOUDEOSRR1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7"/>
        <w:gridCol w:w="5179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test_if_management_https_api_server_is_running_on_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management api https server is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Actual </w:t>
            </w:r>
            <w:r>
              <w:t>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HTTPS API running on |kg-topology-CloudEosRR1|.</w:t>
            </w:r>
            <w:r>
              <w:br/>
              <w:t xml:space="preserve"> GIVEN HTTPS API state is |True|.</w:t>
            </w:r>
            <w:r>
              <w:br/>
              <w:t>WHEN HTTPS API state is |True|.</w:t>
            </w:r>
            <w:r>
              <w:br/>
              <w:t>THEN test case result is |True|.</w:t>
            </w:r>
            <w:r>
              <w:br/>
              <w:t xml:space="preserve">OUTPUT of |show management api http-commands| </w:t>
            </w:r>
            <w:r>
              <w:lastRenderedPageBreak/>
              <w:t>is</w:t>
            </w:r>
            <w:r>
              <w:t xml:space="preserve">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 xml:space="preserve">VRFs:       </w:t>
            </w:r>
            <w:r>
              <w:t xml:space="preserve">        default</w:t>
            </w:r>
            <w:r>
              <w:br/>
              <w:t>Hits:               413</w:t>
            </w:r>
            <w:r>
              <w:br/>
              <w:t>Last hit:           0 seconds ago</w:t>
            </w:r>
            <w:r>
              <w:br/>
              <w:t>Bytes in:           129583</w:t>
            </w:r>
            <w:r>
              <w:br/>
              <w:t>Bytes out:          6967086</w:t>
            </w:r>
            <w:r>
              <w:br/>
              <w:t>Requests:           374</w:t>
            </w:r>
            <w:r>
              <w:br/>
              <w:t>Commands:           3478</w:t>
            </w:r>
            <w:r>
              <w:br/>
              <w:t>Duration:           290.367 seconds</w:t>
            </w:r>
            <w:r>
              <w:br/>
              <w:t>SSL Profile:        none</w:t>
            </w:r>
            <w:r>
              <w:br/>
              <w:t xml:space="preserve">FIPS Mode:       </w:t>
            </w:r>
            <w:r>
              <w:t xml:space="preserve">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>------------- -------------- -------------- --------------- -----------</w:t>
            </w:r>
            <w:r>
              <w:t xml:space="preserve">-- </w:t>
            </w:r>
            <w:r>
              <w:br/>
              <w:t xml:space="preserve">   kgrozis       374            129583         6967086      0 seconds ago </w:t>
            </w:r>
            <w:r>
              <w:br/>
            </w:r>
            <w:r>
              <w:br/>
              <w:t xml:space="preserve">URLs                     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https://11.201.12.101:443 </w:t>
            </w:r>
            <w:r>
              <w:br/>
              <w:t xml:space="preserve">Ethernet100 : https://11.201.8.1:443    </w:t>
            </w:r>
            <w:r>
              <w:br/>
              <w:t xml:space="preserve">Loopback0   </w:t>
            </w:r>
            <w:r>
              <w:t xml:space="preserve">: https://11.201.0.3:443    </w:t>
            </w:r>
            <w:r>
              <w:br/>
              <w:t xml:space="preserve">Loopback10  : https://198.18.0.103:443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31" w:name="_Toc57810211"/>
      <w:r>
        <w:lastRenderedPageBreak/>
        <w:t>15.3.2 DUT: KG-TOPOLOGY-CLOUDEOSRR2</w:t>
      </w:r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7"/>
        <w:gridCol w:w="5179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test_if_management_https_api_server_is_running_on_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 xml:space="preserve">Verify management api https </w:t>
            </w:r>
            <w:r>
              <w:t>server is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HTTPS API running on </w:t>
            </w:r>
            <w:r>
              <w:t>|kg-topology-CloudEosRR2|.</w:t>
            </w:r>
            <w:r>
              <w:br/>
              <w:t xml:space="preserve"> GIVEN HTTPS API state is |True|.</w:t>
            </w:r>
            <w:r>
              <w:br/>
              <w:t>WHEN HTTPS API state is |True|.</w:t>
            </w:r>
            <w:r>
              <w:br/>
              <w:t>THEN test case result is 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 xml:space="preserve">HTTP </w:t>
            </w:r>
            <w:r>
              <w:t>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>VRFs:               default</w:t>
            </w:r>
            <w:r>
              <w:br/>
              <w:t>Hits:               414</w:t>
            </w:r>
            <w:r>
              <w:br/>
              <w:t>Last hit:           0 seconds ago</w:t>
            </w:r>
            <w:r>
              <w:br/>
              <w:t>Bytes in</w:t>
            </w:r>
            <w:r>
              <w:t>:           129728</w:t>
            </w:r>
            <w:r>
              <w:br/>
              <w:t>Bytes out:          6960915</w:t>
            </w:r>
            <w:r>
              <w:br/>
              <w:t>Requests:           375</w:t>
            </w:r>
            <w:r>
              <w:br/>
              <w:t>Commands:           3480</w:t>
            </w:r>
            <w:r>
              <w:br/>
              <w:t>Duration:           286.156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 xml:space="preserve">TLS </w:t>
            </w:r>
            <w:r>
              <w:t>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 xml:space="preserve">------------- -------------- -------------- --------------- ------------- </w:t>
            </w:r>
            <w:r>
              <w:br/>
              <w:t xml:space="preserve">   kgrozis       375            129728         6960915      0 seconds ago </w:t>
            </w:r>
            <w:r>
              <w:br/>
            </w:r>
            <w:r>
              <w:br/>
              <w:t>UR</w:t>
            </w:r>
            <w:r>
              <w:t xml:space="preserve">Ls                     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https://11.201.13.101:443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https://11.201.0.4:443    </w:t>
            </w:r>
            <w:r>
              <w:br/>
              <w:t xml:space="preserve">Loopback10  : https://198.18.0.104:443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32" w:name="_Toc57810212"/>
      <w:r>
        <w:t>15.4 Test</w:t>
      </w:r>
      <w:r>
        <w:t xml:space="preserve"> Case: Test if management https api server port is correct</w:t>
      </w:r>
      <w:bookmarkEnd w:id="132"/>
      <w:r>
        <w:t xml:space="preserve"> </w:t>
      </w:r>
    </w:p>
    <w:p w:rsidR="001A0890" w:rsidRDefault="00A53306">
      <w:pPr>
        <w:pStyle w:val="Heading3"/>
      </w:pPr>
      <w:bookmarkStart w:id="133" w:name="_Toc57810213"/>
      <w:r>
        <w:t>15.4.1 DUT: KG-TOPOLOGY-CLOUDEOSRR1</w:t>
      </w:r>
      <w:bookmarkEnd w:id="1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5589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test_if_management_https_api_server_port_is_correct_on_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https server is enabled on port 443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443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443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HTTPS API port on |kg-topology-CloudEosRR1|.</w:t>
            </w:r>
            <w:r>
              <w:br/>
            </w:r>
            <w:r>
              <w:t xml:space="preserve"> GIVEN HTTPS API port is |443|.</w:t>
            </w:r>
            <w:r>
              <w:br/>
              <w:t>WHEN HTTPS API port is |443|.</w:t>
            </w:r>
            <w:r>
              <w:br/>
              <w:t>THEN test case result is 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shutdown, set to</w:t>
            </w:r>
            <w:r>
              <w:t xml:space="preserve">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>VRFs:               default</w:t>
            </w:r>
            <w:r>
              <w:br/>
              <w:t>Hits:               413</w:t>
            </w:r>
            <w:r>
              <w:br/>
              <w:t>Last hit:           0 seconds ago</w:t>
            </w:r>
            <w:r>
              <w:br/>
              <w:t>Bytes in:           129583</w:t>
            </w:r>
            <w:r>
              <w:br/>
              <w:t xml:space="preserve">Bytes out:  </w:t>
            </w:r>
            <w:r>
              <w:t xml:space="preserve">        6967086</w:t>
            </w:r>
            <w:r>
              <w:br/>
              <w:t>Requests:           374</w:t>
            </w:r>
            <w:r>
              <w:br/>
              <w:t>Commands:           3478</w:t>
            </w:r>
            <w:r>
              <w:br/>
              <w:t>Duration:           290.367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 1.2</w:t>
            </w:r>
            <w:r>
              <w:br/>
              <w:t xml:space="preserve">   </w:t>
            </w:r>
            <w:r>
              <w:t xml:space="preserve">User          Requests       Bytes in       Bytes out    Last hit      </w:t>
            </w:r>
            <w:r>
              <w:br/>
              <w:t xml:space="preserve">------------- -------------- -------------- --------------- ------------- </w:t>
            </w:r>
            <w:r>
              <w:br/>
              <w:t xml:space="preserve">   kgrozis       374            129583         6967086      0 seconds ago </w:t>
            </w:r>
            <w:r>
              <w:br/>
            </w:r>
            <w:r>
              <w:br/>
              <w:t xml:space="preserve">URLs                             </w:t>
            </w:r>
            <w:r>
              <w:t xml:space="preserve">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https://11.201.12.101:443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https://11.201.0.3:443    </w:t>
            </w:r>
            <w:r>
              <w:br/>
              <w:t xml:space="preserve">Loopback10  : https://198.18.0.103:443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34" w:name="_Toc57810214"/>
      <w:r>
        <w:lastRenderedPageBreak/>
        <w:t>15.4.2 DUT: KG-TOPOLOGY-CLOUDEOSRR2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5589"/>
      </w:tblGrid>
      <w:tr w:rsidR="001A0890">
        <w:tc>
          <w:tcPr>
            <w:tcW w:w="4320" w:type="dxa"/>
          </w:tcPr>
          <w:p w:rsidR="001A0890" w:rsidRDefault="00A53306">
            <w:r>
              <w:t>Test</w:t>
            </w:r>
            <w:r>
              <w:t xml:space="preserve">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test_if_management_https_api_server_port_is_correct_on_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https server is enabled on port 443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443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443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HTTPS API port on |kg-topology-CloudEosRR2|.</w:t>
            </w:r>
            <w:r>
              <w:br/>
              <w:t xml:space="preserve"> GIVEN HTTPS API port is |443|.</w:t>
            </w:r>
            <w:r>
              <w:br/>
              <w:t>WHEN HTTPS API port is |443|.</w:t>
            </w:r>
            <w:r>
              <w:br/>
              <w:t>THEN test case result is |True|.</w:t>
            </w:r>
            <w:r>
              <w:br/>
              <w:t>OUTPUT of |show management a</w:t>
            </w:r>
            <w:r>
              <w:t>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</w:t>
            </w:r>
            <w:r>
              <w:t>ication</w:t>
            </w:r>
            <w:r>
              <w:br/>
              <w:t>VRFs:               default</w:t>
            </w:r>
            <w:r>
              <w:br/>
              <w:t>Hits:               414</w:t>
            </w:r>
            <w:r>
              <w:br/>
              <w:t>Last hit:           0 seconds ago</w:t>
            </w:r>
            <w:r>
              <w:br/>
              <w:t>Bytes in:           129728</w:t>
            </w:r>
            <w:r>
              <w:br/>
              <w:t>Bytes out:          6960915</w:t>
            </w:r>
            <w:r>
              <w:br/>
              <w:t>Requests:           375</w:t>
            </w:r>
            <w:r>
              <w:br/>
              <w:t>Commands:           3480</w:t>
            </w:r>
            <w:r>
              <w:br/>
              <w:t>Duration:           286.156 seconds</w:t>
            </w:r>
            <w:r>
              <w:br/>
              <w:t>SSL Profile:        no</w:t>
            </w:r>
            <w:r>
              <w:t>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>------------- -------------- -------------- -------</w:t>
            </w:r>
            <w:r>
              <w:t xml:space="preserve">-------- ------------- </w:t>
            </w:r>
            <w:r>
              <w:br/>
              <w:t xml:space="preserve">   kgrozis       375            129728         6960915      0 seconds ago </w:t>
            </w:r>
            <w:r>
              <w:br/>
            </w:r>
            <w:r>
              <w:br/>
              <w:t xml:space="preserve">URLs                     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https://11.201.13.101:443 </w:t>
            </w:r>
            <w:r>
              <w:br/>
              <w:t>Ethernet100 : https://11.201.8.1:</w:t>
            </w:r>
            <w:r>
              <w:t xml:space="preserve">443    </w:t>
            </w:r>
            <w:r>
              <w:br/>
              <w:t xml:space="preserve">Loopback0   : https://11.201.0.4:443    </w:t>
            </w:r>
            <w:r>
              <w:br/>
              <w:t xml:space="preserve">Loopback10  : https://198.18.0.104:443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35" w:name="_Toc57810215"/>
      <w:r>
        <w:lastRenderedPageBreak/>
        <w:t>15.5 Test Case: Test if management local http api server is running</w:t>
      </w:r>
      <w:bookmarkEnd w:id="135"/>
      <w:r>
        <w:t xml:space="preserve"> </w:t>
      </w:r>
    </w:p>
    <w:p w:rsidR="001A0890" w:rsidRDefault="00A53306">
      <w:pPr>
        <w:pStyle w:val="Heading3"/>
      </w:pPr>
      <w:bookmarkStart w:id="136" w:name="_Toc57810216"/>
      <w:r>
        <w:t>15.5.1 DUT: KG-TOPOLOGY-CLOUDEOSRR1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5607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79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test_if_management_local_http_api_server_is_running_on_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management api local httpserver is not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Actual </w:t>
            </w:r>
            <w:r>
              <w:t>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local HTTP API running on |kg-topology-CloudEosRR1|.</w:t>
            </w:r>
            <w:r>
              <w:br/>
              <w:t xml:space="preserve"> GIVEN local HTTP API enabled is |False|.</w:t>
            </w:r>
            <w:r>
              <w:br/>
              <w:t>WHEN local HTTP API enabled is |False|.</w:t>
            </w:r>
            <w:r>
              <w:br/>
              <w:t>THEN test case result is |True|.</w:t>
            </w:r>
            <w:r>
              <w:br/>
              <w:t xml:space="preserve">OUTPUT of |show </w:t>
            </w:r>
            <w:r>
              <w:t>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running, set to use port 443</w:t>
            </w:r>
            <w:r>
              <w:br/>
              <w:t>HTTP 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</w:t>
            </w:r>
            <w:r>
              <w:t>, no authentication</w:t>
            </w:r>
            <w:r>
              <w:br/>
              <w:t>VRFs:               default</w:t>
            </w:r>
            <w:r>
              <w:br/>
              <w:t>Hits:               413</w:t>
            </w:r>
            <w:r>
              <w:br/>
              <w:t>Last hit:           0 seconds ago</w:t>
            </w:r>
            <w:r>
              <w:br/>
              <w:t>Bytes in:           129583</w:t>
            </w:r>
            <w:r>
              <w:br/>
              <w:t>Bytes out:          6967086</w:t>
            </w:r>
            <w:r>
              <w:br/>
              <w:t>Requests:           374</w:t>
            </w:r>
            <w:r>
              <w:br/>
              <w:t>Commands:           3478</w:t>
            </w:r>
            <w:r>
              <w:br/>
              <w:t>Duration:           290.367 seconds</w:t>
            </w:r>
            <w:r>
              <w:br/>
              <w:t>SSL Profil</w:t>
            </w:r>
            <w:r>
              <w:t>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CSP Frame Ancestor: None</w:t>
            </w:r>
            <w:r>
              <w:br/>
              <w:t>TLS 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>------------- -------------- ----------</w:t>
            </w:r>
            <w:r>
              <w:t xml:space="preserve">---- --------------- ------------- </w:t>
            </w:r>
            <w:r>
              <w:br/>
              <w:t xml:space="preserve">   kgrozis       374            129583         6967086      0 seconds ago </w:t>
            </w:r>
            <w:r>
              <w:br/>
            </w:r>
            <w:r>
              <w:br/>
              <w:t xml:space="preserve">URLs                                    </w:t>
            </w:r>
            <w:r>
              <w:br/>
              <w:t xml:space="preserve">--------------------------------------- </w:t>
            </w:r>
            <w:r>
              <w:br/>
            </w:r>
            <w:r>
              <w:lastRenderedPageBreak/>
              <w:t xml:space="preserve">Ethernet1   : https://11.201.12.101:443 </w:t>
            </w:r>
            <w:r>
              <w:br/>
              <w:t>Ethernet100 : https:/</w:t>
            </w:r>
            <w:r>
              <w:t xml:space="preserve">/11.201.8.1:443    </w:t>
            </w:r>
            <w:r>
              <w:br/>
              <w:t xml:space="preserve">Loopback0   : https://11.201.0.3:443    </w:t>
            </w:r>
            <w:r>
              <w:br/>
              <w:t xml:space="preserve">Loopback10  : https://198.18.0.103:443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37" w:name="_Toc57810217"/>
      <w:r>
        <w:lastRenderedPageBreak/>
        <w:t>15.5.2 DUT: KG-TOPOLOGY-CLOUDEOSRR2</w:t>
      </w:r>
      <w:bookmarkEnd w:id="1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5607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test_if_management_local_http_api_server_is_running_on_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</w:t>
            </w:r>
            <w:r>
              <w:t>erify management api local httpserver is not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management api http-commands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local HTTP API </w:t>
            </w:r>
            <w:r>
              <w:t>running on |kg-topology-CloudEosRR2|.</w:t>
            </w:r>
            <w:r>
              <w:br/>
              <w:t xml:space="preserve"> GIVEN local HTTP API enabled is |False|.</w:t>
            </w:r>
            <w:r>
              <w:br/>
              <w:t>WHEN local HTTP API enabled is |False|.</w:t>
            </w:r>
            <w:r>
              <w:br/>
              <w:t>THEN test case result is |True|.</w:t>
            </w:r>
            <w:r>
              <w:br/>
              <w:t>OUTPUT of |show management api http-commands| is :</w:t>
            </w:r>
            <w:r>
              <w:br/>
            </w:r>
            <w:r>
              <w:br/>
              <w:t>Enabled:            Yes</w:t>
            </w:r>
            <w:r>
              <w:br/>
              <w:t>HTTPS server:       running</w:t>
            </w:r>
            <w:r>
              <w:t>, set to use port 443</w:t>
            </w:r>
            <w:r>
              <w:br/>
              <w:t>HTTP server:        shutdown, set to use port 80</w:t>
            </w:r>
            <w:r>
              <w:br/>
              <w:t>Local HTTP server:  shutdown, no authentication, set to use port 8080</w:t>
            </w:r>
            <w:r>
              <w:br/>
              <w:t>Unix Socket server: shutdown, no authentication</w:t>
            </w:r>
            <w:r>
              <w:br/>
              <w:t>VRFs:               default</w:t>
            </w:r>
            <w:r>
              <w:br/>
              <w:t>Hits:               414</w:t>
            </w:r>
            <w:r>
              <w:br/>
              <w:t xml:space="preserve">Last hit:      </w:t>
            </w:r>
            <w:r>
              <w:t xml:space="preserve">     0 seconds ago</w:t>
            </w:r>
            <w:r>
              <w:br/>
              <w:t>Bytes in:           129728</w:t>
            </w:r>
            <w:r>
              <w:br/>
              <w:t>Bytes out:          6960915</w:t>
            </w:r>
            <w:r>
              <w:br/>
              <w:t>Requests:           375</w:t>
            </w:r>
            <w:r>
              <w:br/>
              <w:t>Commands:           3480</w:t>
            </w:r>
            <w:r>
              <w:br/>
              <w:t>Duration:           286.156 seconds</w:t>
            </w:r>
            <w:r>
              <w:br/>
              <w:t>SSL Profile:        none</w:t>
            </w:r>
            <w:r>
              <w:br/>
              <w:t>FIPS Mode:          No</w:t>
            </w:r>
            <w:r>
              <w:br/>
              <w:t>QoS DSCP:           0</w:t>
            </w:r>
            <w:r>
              <w:br/>
              <w:t>Log Level:          none</w:t>
            </w:r>
            <w:r>
              <w:br/>
              <w:t>CS</w:t>
            </w:r>
            <w:r>
              <w:t>P Frame Ancestor: None</w:t>
            </w:r>
            <w:r>
              <w:br/>
              <w:t>TLS Protocols:      1.0 1.1 1.2</w:t>
            </w:r>
            <w:r>
              <w:br/>
              <w:t xml:space="preserve">   User          Requests       Bytes in       Bytes out    Last hit      </w:t>
            </w:r>
            <w:r>
              <w:br/>
              <w:t xml:space="preserve">------------- -------------- -------------- --------------- ------------- </w:t>
            </w:r>
            <w:r>
              <w:br/>
              <w:t xml:space="preserve">   kgrozis       375            129728         6960</w:t>
            </w:r>
            <w:r>
              <w:t xml:space="preserve">915      0 seconds ago </w:t>
            </w:r>
            <w:r>
              <w:br/>
            </w:r>
            <w:r>
              <w:lastRenderedPageBreak/>
              <w:br/>
              <w:t xml:space="preserve">URLs                                    </w:t>
            </w:r>
            <w:r>
              <w:br/>
              <w:t xml:space="preserve">--------------------------------------- </w:t>
            </w:r>
            <w:r>
              <w:br/>
              <w:t xml:space="preserve">Ethernet1   : https://11.201.13.101:443 </w:t>
            </w:r>
            <w:r>
              <w:br/>
              <w:t xml:space="preserve">Ethernet100 : https://11.201.8.1:443    </w:t>
            </w:r>
            <w:r>
              <w:br/>
              <w:t xml:space="preserve">Loopback0   : https://11.201.0.4:443    </w:t>
            </w:r>
            <w:r>
              <w:br/>
              <w:t>Loopback10  : https://198.</w:t>
            </w:r>
            <w:r>
              <w:t xml:space="preserve">18.0.104:443  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38" w:name="_Toc57810218"/>
      <w:r>
        <w:lastRenderedPageBreak/>
        <w:t>16. Detailed Test Suite Results: Ntp</w:t>
      </w:r>
      <w:bookmarkEnd w:id="138"/>
    </w:p>
    <w:p w:rsidR="001A0890" w:rsidRDefault="00A53306">
      <w:pPr>
        <w:pStyle w:val="Heading2"/>
      </w:pPr>
      <w:bookmarkStart w:id="139" w:name="_Toc57810219"/>
      <w:r>
        <w:t>16.1 Test Case: Test if ntp associated with peers</w:t>
      </w:r>
      <w:bookmarkEnd w:id="139"/>
      <w:r>
        <w:t xml:space="preserve"> </w:t>
      </w:r>
    </w:p>
    <w:p w:rsidR="001A0890" w:rsidRDefault="00A53306">
      <w:pPr>
        <w:pStyle w:val="Heading3"/>
      </w:pPr>
      <w:bookmarkStart w:id="140" w:name="_Toc57810220"/>
      <w:r>
        <w:t>16.1.1 DUT: KG-TOPOLOGY-CLOUDEOSRR1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777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test_if_ntp_associated_with_peers_on_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ntp peers are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ntp associations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NTP </w:t>
            </w:r>
            <w:r>
              <w:t>associations with peers on |kg-topology-CloudEosRR1|.</w:t>
            </w:r>
            <w:r>
              <w:br/>
              <w:t>GIVEN associated are greater than or equal to |1|.</w:t>
            </w:r>
            <w:r>
              <w:br/>
              <w:t>WHEN NTP associated peers are |1|.</w:t>
            </w:r>
            <w:r>
              <w:br/>
              <w:t>THEN test case result is |True|.</w:t>
            </w:r>
            <w:r>
              <w:br/>
              <w:t>OUTPUT of |show ntp associations| is:</w:t>
            </w:r>
            <w:r>
              <w:br/>
              <w:t xml:space="preserve">     remote          refid      st t when  po</w:t>
            </w:r>
            <w:r>
              <w:t>ll reach   delay   offset  jitter</w:t>
            </w:r>
            <w:r>
              <w:br/>
              <w:t>==============================================================================</w:t>
            </w:r>
            <w:r>
              <w:br/>
              <w:t>*169.254.169.123 169.254.169.12  3 l  774  1024  377    0.119    0.085   0.413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41" w:name="_Toc57810221"/>
      <w:r>
        <w:lastRenderedPageBreak/>
        <w:t>16.1.2 DUT: KG-TOPOLOGY-CLOUDEOSRR2</w:t>
      </w:r>
      <w:bookmarkEnd w:id="1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777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</w:t>
            </w:r>
            <w:r>
              <w:t>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test_if_ntp_associated_with_peers_on_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ntp peers are correct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ntp associations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NTP associations with peers on |kg-topology-CloudEosRR2|.</w:t>
            </w:r>
            <w:r>
              <w:br/>
              <w:t>GIVEN associated are greater than or equal to |1|.</w:t>
            </w:r>
            <w:r>
              <w:br/>
              <w:t>WHEN NTP associated peers are |1|.</w:t>
            </w:r>
            <w:r>
              <w:br/>
              <w:t>THEN test case result is |True|.</w:t>
            </w:r>
            <w:r>
              <w:br/>
              <w:t>OUTPUT of |show ntp associations| is:</w:t>
            </w:r>
            <w:r>
              <w:br/>
              <w:t xml:space="preserve">     remote          refi</w:t>
            </w:r>
            <w:r>
              <w:t>d      st t when  poll reach   delay   offset  jitter</w:t>
            </w:r>
            <w:r>
              <w:br/>
              <w:t>==============================================================================</w:t>
            </w:r>
            <w:r>
              <w:br/>
              <w:t>*169.254.169.123 169.254.169.12  3 l  756  1024  377    0.115    0.031   0.123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42" w:name="_Toc57810222"/>
      <w:r>
        <w:t>16.2 Test Case: Test if ntp is synchroni</w:t>
      </w:r>
      <w:r>
        <w:t>zed</w:t>
      </w:r>
      <w:bookmarkEnd w:id="142"/>
      <w:r>
        <w:t xml:space="preserve"> </w:t>
      </w:r>
    </w:p>
    <w:p w:rsidR="001A0890" w:rsidRDefault="00A53306">
      <w:pPr>
        <w:pStyle w:val="Heading3"/>
      </w:pPr>
      <w:bookmarkStart w:id="143" w:name="_Toc57810223"/>
      <w:r>
        <w:t>16.2.1 DUT: KG-TOPOLOGY-CLOUDEOSRR1</w:t>
      </w:r>
      <w:bookmarkEnd w:id="1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test_if_ntp_is_synchronized_on_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ntp is setup and working correctly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ntp status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synchronised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synchronised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NTP synchronized on |kg-topology-</w:t>
            </w:r>
            <w:r>
              <w:lastRenderedPageBreak/>
              <w:t>CloudEosRR1|.</w:t>
            </w:r>
            <w:r>
              <w:br/>
              <w:t>GIVEN NTP synchronized is |synchronised|.</w:t>
            </w:r>
            <w:r>
              <w:br/>
              <w:t>WHEN NTP synchronized is |synchronised|.</w:t>
            </w:r>
            <w:r>
              <w:br/>
              <w:t xml:space="preserve">THEN test case </w:t>
            </w:r>
            <w:r>
              <w:t>result is |True|.</w:t>
            </w:r>
            <w:r>
              <w:br/>
              <w:t>OUTPUT of |show ntp status| is:</w:t>
            </w:r>
            <w:r>
              <w:br/>
              <w:t>synchronised to NTP server (169.254.169.123) at stratum 4</w:t>
            </w:r>
            <w:r>
              <w:br/>
              <w:t xml:space="preserve">   time correct to within 28 ms</w:t>
            </w:r>
            <w:r>
              <w:br/>
              <w:t xml:space="preserve">   polling server every 1024 s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44" w:name="_Toc57810224"/>
      <w:r>
        <w:lastRenderedPageBreak/>
        <w:t>16.2.2 DUT: KG-TOPOLOGY-CLOUDEOSRR2</w:t>
      </w:r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test_if_ntp_is_synchronized_on_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ntp is setup and working correctly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ntp status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synchronised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synchronised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NTP synchronized on |kg-topology-CloudEosRR2|.</w:t>
            </w:r>
            <w:r>
              <w:br/>
              <w:t>GIVEN NTP synchronized is |synchronised|.</w:t>
            </w:r>
            <w:r>
              <w:br/>
              <w:t>WHEN NTP synchronized is |synchronised|.</w:t>
            </w:r>
            <w:r>
              <w:br/>
              <w:t>THEN test case result is |True|.</w:t>
            </w:r>
            <w:r>
              <w:br/>
              <w:t>OUTPUT of |show ntp status| is:</w:t>
            </w:r>
            <w:r>
              <w:br/>
              <w:t>synchronised to NTP server (169.254.</w:t>
            </w:r>
            <w:r>
              <w:t>169.123) at stratum 4</w:t>
            </w:r>
            <w:r>
              <w:br/>
              <w:t xml:space="preserve">   time correct to within 43 ms</w:t>
            </w:r>
            <w:r>
              <w:br/>
              <w:t xml:space="preserve">   polling server every 1024 s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45" w:name="_Toc57810225"/>
      <w:r>
        <w:t>16.3 Test Case: Test if ntp servers are reachable</w:t>
      </w:r>
      <w:bookmarkEnd w:id="145"/>
      <w:r>
        <w:t xml:space="preserve"> </w:t>
      </w:r>
    </w:p>
    <w:p w:rsidR="001A0890" w:rsidRDefault="00A53306">
      <w:pPr>
        <w:pStyle w:val="Heading3"/>
      </w:pPr>
      <w:bookmarkStart w:id="146" w:name="_Toc57810226"/>
      <w:r>
        <w:t>16.3.1 DUT: KG-TOPOLOGY-CLOUDEOSRR1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test_if_ntp_servers_are_reachable_on_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NTP servers are reachable via ping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br/>
              <w:t>On router |kg-topol</w:t>
            </w:r>
            <w:r>
              <w:t>ogy-CloudEosRR1|, verifying NTP server reachability for |169.254.169.123| is |False|.</w:t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NTP servers are reachable on |kg-topology-CloudEosRR1| GIVEN server |169.254.169.123|.</w:t>
            </w:r>
            <w:r>
              <w:br/>
              <w:t>WHEN exception is |bytes from| string.</w:t>
            </w:r>
            <w:r>
              <w:br/>
              <w:t xml:space="preserve">THEN test case result is </w:t>
            </w:r>
            <w:r>
              <w:t>|False|.</w:t>
            </w:r>
            <w:r>
              <w:br/>
              <w:t>OUTPUT of |ping 169.254.169.123| is :</w:t>
            </w:r>
            <w:r>
              <w:br/>
            </w:r>
            <w:r>
              <w:br/>
              <w:t>PING 169.254.169.123 (169.254.169.123) 72(100) bytes of data.</w:t>
            </w:r>
            <w:r>
              <w:br/>
            </w:r>
            <w:r>
              <w:br/>
              <w:t>--- 169.254.169.123 ping statistics ---</w:t>
            </w:r>
            <w:r>
              <w:br/>
              <w:t>5 packets transmitted, 0 received, 100% packet loss, time 40ms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47" w:name="_Toc57810227"/>
      <w:r>
        <w:t>16.3.2 DUT: KG-TOPOLOGY-CLOUDEOSRR2</w:t>
      </w:r>
      <w:bookmarkEnd w:id="1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</w:t>
            </w:r>
            <w:r>
              <w:t>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86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test_if_ntp_servers_are_reachable_on_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NTP servers are reachable via ping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[False]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False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A53306">
            <w:r>
              <w:br/>
              <w:t>On router |kg-topology-CloudEosRR2|, verifying NTP server reachability for |169.254.169.123| is |False|.</w:t>
            </w:r>
            <w:r>
              <w:br/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NTP servers are reachable on |kg-topology-CloudEosRR2| GIVEN server |169.254.169.123|.</w:t>
            </w:r>
            <w:r>
              <w:br/>
              <w:t>WHEN exception is</w:t>
            </w:r>
            <w:r>
              <w:t xml:space="preserve"> |bytes from| string.</w:t>
            </w:r>
            <w:r>
              <w:br/>
              <w:t>THEN test case result is |False|.</w:t>
            </w:r>
            <w:r>
              <w:br/>
              <w:t>OUTPUT of |ping 169.254.169.123| is :</w:t>
            </w:r>
            <w:r>
              <w:br/>
            </w:r>
            <w:r>
              <w:br/>
              <w:t>PING 169.254.169.123 (169.254.169.123) 72(100) bytes of data.</w:t>
            </w:r>
            <w:r>
              <w:br/>
            </w:r>
            <w:r>
              <w:br/>
              <w:t>--- 169.254.169.123 ping statistics ---</w:t>
            </w:r>
            <w:r>
              <w:br/>
            </w:r>
            <w:r>
              <w:lastRenderedPageBreak/>
              <w:t xml:space="preserve">5 packets transmitted, 0 received, 100% packet loss, time </w:t>
            </w:r>
            <w:r>
              <w:t>40ms</w:t>
            </w:r>
            <w:r>
              <w:br/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48" w:name="_Toc57810228"/>
      <w:r>
        <w:lastRenderedPageBreak/>
        <w:t>16.4 Test Case: Test if process is running</w:t>
      </w:r>
      <w:bookmarkEnd w:id="148"/>
      <w:r>
        <w:t xml:space="preserve"> </w:t>
      </w:r>
    </w:p>
    <w:p w:rsidR="001A0890" w:rsidRDefault="00A53306">
      <w:pPr>
        <w:pStyle w:val="Heading3"/>
      </w:pPr>
      <w:bookmarkStart w:id="149" w:name="_Toc57810229"/>
      <w:r>
        <w:t>16.4.1 DUT: KG-TOPOLOGY-CLOUDEOSRR1</w:t>
      </w:r>
      <w:bookmarkEnd w:id="1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87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test_if_process_is_running_on_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processes are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ntpd running on |kg-topology-CloudEosRR1|.</w:t>
            </w:r>
            <w:r>
              <w:br/>
              <w:t>GIVEN ntpd number is |1|.</w:t>
            </w:r>
            <w:r>
              <w:br/>
              <w:t>WHEN ntpd number is |1|.</w:t>
            </w:r>
            <w:r>
              <w:br/>
              <w:t>THEN test case result is</w:t>
            </w:r>
            <w:r>
              <w:t xml:space="preserve"> |True|.</w:t>
            </w:r>
            <w:r>
              <w:br/>
              <w:t>OUTPUT of |show processes| is:</w:t>
            </w:r>
            <w:r>
              <w:br/>
              <w:t xml:space="preserve"> 16:06:27 up 53 days, 23:57,  0 users,  load average: 1.12, 1.14, 1.17</w:t>
            </w:r>
            <w:r>
              <w:br/>
              <w:t xml:space="preserve">  PID %CPU %MEM TT       STAT  STARTED     TIME CMD</w:t>
            </w:r>
            <w:r>
              <w:br/>
              <w:t xml:space="preserve"> 1928  102  3.4 ?        Sl     Oct 09 55-05:36:18 Sfe</w:t>
            </w:r>
            <w:r>
              <w:br/>
              <w:t xml:space="preserve"> 1678  0.4  2.0 ?        Sl     Oct 09</w:t>
            </w:r>
            <w:r>
              <w:t xml:space="preserve"> 05:14:14 /usr/bin/TerminAttr -cvaddr=apiserver.arista.io:443 -cvcompression=gzip -cvauth=token-secure,/tmp/token -smashexcludes=ale,flexCounter,hardware,kni,pulse,strata-ingestexclude=/Sysdb/cell/1/agent,/Sysdb/cell/2/agent -cvvrf=default -cvsourceip=11.2</w:t>
            </w:r>
            <w:r>
              <w:t>01.12.101 -taillogs -grpcaddr=0.0.0.0:6042</w:t>
            </w:r>
            <w:r>
              <w:br/>
              <w:t xml:space="preserve"> 5435  0.2  0.7 ?        SNl    Nov 25 00:23:05 python2.7 /var/awslogs/bin/aws logs push --config-file /mnt/flash/awslogs/awslogs.conf --additional-configs-dir /mnt/flash/awslogs/config</w:t>
            </w:r>
            <w:r>
              <w:br/>
              <w:t xml:space="preserve"> 1231  0.1  0.9 ?        S </w:t>
            </w:r>
            <w:r>
              <w:t xml:space="preserve">     Oct 09 02:28:38 ProcMgr-worker</w:t>
            </w:r>
            <w:r>
              <w:br/>
              <w:t xml:space="preserve"> 1545  0.1  7.1 ?        Sl     Oct 09 01:44:43 ConfigAgent</w:t>
            </w:r>
            <w:r>
              <w:br/>
              <w:t xml:space="preserve">    1  0.0  0.0 ?        Ss     Oct 09 00:07:33 /sbin/init</w:t>
            </w:r>
            <w:r>
              <w:br/>
              <w:t xml:space="preserve">    2  0.0  0.0 ?        S      Oct 09 00:00:00 [kthreadd]</w:t>
            </w:r>
            <w:r>
              <w:br/>
              <w:t xml:space="preserve">    3  0.0  0.0 ?        S      Oct 09 00:</w:t>
            </w:r>
            <w:r>
              <w:t>00:41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 7  0.0  0.0 ?        S      Oct 09 00:01:19 [rcu_preempt]</w:t>
            </w:r>
            <w:r>
              <w:br/>
              <w:t xml:space="preserve">    8  0.0  0.0 ?        S      Oct 09 00:00:00 [rcu_sched]</w:t>
            </w:r>
            <w:r>
              <w:br/>
              <w:t xml:space="preserve">    9  0.0  0.0 ?        S      Oct 09 00:00:00 [rc</w:t>
            </w:r>
            <w:r>
              <w:t>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       S&lt;     Oct 09 00:00:00 [lru-add-drain]</w:t>
            </w:r>
            <w:r>
              <w:br/>
            </w:r>
            <w:r>
              <w:lastRenderedPageBreak/>
              <w:t xml:space="preserve">   12  0.0  0.0 ?        S      Oct 09 00:00:01 [watchdog/0]</w:t>
            </w:r>
            <w:r>
              <w:br/>
              <w:t xml:space="preserve">   13  0.0  0.0 ?        S      Oct 09 00:00:00 [cpuhp/0]</w:t>
            </w:r>
            <w:r>
              <w:br/>
              <w:t xml:space="preserve">   14</w:t>
            </w:r>
            <w:r>
              <w:t xml:space="preserve">  0.0  0.0 ?        S      Oct 09 00:00:00 [cpuhp/1]</w:t>
            </w:r>
            <w:r>
              <w:br/>
              <w:t xml:space="preserve">   15  0.0  0.0 ?        S      Oct 09 00:00:02 [watchdog/1]</w:t>
            </w:r>
            <w:r>
              <w:br/>
              <w:t xml:space="preserve">   16  0.0  0.0 ?        S      Oct 09 00:00:00 [migration/1]</w:t>
            </w:r>
            <w:r>
              <w:br/>
              <w:t xml:space="preserve">   17  0.0  0.0 ?        S      Oct 09 00:00:00 [ksoftirqd/1]</w:t>
            </w:r>
            <w:r>
              <w:br/>
              <w:t xml:space="preserve">   18  0.0  0.0 ? </w:t>
            </w:r>
            <w:r>
              <w:t xml:space="preserve">       S      Oct 09 00:00:00 [kworker/1:0]</w:t>
            </w:r>
            <w:r>
              <w:br/>
              <w:t xml:space="preserve">   19  0.0  0.0 ?        S&lt;     Oct 09 00:00:00 [kworker/1:0H]</w:t>
            </w:r>
            <w:r>
              <w:br/>
              <w:t xml:space="preserve">   20  0.0  0.0 ?        S      Oct 09 00:00:00 [cpuhp/2]</w:t>
            </w:r>
            <w:r>
              <w:br/>
              <w:t xml:space="preserve">   21  0.0  0.0 ?        S      Oct 09 00:00:00 [watchdog/2]</w:t>
            </w:r>
            <w:r>
              <w:br/>
              <w:t xml:space="preserve">   22  0.0  0.0 ?        S    </w:t>
            </w:r>
            <w:r>
              <w:t xml:space="preserve">  Oct 09 00:00:00 [migration/2]</w:t>
            </w:r>
            <w:r>
              <w:br/>
              <w:t xml:space="preserve">   23  0.0  0.0 ?        S      Oct 09 00:00:00 [ksoftirqd/2]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0.0  0.0 ?        S&lt;     Oct 09 00:00:00 [kworker/2:0H]</w:t>
            </w:r>
            <w:r>
              <w:br/>
              <w:t xml:space="preserve">   26  0.0  0.0 ?        S      Oct 0</w:t>
            </w:r>
            <w:r>
              <w:t>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 0.0  0.0 ?        S      Oct 09 00:00:00 [ksoftirqd/3]</w:t>
            </w:r>
            <w:r>
              <w:br/>
              <w:t xml:space="preserve">   30  0.0  0.0 ?        S      Oct 09 00:00:00 [k</w:t>
            </w:r>
            <w:r>
              <w:t>worker/3:0]</w:t>
            </w:r>
            <w:r>
              <w:br/>
              <w:t xml:space="preserve">   31  0.0  0.0 ?        S&lt;     Oct 09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 ?        S&lt;     Oct 09 00:00:00 [netns]</w:t>
            </w:r>
            <w:r>
              <w:br/>
              <w:t xml:space="preserve">   34  0.0  0.0 ?        S      Oct 09 00:00:00 [khungtaskd]</w:t>
            </w:r>
            <w:r>
              <w:br/>
              <w:t xml:space="preserve">   3</w:t>
            </w:r>
            <w:r>
              <w:t>5  0.0  0.0 ?        S      Oct 09 00:02:11 [khungtaskd2]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 Oct 09 00:00:00 [writeback]</w:t>
            </w:r>
            <w:r>
              <w:br/>
              <w:t xml:space="preserve">   38  0.0  0.0 ?        S      Oct 09 00:00:00 [kcompactd0]</w:t>
            </w:r>
            <w:r>
              <w:br/>
              <w:t xml:space="preserve">   39  0.0  0.0 </w:t>
            </w:r>
            <w:r>
              <w:t>?        S&lt;     Oct 09 00:00:00 [crypto]</w:t>
            </w:r>
            <w:r>
              <w:br/>
              <w:t xml:space="preserve">   40  0.0  0.0 ?        S&lt;     Oct 09 00:00:00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  0.0  0.0 ?        S&lt;     Oct 09 00:00:00 [kblockd]</w:t>
            </w:r>
            <w:r>
              <w:br/>
              <w:t xml:space="preserve">   43  0.0  0.0 ?        S&lt;     Oct 09</w:t>
            </w:r>
            <w:r>
              <w:t xml:space="preserve">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 0.0  0.0 ?        S&lt;     Oct 09 00:00:00 [watchdogd]</w:t>
            </w:r>
            <w:r>
              <w:br/>
              <w:t xml:space="preserve">   47  0.0  0.0 ?        S      Oct 09 00:00:00 [arp</w:t>
            </w:r>
            <w:r>
              <w:t>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 ?        S&lt;     Oct 09 00:00:00 [xprtiod]</w:t>
            </w:r>
            <w:r>
              <w:br/>
              <w:t xml:space="preserve">   52  0.0  0.0 ?        S      Oct 09 00:00:00 [kswapd0]</w:t>
            </w:r>
            <w:r>
              <w:br/>
              <w:t xml:space="preserve">   53</w:t>
            </w:r>
            <w:r>
              <w:t xml:space="preserve">  0.0  0.0 ?        S&lt;     Oct 09 00:00:00 [vmstat]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00:00:00 [pcielwd]</w:t>
            </w:r>
            <w:r>
              <w:br/>
              <w:t xml:space="preserve">   64  0.0  0.0 ?        S&lt;     Oct 09 00:00:00 [bioset]</w:t>
            </w:r>
            <w:r>
              <w:br/>
              <w:t xml:space="preserve">   65  0.0  0.0 ?        S&lt;     </w:t>
            </w:r>
            <w:r>
              <w:t>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67  0.0  0.0 ?        S&lt;     Oct 09 00:00:00 [bioset]</w:t>
            </w:r>
            <w:r>
              <w:br/>
              <w:t xml:space="preserve">   68  0.0  0.0 ?        S&lt;     Oct 09 00:00:00 [bioset]</w:t>
            </w:r>
            <w:r>
              <w:br/>
              <w:t xml:space="preserve">   69  0.0  0.0 ?        S&lt;     Oct 09 00:00:00 [bioset]</w:t>
            </w:r>
            <w:r>
              <w:br/>
              <w:t xml:space="preserve">   </w:t>
            </w:r>
            <w:r>
              <w:t>70  0.0  0.0 ?        S&lt;     Oct 09 00:00:00 [bioset]</w:t>
            </w:r>
            <w:r>
              <w:br/>
            </w:r>
            <w:r>
              <w:lastRenderedPageBreak/>
              <w:t xml:space="preserve">   71  0.0  0.0 ?        S&lt;     Oct 09 00:00:00 [bioset]</w:t>
            </w:r>
            <w:r>
              <w:br/>
              <w:t xml:space="preserve">   72  0.0  0.0 ?        S&lt;     Oct 09 00:00:00 [nvme]</w:t>
            </w:r>
            <w:r>
              <w:br/>
              <w:t xml:space="preserve">   74  0.0  0.0 ?        S      Oct 09 00:00:00 [ndisc_cache-prd]</w:t>
            </w:r>
            <w:r>
              <w:br/>
              <w:t xml:space="preserve">   75  0.0  0.0 ?       </w:t>
            </w:r>
            <w:r>
              <w:t xml:space="preserve"> S&lt;     Oct 09 00:00:00 [ipv6_addrconf]</w:t>
            </w:r>
            <w:r>
              <w:br/>
              <w:t xml:space="preserve">   76  0.0  0.0 ?        S&lt;     Oct 09 00:00:00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0.0  0.0 ?        S&lt;     Oct 09 00:00:00 [bioset]</w:t>
            </w:r>
            <w:r>
              <w:br/>
              <w:t xml:space="preserve">  171  0.0  0.0 ?        S      Oct 09 00</w:t>
            </w:r>
            <w:r>
              <w:t>:00:00 [jbd2/nvme0n1p1-]</w:t>
            </w:r>
            <w:r>
              <w:br/>
              <w:t xml:space="preserve">  172  0.0  0.0 ?        S&lt;     Oct 09 00:00:00 [ext4-rsv-conver]</w:t>
            </w:r>
            <w:r>
              <w:br/>
              <w:t xml:space="preserve">  247  0.0  0.0 ?        S&lt;     Oct 09 00:00:00 [kworker/0:1H]</w:t>
            </w:r>
            <w:r>
              <w:br/>
              <w:t xml:space="preserve">  272  0.0  0.0 ?        S&lt;     Oct 09 00:00:00 [loop0]</w:t>
            </w:r>
            <w:r>
              <w:br/>
              <w:t xml:space="preserve">  345  0.0  0.0 ?        S      Oct 09 00:00:0</w:t>
            </w:r>
            <w:r>
              <w:t>2 [kworker/u8:2]</w:t>
            </w:r>
            <w:r>
              <w:br/>
              <w:t xml:space="preserve">  383  0.0  0.0 ?        Ss     Oct 09 00:00:00 /usr/lib/systemd/systemd-udevd</w:t>
            </w:r>
            <w:r>
              <w:br/>
              <w:t xml:space="preserve">  414  0.0  0.0 ?        Ss     Oct 09 00:00:00 /usr/sbin/lvmetad -f</w:t>
            </w:r>
            <w:r>
              <w:br/>
              <w:t xml:space="preserve">  506  0.0  0.0 ?        S&lt;     Oct 09 00:00:00 [ena]</w:t>
            </w:r>
            <w:r>
              <w:br/>
              <w:t xml:space="preserve">  679  0.0  0.0 ?        S      Oct 0</w:t>
            </w:r>
            <w:r>
              <w:t>9 00:00:00 [kworker/1:1]</w:t>
            </w:r>
            <w:r>
              <w:br/>
              <w:t xml:space="preserve">  733  0.0  0.0 ?        Ss     Oct 09 00:01:31 /usr/bin/ProcMonitor</w:t>
            </w:r>
            <w:r>
              <w:br/>
              <w:t xml:space="preserve">  749  0.0  0.0 ?        Ss     Oct 09 00:00:00 /usr/sbin/mcelog --ignorenodev --daemon --foreground</w:t>
            </w:r>
            <w:r>
              <w:br/>
              <w:t xml:space="preserve">  751  0.0  0.0 ?        Ss     Oct 09 00:02:09 /usr/lib/syst</w:t>
            </w:r>
            <w:r>
              <w:t>emd/systemd-logind</w:t>
            </w:r>
            <w:r>
              <w:br/>
              <w:t xml:space="preserve">  755  0.0  0.1 ?        Ss     Oct 09 00:04:35 /usr/bin/dbus-daemon --system --address=systemd: --nofork --nopidfile --systemd-activation</w:t>
            </w:r>
            <w:r>
              <w:br/>
              <w:t xml:space="preserve">  778  0.0  0.0 ?        Ss     Oct 09 00:00:15 /usr/sbin/xinetd -stayalive -pidfile /var/run/xine</w:t>
            </w:r>
            <w:r>
              <w:t>td.pid</w:t>
            </w:r>
            <w:r>
              <w:br/>
              <w:t xml:space="preserve">  849  0.0  0.0 ?        Ss     Oct 09 00:00:25 /usr/sbin/crond -n</w:t>
            </w:r>
            <w:r>
              <w:br/>
              <w:t xml:space="preserve">  868  0.0  0.0 ?        S&lt;s    Oct 09 00:00:35 /usr/bin/wdogdev -t 60</w:t>
            </w:r>
            <w:r>
              <w:br/>
              <w:t xml:space="preserve">  986  0.0  0.0 ?        S      Oct 09 00:00:00 python /usr/bin/inotifyrun -c pax -x sv4cpio -O -w -f /mnt/flas</w:t>
            </w:r>
            <w:r>
              <w:t>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</w:r>
            <w:r>
              <w:br/>
              <w:t xml:space="preserve">  </w:t>
            </w:r>
            <w:r>
              <w:t>988  0.0  0.0 pts/0    Ss+    Oct 09 00:00:00 inotifywait -m -r -e modify -e create -e delete -e attrib -e move .</w:t>
            </w:r>
            <w:r>
              <w:br/>
              <w:t xml:space="preserve"> 1001  0.0  0.0 ?        S      Oct 09 00:00:04 python /usr/bin/inotifyrun -c pax -x sv4cpio -O -w -f /mnt/flash/persist/sys.new . &amp;&amp; mv /mnt/</w:t>
            </w:r>
            <w:r>
              <w:t>flash/persist/sys.new /mnt/flash/persist/sys || logger -t SetupPersist Failed to update /mnt/flash/persist/sys --daemon --logfile=/var/log/inotifyrun-sys.log --pidfile=/var/run/inotifyrun-sys.pid /persist/sys</w:t>
            </w:r>
            <w:r>
              <w:br/>
              <w:t xml:space="preserve"> 1005  0.0  0.0 pts/1    Ss+    Oct 09 00:00:00</w:t>
            </w:r>
            <w:r>
              <w:t xml:space="preserve"> inotifywait -m -r -e modify -e create -e delete -e attrib -e move .</w:t>
            </w:r>
            <w:r>
              <w:br/>
              <w:t xml:space="preserve"> 1016  0.0  0.0 ?        Ss     Oct 09 00:00:00 /usr/bin/SaveFossil --dedup --compress --priority Sysdb --maxFiles 1000 /var/tmp/Fossil /mnt/flash/Fossil</w:t>
            </w:r>
            <w:r>
              <w:br/>
              <w:t xml:space="preserve"> 1021  0.0  0.0 ?        S      O</w:t>
            </w:r>
            <w:r>
              <w:t xml:space="preserve">ct 09 00:00:00 python /usr/bin/inotifyrun -c pax -x sv4cpio -O -w -f /mnt/flash/persist/secure.new . &amp;&amp; sync &amp;&amp; ( mv /mnt/flash/persist/secure /mnt/flash/persist/secure.old; mv </w:t>
            </w:r>
            <w:r>
              <w:lastRenderedPageBreak/>
              <w:t>/mnt/flash/persist/secure.new /mnt/flash/persist/secure; sync ) &amp;&amp; ( scrub --no</w:t>
            </w:r>
            <w:r>
              <w:t>-signature /mnt/flash/persist/secure.old; rm /mnt/flash/persist/secure.old ) || logger -t SetupPersist Failed to update /mnt/flash/persist/secure --daemon --logfile=/var/log/inotifyrun-secure.log --pidfile=/var/run/inotifyrun-secure.pid /persist/secure</w:t>
            </w:r>
            <w:r>
              <w:br/>
              <w:t xml:space="preserve"> 10</w:t>
            </w:r>
            <w:r>
              <w:t>22  0.0  0.0 pts/2    Ss+    Oct 09 00:00:00 inotifywait -m -r -e modify -e create -e delete -e attrib -e move .</w:t>
            </w:r>
            <w:r>
              <w:br/>
              <w:t xml:space="preserve"> 1053  0.0  0.0 ?        Ss     Oct 09 00:00:00 /bin/bash /usr/sbin/core_annotate_util daemon</w:t>
            </w:r>
            <w:r>
              <w:br/>
              <w:t xml:space="preserve"> 1177  0.0  0.1 ?        S      Oct 09 00:00:00 p</w:t>
            </w:r>
            <w:r>
              <w:t>ython /bin/immortalize --daemonize --log=/var/log/agents/ConnMgr --logappend --logpidsuffix --maxcredits=5 --cost=1 --immortalizepidfile=/var/run/ImmortalizeConnMgr.pid /usr/bin/ConnMgr -p /var/run/ConnMgr.pid</w:t>
            </w:r>
            <w:r>
              <w:br/>
              <w:t xml:space="preserve"> 1178  0.0  0.1 ?        S      Oct 09 00:00:0</w:t>
            </w:r>
            <w:r>
              <w:t>0 /usr/bin/ConnMgr -p /var/run/ConnMgr.pid</w:t>
            </w:r>
            <w:r>
              <w:br/>
              <w:t xml:space="preserve"> 1211  0.0  0.0 ?        S      Oct 09 00:00:00 inotifywait -e modify /var/lib/rpm</w:t>
            </w:r>
            <w:r>
              <w:br/>
              <w:t xml:space="preserve"> 1214  0.0  0.3 ?        S      Oct 09 00:00:00 netnsd-watcher  -d -i --dlopen -p -f  -l libLoadDynamicLibs.so procmgr libProcMgrS</w:t>
            </w:r>
            <w:r>
              <w:t>etup.so --daemonize</w:t>
            </w:r>
            <w:r>
              <w:br/>
              <w:t xml:space="preserve"> 1216  0.0  0.3 ?        S      Oct 09 00:00:00 netnsd-server   -d -i --dlopen -p -f  -l libLoadDynamicLibs.so procmgr libProcMgrSetup.so --daemonize</w:t>
            </w:r>
            <w:r>
              <w:br/>
              <w:t xml:space="preserve"> 1230  0.0  0.9 ?        S      Oct 09 00:00:00 ProcMgr-master</w:t>
            </w:r>
            <w:r>
              <w:br/>
              <w:t xml:space="preserve"> 1403  0.0  0.0 ?      </w:t>
            </w:r>
            <w:r>
              <w:t xml:space="preserve">  S      Oct 09 00:17:08 /usr/bin/EosOomAdjust</w:t>
            </w:r>
            <w:r>
              <w:br/>
              <w:t xml:space="preserve"> 1411  0.0  0.0 ?        S      Oct 09 00:00:34 [rbfd_vrf_cleanu]</w:t>
            </w:r>
            <w:r>
              <w:br/>
              <w:t xml:space="preserve"> 1426  0.0  0.0 ?        Ss     Oct 09 00:00:00 /usr/sbin/acpid</w:t>
            </w:r>
            <w:r>
              <w:br/>
              <w:t xml:space="preserve"> 1463  0.0  0.0 ?        S      Oct 09 00:04:07 /usr/bin/SlabMonitor</w:t>
            </w:r>
            <w:r>
              <w:br/>
              <w:t xml:space="preserve"> 1464  0.0</w:t>
            </w:r>
            <w:r>
              <w:t xml:space="preserve">  2.5 ?        S      Oct 09 00:57:08 Sysdb</w:t>
            </w:r>
            <w:r>
              <w:br/>
              <w:t xml:space="preserve"> 1543  0.0  1.2 ?        S      Oct 09 00:01:10 StageMgr</w:t>
            </w:r>
            <w:r>
              <w:br/>
              <w:t xml:space="preserve"> 1547  0.0  1.4 ?        S      Oct 09 00:02:41 Fru</w:t>
            </w:r>
            <w:r>
              <w:br/>
              <w:t xml:space="preserve"> 1548  0.0  1.8 ?        S      Oct 09 00:00:59 Launcher</w:t>
            </w:r>
            <w:r>
              <w:br/>
              <w:t xml:space="preserve"> 1712  0.0  0.0 ?        S      Oct 09 00:00:0</w:t>
            </w:r>
            <w:r>
              <w:t>0 netns --agenttitle=Lldp --demuxerOpts=275482372096,275482095106,tbl://sysdb/+n,Sysdb (pid:1464) --sysdbfd=7 --dlopen procmgr /usr/bin/Lldp</w:t>
            </w:r>
            <w:r>
              <w:br/>
              <w:t xml:space="preserve"> 1713  0.0  0.3 ?        Ss     Oct 09 00:00:00 netnsd-session  -d -i --dlopen -p -f  -l libLoadDynamicLibs.so proc</w:t>
            </w:r>
            <w:r>
              <w:t>mgr libProcMgrSetup.so --daemonize</w:t>
            </w:r>
            <w:r>
              <w:br/>
              <w:t xml:space="preserve"> 1715  0.0  1.2 ?        S      Oct 09 00:14:44 Lldp</w:t>
            </w:r>
            <w:r>
              <w:br/>
              <w:t xml:space="preserve"> 1717  0.0  0.0 ?        S      Oct 09 00:00:00 netns --agenttitle=McastCommon --demuxerOpts=275539207066,275531172101,tbl://sysdb/+n,Sysdb (pid:1464) --sysdbfd=7 --dlo</w:t>
            </w:r>
            <w:r>
              <w:t>pen procmgr /usr/bin/McastCommon</w:t>
            </w:r>
            <w:r>
              <w:br/>
              <w:t xml:space="preserve"> 1718  0.0  0.3 ?        Ss     Oct 09 00:00:00 netnsd-session  -d -i --dlopen -p -f  -l libLoadDynamicLibs.so procmgr libProcMgrSetup.so --daemonize</w:t>
            </w:r>
            <w:r>
              <w:br/>
              <w:t xml:space="preserve"> 1719  0.0  1.2 ?        S      Oct 09 00:05:13 McastCommon</w:t>
            </w:r>
            <w:r>
              <w:br/>
              <w:t xml:space="preserve"> 1722  0.0  0</w:t>
            </w:r>
            <w:r>
              <w:t>.0 ?        S      Oct 09 00:00:00 netns --agenttitle=PortSec --</w:t>
            </w:r>
            <w:r>
              <w:lastRenderedPageBreak/>
              <w:t>demuxerOpts=275630742842,275586496008,tbl://sysdb/+n,Sysdb (pid:1464) --sysdbfd=7 --dlopen procmgr /usr/bin/PortSec</w:t>
            </w:r>
            <w:r>
              <w:br/>
              <w:t xml:space="preserve"> 1723  0.0  0.3 ?        Ss     Oct 09 00:00:00 netnsd-session  -d -i --dlop</w:t>
            </w:r>
            <w:r>
              <w:t>en -p -f  -l libLoadDynamicLibs.so procmgr libProcMgrSetup.so --daemonize</w:t>
            </w:r>
            <w:r>
              <w:br/>
              <w:t xml:space="preserve"> 1725  0.0  0.0 ?        S      Oct 09 00:00:00 netns --agenttitle=Bfd --demuxerOpts=275697984092,275668336464,tbl://sysdb/+n,Sysdb (pid:1464) --sysdbfd=7 --dlopen procmgr /usr/bin/B</w:t>
            </w:r>
            <w:r>
              <w:t>fd</w:t>
            </w:r>
            <w:r>
              <w:br/>
              <w:t xml:space="preserve"> 1726  0.0  1.1 ?        S      Oct 09 00:03:13 PortSec</w:t>
            </w:r>
            <w:r>
              <w:br/>
              <w:t xml:space="preserve"> 1727  0.0  0.3 ?        Ss     Oct 09 00:00:00 netnsd-session  -d -i --dlopen -p -f  -l libLoadDynamicLibs.so procmgr libProcMgrSetup.so --daemonize</w:t>
            </w:r>
            <w:r>
              <w:br/>
              <w:t xml:space="preserve"> 1729  0.0  1.3 ?        S      Oct 09 00:06:28</w:t>
            </w:r>
            <w:r>
              <w:t xml:space="preserve"> Bfd</w:t>
            </w:r>
            <w:r>
              <w:br/>
              <w:t xml:space="preserve"> 1730  0.0  0.0 ?        S      Oct 09 00:00:00 netns --agenttitle=Lag --demuxerOpts=275798425594,275754087410,tbl://sysdb/+n,Sysdb (pid:1464) --sysdbfd=7 --dlopen procmgr /usr/bin/Lag</w:t>
            </w:r>
            <w:r>
              <w:br/>
              <w:t xml:space="preserve"> 1731  0.0  0.0 ?        S&lt;     Oct 09 00:00:00 [kworker/1:1H]</w:t>
            </w:r>
            <w:r>
              <w:br/>
              <w:t xml:space="preserve"> 17</w:t>
            </w:r>
            <w:r>
              <w:t>32  0.0  0.3 ?        Ss     Oct 09 00:00:00 netnsd-session  -d -i --dlopen -p -f  -l libLoadDynamicLibs.so procmgr libProcMgrSetup.so --daemonize</w:t>
            </w:r>
            <w:r>
              <w:br/>
              <w:t xml:space="preserve"> 1736  0.0  1.3 ?        S      Oct 09 00:27:50 Lag</w:t>
            </w:r>
            <w:r>
              <w:br/>
              <w:t xml:space="preserve"> 1738  0.0  1.7 ?        S      Oct 09 00:55:02 SuperServ</w:t>
            </w:r>
            <w:r>
              <w:t>er</w:t>
            </w:r>
            <w:r>
              <w:br/>
              <w:t xml:space="preserve"> 1745  0.0  0.0 ?        S      Oct 09 00:00:00 netns --agenttitle=Ira --demuxerOpts=279430842216,279242511590,tbl://sysdb/+n,Sysdb (pid:1464) --sysdbfd=7 --dlopen procmgr /usr/bin/Ira</w:t>
            </w:r>
            <w:r>
              <w:br/>
              <w:t xml:space="preserve"> 1746  0.0  0.3 ?        Ss     Oct 09 00:00:00 netnsd-session  -d -</w:t>
            </w:r>
            <w:r>
              <w:t>i --dlopen -p -f  -l libLoadDynamicLibs.so procmgr libProcMgrSetup.so --daemonize</w:t>
            </w:r>
            <w:r>
              <w:br/>
              <w:t xml:space="preserve"> 1747  0.0  1.4 ?        S      Oct 09 00:05:47 Ira</w:t>
            </w:r>
            <w:r>
              <w:br/>
              <w:t xml:space="preserve"> 1748  0.0  0.0 ?        S      Oct 09 00:00:00 netns --agenttitle=LedPolicy --demuxerOpts=279643633598,279537036113,tbl:/</w:t>
            </w:r>
            <w:r>
              <w:t>/sysdb/+n,Sysdb (pid:1464) --sysdbfd=7 --dlopen procmgr /usr/bin/LedPolicy</w:t>
            </w:r>
            <w:r>
              <w:br/>
              <w:t xml:space="preserve"> 1749  0.0  0.3 ?        Ss     Oct 09 00:00:00 netnsd-session  -d -i --dlopen -p -f  -l libLoadDynamicLibs.so procmgr libProcMgrSetup.so --daemonize</w:t>
            </w:r>
            <w:r>
              <w:br/>
              <w:t xml:space="preserve"> 1753  0.0  1.1 ?        S     </w:t>
            </w:r>
            <w:r>
              <w:t xml:space="preserve"> Oct 09 00:04:36 LedPolicy</w:t>
            </w:r>
            <w:r>
              <w:br/>
              <w:t xml:space="preserve"> 1754  0.0  0.0 ?        S      Oct 09 00:00:00 netns --agenttitle=EventMgr --demuxerOpts=279769194613,279729578605,tbl://sysdb/+n,Sysdb (pid:1464) --sysdbfd=7 --dlopen procmgr /usr/bin/EventMgr</w:t>
            </w:r>
            <w:r>
              <w:br/>
              <w:t xml:space="preserve"> 1755  0.0  0.3 ?        Ss     Oc</w:t>
            </w:r>
            <w:r>
              <w:t>t 09 00:00:00 netnsd-session  -d -i --dlopen -p -f  -l libLoadDynamicLibs.so procmgr libProcMgrSetup.so --daemonize</w:t>
            </w:r>
            <w:r>
              <w:br/>
              <w:t xml:space="preserve"> 1756  0.0  0.0 ?        S      Oct 09 00:00:00 netns --agenttitle=StpTxRx --demuxerOpts=279994695436,279989742052,tbl://sysdb/+n,Sysdb (pid</w:t>
            </w:r>
            <w:r>
              <w:t>:1464) --sysdbfd=7 --dlopen procmgr /usr/bin/StpTxRx</w:t>
            </w:r>
            <w:r>
              <w:br/>
              <w:t xml:space="preserve"> 1757  0.0  1.3 ?        S      Oct 09 00:11:59 EventMgr</w:t>
            </w:r>
            <w:r>
              <w:br/>
              <w:t xml:space="preserve"> 1758  0.0  0.3 ?        Ss     Oct 09 00:00:00 netnsd-session  -d -i --dlopen -p -f  -l libLoadDynamicLibs.so procmgr libProcMgrSetup.so --daemon</w:t>
            </w:r>
            <w:r>
              <w:t>ize</w:t>
            </w:r>
            <w:r>
              <w:br/>
              <w:t xml:space="preserve"> 1759  0.0  1.2 ?        S      Oct 09 00:41:25 StpTxRx</w:t>
            </w:r>
            <w:r>
              <w:br/>
            </w:r>
            <w:r>
              <w:lastRenderedPageBreak/>
              <w:t xml:space="preserve"> 1760  0.0  0.0 ?        S      Oct 09 00:00:00 netns --agenttitle=StandbyCpld --demuxerOpts=283497454610,280155363384,tbl://sysdb/+n,Sysdb (pid:1464) --sysdbfd=7 --dlopen procmgr /usr/bin/Standby</w:t>
            </w:r>
            <w:r>
              <w:t>Cpld</w:t>
            </w:r>
            <w:r>
              <w:br/>
              <w:t xml:space="preserve"> 1761  0.0  0.3 ?        Ss     Oct 09 00:00:00 netnsd-session  -d -i --dlopen -p -f  -l libLoadDynamicLibs.so procmgr libProcMgrSetup.so --daemonize</w:t>
            </w:r>
            <w:r>
              <w:br/>
              <w:t xml:space="preserve"> 1763  0.0  1.1 ?        S      Oct 09 00:01:00 StandbyCpld</w:t>
            </w:r>
            <w:r>
              <w:br/>
              <w:t xml:space="preserve"> 1764  0.0  0.0 ?        S      Oct 09 00</w:t>
            </w:r>
            <w:r>
              <w:t>:00:00 netns --agenttitle=AgentMonitor --demuxerOpts=283615375164,283615161637,tbl://sysdb/+n,Sysdb (pid:1464) --sysdbfd=7 --dlopen procmgr /usr/bin/AgentMonitor</w:t>
            </w:r>
            <w:r>
              <w:br/>
              <w:t xml:space="preserve"> 1765  0.0  0.3 ?        Ss     Oct 09 00:00:00 netnsd-session  -d -i --dlopen -p -f  -l libLo</w:t>
            </w:r>
            <w:r>
              <w:t>adDynamicLibs.so procmgr libProcMgrSetup.so --daemonize</w:t>
            </w:r>
            <w:r>
              <w:br/>
              <w:t xml:space="preserve"> 1766  0.0  1.0 ?        S      Oct 09 01:02:03 AgentMonitor</w:t>
            </w:r>
            <w:r>
              <w:br/>
              <w:t xml:space="preserve"> 1767  0.0  0.0 ?        S      Oct 09 00:00:00 netns --agenttitle=Tunnel --demuxerOpts=283815717588,283815476170,tbl://sysdb/+n,Sysdb (pid</w:t>
            </w:r>
            <w:r>
              <w:t>:1464) --sysdbfd=7 --dlopen procmgr /usr/bin/Tunnel</w:t>
            </w:r>
            <w:r>
              <w:br/>
              <w:t xml:space="preserve"> 1768  0.0  0.3 ?        Ss     Oct 09 00:00:00 netnsd-session  -d -i --dlopen -p -f  -l libLoadDynamicLibs.so procmgr libProcMgrSetup.so --daemonize</w:t>
            </w:r>
            <w:r>
              <w:br/>
              <w:t xml:space="preserve"> 1769  0.0  1.2 ?        S      Oct 09 00:02:20 Tunnel</w:t>
            </w:r>
            <w:r>
              <w:br/>
              <w:t xml:space="preserve"> 1770  0.0  1.5 ?        Sl     Oct 09 00:02:54 Aaa</w:t>
            </w:r>
            <w:r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</w:r>
            <w:r>
              <w:br/>
              <w:t xml:space="preserve"> 1</w:t>
            </w:r>
            <w:r>
              <w:t>773  0.0  0.3 ?        Ss     Oct 09 00:00:00 netnsd-session  -d -i --dlopen -p -f  -l libLoadDynamicLibs.so procmgr libProcMgrSetup.so --daemonize</w:t>
            </w:r>
            <w:r>
              <w:br/>
              <w:t xml:space="preserve"> 1774  0.0  0.0 ?        S      Oct 09 00:00:00 netns --agenttitle=Acl --demuxerOpts=284441840621,2844253639</w:t>
            </w:r>
            <w:r>
              <w:t>95,tbl://sysdb/+n,Sysdb (pid:1464) --sysdbfd=7 --dlopen procmgr /usr/bin/Acl</w:t>
            </w:r>
            <w:r>
              <w:br/>
              <w:t xml:space="preserve"> 1775  0.0  1.2 ?        S      Oct 09 00:05:21 StpTopology</w:t>
            </w:r>
            <w:r>
              <w:br/>
              <w:t xml:space="preserve"> 1776  0.0  0.3 ?        Ss     Oct 09 00:00:00 netnsd-session  -d -i --dlopen -p -f  -l libLoadDynamicLibs.so procmgr </w:t>
            </w:r>
            <w:r>
              <w:t>libProcMgrSetup.so --daemonize</w:t>
            </w:r>
            <w:r>
              <w:br/>
              <w:t xml:space="preserve"> 1777  0.0  1.3 ?        S      Oct 09 00:30:54 Acl</w:t>
            </w:r>
            <w:r>
              <w:br/>
              <w:t xml:space="preserve"> 1780  0.0  0.0 ?        S      Oct 09 00:00:00 netns --agenttitle=Stp --demuxerOpts=288142997842,287926529966,tbl://sysdb/+n,Sysdb (pid:1464) --sysdbfd=7 --dlopen procmgr /</w:t>
            </w:r>
            <w:r>
              <w:t>usr/bin/Stp</w:t>
            </w:r>
            <w:r>
              <w:br/>
              <w:t xml:space="preserve"> 1781  0.0  0.3 ?        Ss     Oct 09 00:00:00 netnsd-session  -d -i --dlopen -p -f  -l libLoadDynamicLibs.so procmgr libProcMgrSetup.so --daemonize</w:t>
            </w:r>
            <w:r>
              <w:br/>
              <w:t xml:space="preserve"> 1782  0.0  1.1 ?        S      Oct 09 00:08:02 Stp</w:t>
            </w:r>
            <w:r>
              <w:br/>
              <w:t xml:space="preserve"> 1783  0.0  0.0 ?        S      Oct 09 00:</w:t>
            </w:r>
            <w:r>
              <w:t xml:space="preserve">00:00 netns --agenttitle=KernelNetworkInfo --demuxerOpts=288348042626,288306991250,tbl://sysdb/+n,Sysdb (pid:1464) --sysdbfd=7 --dlopen procmgr </w:t>
            </w:r>
            <w:r>
              <w:lastRenderedPageBreak/>
              <w:t>/usr/bin/KernelNetworkInfo</w:t>
            </w:r>
            <w:r>
              <w:br/>
              <w:t xml:space="preserve"> 1784  0.0  0.3 ?        Ss     Oct 09 00:00:00 netnsd-session  -d -i --dlopen -p -f </w:t>
            </w:r>
            <w:r>
              <w:t xml:space="preserve"> -l libLoadDynamicLibs.so procmgr libProcMgrSetup.so --daemonize</w:t>
            </w:r>
            <w:r>
              <w:br/>
              <w:t xml:space="preserve"> 1785  0.0  0.0 ?        S      Oct 09 00:00:00 netns --agenttitle=McastCommon6 --demuxerOpts=288476386621,288476154232,tbl://sysdb/+n,Sysdb (pid:1464) --sysdbfd=7 --dlopen procmgr /usr/bin/M</w:t>
            </w:r>
            <w:r>
              <w:t>castCommon6</w:t>
            </w:r>
            <w:r>
              <w:br/>
              <w:t xml:space="preserve"> 1787  0.0  1.1 ?        S      Oct 09 00:02:52 KernelNetworkInfo</w:t>
            </w:r>
            <w:r>
              <w:br/>
              <w:t xml:space="preserve"> 1788  0.0  0.3 ?        Ss     Oct 09 00:00:00 netnsd-session  -d -i --dlopen -p -f  -l libLoadDynamicLibs.so procmgr libProcMgrSetup.so --daemonize</w:t>
            </w:r>
            <w:r>
              <w:br/>
              <w:t xml:space="preserve"> 1791  0.0  1.2 ?        S  </w:t>
            </w:r>
            <w:r>
              <w:t xml:space="preserve">    Oct 09 00:05:17 McastCommon6</w:t>
            </w:r>
            <w:r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</w:r>
            <w:r>
              <w:br/>
              <w:t xml:space="preserve"> 1793  0.0  0.3 ?     </w:t>
            </w:r>
            <w:r>
              <w:t xml:space="preserve">   Ss     Oct 09 00:00:00 netnsd-session  -d -i --dlopen -p -f  -l libLoadDynamicLibs.so procmgr libProcMgrSetup.so --daemonize</w:t>
            </w:r>
            <w:r>
              <w:br/>
              <w:t xml:space="preserve"> 1794  0.0  1.2 ?        S      Oct 09 00:05:24 LacpTxAgent</w:t>
            </w:r>
            <w:r>
              <w:br/>
              <w:t xml:space="preserve"> 1795  0.0  0.0 ?        S      Oct 09 00:00:00 netns --agenttitle=A</w:t>
            </w:r>
            <w:r>
              <w:t>rp --demuxerOpts=292182880197,292182644203,tbl://sysdb/+n,Sysdb (pid:1464) --sysdbfd=7 --dlopen procmgr /usr/bin/Arp</w:t>
            </w:r>
            <w:r>
              <w:br/>
              <w:t xml:space="preserve"> 1797  0.0  0.3 ?        Ss     Oct 09 00:00:00 netnsd-session  -d -i --dlopen -p -f  -l libLoadDynamicLibs.so procmgr libProcMgrSetup.so -</w:t>
            </w:r>
            <w:r>
              <w:t>-daemonize</w:t>
            </w:r>
            <w:r>
              <w:br/>
              <w:t xml:space="preserve"> 1798  0.0  0.0 ?        S      Oct 09 00:00:00 netns --agenttitle=KernelFib --demuxerOpts=292387136971,292386913377,tbl://sysdb/+n,Sysdb (pid:1464) --sysdbfd=7 --dlopen procmgr /usr/bin/KernelFib</w:t>
            </w:r>
            <w:r>
              <w:br/>
              <w:t xml:space="preserve"> 1799  0.0  1.4 ?        S      Oct 09 00:07:43 </w:t>
            </w:r>
            <w:r>
              <w:t>Arp</w:t>
            </w:r>
            <w:r>
              <w:br/>
              <w:t xml:space="preserve"> 1801  0.0  0.3 ?        Ss     Oct 09 00:00:00 netnsd-session  -d -i --dlopen -p -f  -l libLoadDynamicLibs.so procmgr libProcMgrSetup.so --daemonize</w:t>
            </w:r>
            <w:r>
              <w:br/>
              <w:t xml:space="preserve"> 1802  0.0  1.3 ?        S      Oct 09 00:05:21 KernelFib</w:t>
            </w:r>
            <w:r>
              <w:br/>
              <w:t xml:space="preserve"> 1803  0.0  0.0 ?        S      Oct 09 00:00</w:t>
            </w:r>
            <w:r>
              <w:t>:00 netns --agenttitle=Qos --demuxerOpts=292597182171,292545957912,tbl://sysdb/+n,Sysdb (pid:1464) --sysdbfd=7 --dlopen procmgr /usr/bin/Qos</w:t>
            </w:r>
            <w:r>
              <w:br/>
              <w:t xml:space="preserve"> 1804  0.0  0.3 ?        Ss     Oct 09 00:00:00 netnsd-session  -d -i --dlopen -p -f  -l libLoadDynamicLibs.so proc</w:t>
            </w:r>
            <w:r>
              <w:t>mgr libProcMgrSetup.so --daemonize</w:t>
            </w:r>
            <w:r>
              <w:br/>
              <w:t xml:space="preserve"> 1805  0.0  1.2 ?        S      Oct 09 00:04:12 Qos</w:t>
            </w:r>
            <w:r>
              <w:br/>
              <w:t xml:space="preserve"> 1808  0.0  0.0 ?        S      Oct 09 00:00:00 netns --agenttitle=Thermostat --demuxerOpts=293031182227,292789955533,tbl://sysdb/+n,Sysdb (pid:1464) --sysdbfd=7 --dlope</w:t>
            </w:r>
            <w:r>
              <w:t>n procmgr /usr/bin/Thermostat</w:t>
            </w:r>
            <w:r>
              <w:br/>
              <w:t xml:space="preserve"> 1811  0.0  0.3 ?        Ss     Oct 09 00:00:00 netnsd-session  -d -i --dlopen -p -f  -l libLoadDynamicLibs.so procmgr libProcMgrSetup.so --daemonize</w:t>
            </w:r>
            <w:r>
              <w:br/>
              <w:t xml:space="preserve"> 1813  0.0  0.0 ?        S      Oct 09 00:00:00 netns --agenttitle=L2Rib --d</w:t>
            </w:r>
            <w:r>
              <w:t xml:space="preserve">emuxerOpts=296490028279,296489674232,tbl://sysdb/+n,Sysdb </w:t>
            </w:r>
            <w:r>
              <w:lastRenderedPageBreak/>
              <w:t>(pid:1464) --sysdbfd=7 --dlopen procmgr /usr/bin/L2Rib</w:t>
            </w:r>
            <w:r>
              <w:br/>
              <w:t xml:space="preserve"> 1814  0.0  1.1 ?        S      Oct 09 00:02:50 Thermostat</w:t>
            </w:r>
            <w:r>
              <w:br/>
              <w:t xml:space="preserve"> 1816  0.0  0.3 ?        Ss     Oct 09 00:00:00 netnsd-session  -d -i --dlopen -p -f</w:t>
            </w:r>
            <w:r>
              <w:t xml:space="preserve">  -l libLoadDynamicLibs.so procmgr libProcMgrSetup.so --daemonize</w:t>
            </w:r>
            <w:r>
              <w:br/>
              <w:t xml:space="preserve"> 1818  0.0  1.2 ?        S      Oct 09 00:01:49 L2Rib</w:t>
            </w:r>
            <w:r>
              <w:br/>
              <w:t xml:space="preserve"> 1820  0.0  0.0 ?        S      Oct 09 00:00:00 netns --agenttitle=TopoAgent --demuxerOpts=296723998947,296723793865,tbl://sysdb/+n,Sysd</w:t>
            </w:r>
            <w:r>
              <w:t>b (pid:1464) --sysdbfd=7 --dlopen procmgr /usr/bin/TopoAgent --scheduled</w:t>
            </w:r>
            <w:r>
              <w:br/>
              <w:t xml:space="preserve"> 1821  0.0  0.3 ?        Ss     Oct 09 00:00:00 netnsd-session  -d -i --dlopen -p -f  -l libLoadDynamicLibs.so procmgr libProcMgrSetup.so --daemonize</w:t>
            </w:r>
            <w:r>
              <w:br/>
              <w:t xml:space="preserve"> 1823  0.0  0.0 ?        S      O</w:t>
            </w:r>
            <w:r>
              <w:t>ct 09 00:00:00 netns --agenttitle=PowerFuse --demuxerOpts=296913137499,296912919995,tbl://sysdb/+n,Sysdb (pid:1464) --sysdbfd=7 --dlopen procmgr /usr/bin/PowerFuse</w:t>
            </w:r>
            <w:r>
              <w:br/>
              <w:t xml:space="preserve"> 1824  0.0  1.1 ?        S      Oct 09 00:02:46 TopoAgent</w:t>
            </w:r>
            <w:r>
              <w:br/>
              <w:t xml:space="preserve"> 1826  0.0  0.3 ?        Ss     Oc</w:t>
            </w:r>
            <w:r>
              <w:t>t 09 00:00:00 netnsd-session  -d -i --dlopen -p -f  -l libLoadDynamicLibs.so procmgr libProcMgrSetup.so --daemonize</w:t>
            </w:r>
            <w:r>
              <w:br/>
              <w:t xml:space="preserve"> 1828  0.0  1.0 ?        S      Oct 09 00:01:01 PowerFuse</w:t>
            </w:r>
            <w:r>
              <w:br/>
              <w:t xml:space="preserve"> 1830  0.0  0.0 ?        S      Oct 09 00:00:00 netns --agenttitle=PowerManager --</w:t>
            </w:r>
            <w:r>
              <w:t>demuxerOpts=297125141566,297124919716,tbl://sysdb/+n,Sysdb (pid:1464) --sysdbfd=7 --dlopen procmgr /usr/bin/PowerManager</w:t>
            </w:r>
            <w:r>
              <w:br/>
              <w:t xml:space="preserve"> 1832  0.0  0.3 ?        Ss     Oct 09 00:00:00 netnsd-session  -d -i --dlopen -p -f  -l libLoadDynamicLibs.so procmgr libProcMgrSetup.</w:t>
            </w:r>
            <w:r>
              <w:t>so --daemonize</w:t>
            </w:r>
            <w:r>
              <w:br/>
              <w:t xml:space="preserve"> 1833  0.0  0.0 ?        S      Oct 09 00:00:00 netns --agenttitle=Ebra --demuxerOpts=300674037695,300668400686,tbl://sysdb/+n,Sysdb (pid:1464) --sysdbfd=7 --dlopen procmgr /usr/bin/Ebra</w:t>
            </w:r>
            <w:r>
              <w:br/>
              <w:t xml:space="preserve"> 1835  0.0  1.1 ?        S      Oct 09 00:01:00 PowerM</w:t>
            </w:r>
            <w:r>
              <w:t>anager</w:t>
            </w:r>
            <w:r>
              <w:br/>
              <w:t xml:space="preserve"> 1838  0.0  0.3 ?        Ss     Oct 09 00:00:00 netnsd-session  -d -i --dlopen -p -f  -l libLoadDynamicLibs.so procmgr libProcMgrSetup.so --daemonize</w:t>
            </w:r>
            <w:r>
              <w:br/>
              <w:t xml:space="preserve"> 1842  0.0  1.3 ?        S      Oct 09 00:10:51 Ebra</w:t>
            </w:r>
            <w:r>
              <w:br/>
              <w:t xml:space="preserve"> 1849  0.0  0.0 ?        S      Oct 09 00:00:0</w:t>
            </w:r>
            <w:r>
              <w:t>0 netns --agenttitle=ReloadCauseAgent --demuxerOpts=301136672884,300906411409,tbl://sysdb/+n,Sysdb (pid:1464) --sysdbfd=7 --dlopen procmgr /usr/bin/ReloadCauseAgent</w:t>
            </w:r>
            <w:r>
              <w:br/>
              <w:t xml:space="preserve"> 1857  0.0  0.3 ?        Ss     Oct 09 00:00:00 netnsd-session  -d -i --dlopen -p -f  -l li</w:t>
            </w:r>
            <w:r>
              <w:t>bLoadDynamicLibs.so procmgr libProcMgrSetup.so --daemonize</w:t>
            </w:r>
            <w:r>
              <w:br/>
              <w:t xml:space="preserve"> 1860  0.0  1.1 ?        S      Oct 09 00:00:59 ReloadCauseAgent</w:t>
            </w:r>
            <w:r>
              <w:br/>
              <w:t xml:space="preserve"> 1861  0.0  0.0 ?        S      Oct 09 00:00:00 netns --agenttitle=SharedSecretProfile --demuxerOpts=301283236428,301260543814,tbl:/</w:t>
            </w:r>
            <w:r>
              <w:t>/sysdb/+n,Sysdb (pid:1464) --sysdbfd=7 --dlopen procmgr /usr/bin/SharedSecretProfile</w:t>
            </w:r>
            <w:r>
              <w:br/>
              <w:t xml:space="preserve"> 1866  0.0  0.3 ?        Ss     Oct 09 00:00:00 netnsd-session  -d -i --dlopen </w:t>
            </w:r>
            <w:r>
              <w:lastRenderedPageBreak/>
              <w:t>-p -f  -l libLoadDynamicLibs.so procmgr libProcMgrSetup.so --daemonize</w:t>
            </w:r>
            <w:r>
              <w:br/>
              <w:t xml:space="preserve"> 1867  0.0  1.5 ?    </w:t>
            </w:r>
            <w:r>
              <w:t xml:space="preserve">    S      Oct 09 00:05:34 IgmpSnooping</w:t>
            </w:r>
            <w:r>
              <w:br/>
              <w:t xml:space="preserve"> 1868  0.0  1.0 ?        S      Oct 09 00:00:59 SharedSecretProfile</w:t>
            </w:r>
            <w:r>
              <w:br/>
              <w:t xml:space="preserve"> 1882  0.0  0.0 ?        S      Oct 09 00:00:00 netns --agenttitle=StaticRoute --demuxerOpts=305461543441,305461133260,tbl://sysdb/+n,Sysdb (pid:146</w:t>
            </w:r>
            <w:r>
              <w:t>4) --sysdbfd=7 --dlopen procmgr /usr/bin/StaticRoute --scheduled</w:t>
            </w:r>
            <w:r>
              <w:br/>
              <w:t xml:space="preserve"> 1887  0.0  0.3 ?        Ss     Oct 09 00:00:00 netnsd-session  -d -i --dlopen -p -f  -l libLoadDynamicLibs.so procmgr libProcMgrSetup.so --daemonize</w:t>
            </w:r>
            <w:r>
              <w:br/>
              <w:t xml:space="preserve"> 1888  0.0  1.3 ?        S      Oct 09 00</w:t>
            </w:r>
            <w:r>
              <w:t>:02:51 StaticRoute</w:t>
            </w:r>
            <w:r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</w:r>
            <w:r>
              <w:br/>
              <w:t xml:space="preserve"> 1896  0.0  0.3 ?        Ss     Oct </w:t>
            </w:r>
            <w:r>
              <w:t>09 00:00:00 netnsd-session  -d -i --dlopen -p -f  -l libLoadDynamicLibs.so procmgr libProcMgrSetup.so --daemonize</w:t>
            </w:r>
            <w:r>
              <w:br/>
              <w:t xml:space="preserve"> 1897  0.0  0.0 ?        S      Oct 09 00:00:00 netns --agenttitle=BgpCliHelper --demuxerOpts=305860331663,305860120352,tbl://sysdb/+n,Sysdb (</w:t>
            </w:r>
            <w:r>
              <w:t>pid:1464) --sysdbfd=7 --dlopen procmgr /usr/bin/BgpCliHelper --scheduled</w:t>
            </w:r>
            <w:r>
              <w:br/>
              <w:t xml:space="preserve"> 1898  0.0  1.6 ?        S      Oct 09 00:07:33 IpRib</w:t>
            </w:r>
            <w:r>
              <w:br/>
              <w:t xml:space="preserve"> 1901  0.0  0.3 ?        Ss     Oct 09 00:00:00 netnsd-session  -d -i --dlopen -p -f  -l libLoadDynamicLibs.so procmgr libProcMgr</w:t>
            </w:r>
            <w:r>
              <w:t>Setup.so --daemonize</w:t>
            </w:r>
            <w:r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</w:r>
            <w:r>
              <w:br/>
              <w:t xml:space="preserve"> 1905  0.0  1.9 ?        S  </w:t>
            </w:r>
            <w:r>
              <w:t xml:space="preserve">    Oct 09 00:03:33 BgpCliHelper</w:t>
            </w:r>
            <w:r>
              <w:br/>
              <w:t xml:space="preserve"> 1907  0.0  0.3 ?        Ss     Oct 09 00:00:00 netnsd-session  -d -i --dlopen -p -f  -l libLoadDynamicLibs.so procmgr libProcMgrSetup.so --daemonize</w:t>
            </w:r>
            <w:r>
              <w:br/>
              <w:t xml:space="preserve"> 1908  0.0  0.0 ?        S      Oct 09 00:00:00 netns --agenttitle=RouteI</w:t>
            </w:r>
            <w:r>
              <w:t>nput --demuxerOpts=309483970353,309483752885,tbl://sysdb/+n,Sysdb (pid:1464) --sysdbfd=7 --dlopen procmgr /usr/bin/RouteInput</w:t>
            </w:r>
            <w:r>
              <w:br/>
              <w:t xml:space="preserve"> 1909  0.0  1.2 ?        S      Oct 09 00:05:38 ConnectedRoute</w:t>
            </w:r>
            <w:r>
              <w:br/>
              <w:t xml:space="preserve"> 1912  0.0  0.3 ?        Ss     Oct 09 00:00:00 netnsd-session  -d </w:t>
            </w:r>
            <w:r>
              <w:t>-i --dlopen -p -f  -l libLoadDynamicLibs.so procmgr libProcMgrSetup.so --daemonize</w:t>
            </w:r>
            <w:r>
              <w:br/>
              <w:t xml:space="preserve"> 1913  0.0  2.2 ?        Sl     Oct 09 00:18:38 Bgp</w:t>
            </w:r>
            <w:r>
              <w:br/>
              <w:t xml:space="preserve"> 1916  0.0  1.3 ?        S      Oct 09 00:03:30 RouteInput</w:t>
            </w:r>
            <w:r>
              <w:br/>
              <w:t xml:space="preserve"> 1924  0.0  0.0 ?        S      Oct 09 00:00:00 netns --agentt</w:t>
            </w:r>
            <w:r>
              <w:t>itle=Sfe --demuxerOpts=310187581898,309839049654,tbl://sysdb/+n,Sysdb (pid:1464) --sysdbfd=7 --dlopen procmgr /usr/bin/Sfe</w:t>
            </w:r>
            <w:r>
              <w:br/>
              <w:t xml:space="preserve"> 1926  0.0  0.3 ?        Ss     Oct 09 00:00:00 netnsd-session  -d -i --dlopen -p -f  -l libLoadDynamicLibs.so procmgr libProcMgrSetu</w:t>
            </w:r>
            <w:r>
              <w:t>p.so --daemonize</w:t>
            </w:r>
            <w:r>
              <w:br/>
            </w:r>
            <w:r>
              <w:lastRenderedPageBreak/>
              <w:t xml:space="preserve"> 2274  0.0  0.0 ?        Ssl    Oct 09 00:00:57 /usr/sbin/rsyslogd -n</w:t>
            </w:r>
            <w:r>
              <w:br/>
              <w:t xml:space="preserve"> 2325  0.0  0.0 ?        S      Oct 09 00:00:00 /usr/sbin/dnsmasq</w:t>
            </w:r>
            <w:r>
              <w:br/>
              <w:t xml:space="preserve"> 2420  0.0  0.0 ?        S      Oct 09 00:00:00 netns --agenttitle=LicenseManager --demuxerOpts=3572357</w:t>
            </w:r>
            <w:r>
              <w:t>57262,357235513961,tbl://sysdb/+n,Sysdb (pid:1464) --sysdbfd=7 --dlopen procmgr /usr/bin/LicenseManager</w:t>
            </w:r>
            <w:r>
              <w:br/>
              <w:t xml:space="preserve"> 2423  0.0  0.3 ?        Ss     Oct 09 00:00:00 netnsd-session  -d -i --dlopen -p -f  -l libLoadDynamicLibs.so procmgr libProcMgrSetup.so --daemonize</w:t>
            </w:r>
            <w:r>
              <w:br/>
              <w:t xml:space="preserve"> 2</w:t>
            </w:r>
            <w:r>
              <w:t>425  0.0  1.1 ?        S      Oct 09 00:01:04 LicenseManager</w:t>
            </w:r>
            <w:r>
              <w:br/>
              <w:t xml:space="preserve"> 2617  0.0  0.0 ?        S      Oct 09 00:00:00 /usr/bin/conlogd</w:t>
            </w:r>
            <w:r>
              <w:br/>
              <w:t xml:space="preserve"> 2618  0.0  0.0 tty1     Ss+    Oct 09 00:00:00 /sbin/agetty --noclear tty1 linux</w:t>
            </w:r>
            <w:r>
              <w:br/>
              <w:t xml:space="preserve"> 2619  0.0  0.0 ttyS0    Ss+    Oct 09 00:00:00 </w:t>
            </w:r>
            <w:r>
              <w:t>/sbin/mingetty --noclear /dev/ttyS0</w:t>
            </w:r>
            <w:r>
              <w:br/>
              <w:t xml:space="preserve"> 2623  0.0  0.0 ?        S      Oct 09 00:00:00 sh -c /usr/bin/tail -n 0 --retry --follow=name --pid=2617 /var/log/eos-console | sed 's/\(.*\)/\1\r/'</w:t>
            </w:r>
            <w:r>
              <w:br/>
              <w:t xml:space="preserve"> 2626  0.0  0.0 ?        S      Oct 09 00:00:34 /usr/bin/tail -n 0 --r</w:t>
            </w:r>
            <w:r>
              <w:t>etry --follow=name --pid=2617 /var/log/eos-console</w:t>
            </w:r>
            <w:r>
              <w:br/>
              <w:t xml:space="preserve"> 2627  0.0  0.0 ?        S      Oct 09 00:00:00 sed s/\(.*\)/\1\r/</w:t>
            </w:r>
            <w:r>
              <w:br/>
              <w:t xml:space="preserve"> 2629  0.0  0.0 ?        Zs     Oct 09 00:00:00 [SuperServer] &lt;defunct&gt;</w:t>
            </w:r>
            <w:r>
              <w:br/>
              <w:t xml:space="preserve"> 2678  0.0  0.0 ?        S      Oct 09 00:00:00 netns --agenttitle</w:t>
            </w:r>
            <w:r>
              <w:t>=Ipsec --demuxerOpts=378052162806,378051926006,tbl://sysdb/+n,Sysdb (pid:1464) --sysdbfd=7 --dlopen procmgr /usr/bin/Ipsec</w:t>
            </w:r>
            <w:r>
              <w:br/>
              <w:t xml:space="preserve"> 2679  0.0  0.3 ?        Ss     Oct 09 00:00:00 netnsd-session  -d -i --dlopen -p -f  -l libLoadDynamicLibs.so procmgr libProcMgrSetu</w:t>
            </w:r>
            <w:r>
              <w:t>p.so --daemonize</w:t>
            </w:r>
            <w:r>
              <w:br/>
              <w:t xml:space="preserve"> 2681  0.0  1.2 ?        S      Oct 09 00:17:24 Ipsec</w:t>
            </w:r>
            <w:r>
              <w:br/>
              <w:t xml:space="preserve"> 2684  0.0  0.4 ?        Ss     Oct 09 00:00:02 dhclient -e SYSNAME=ar -e SYSDBSOCKNAME=sysdb -e VRFNAME=default -sf /etc/dhcp/dhclient-script.py -pf /var/run/dhclient-default.pid -cf /</w:t>
            </w:r>
            <w:r>
              <w:t>etc/dhcp/dhclient-default.conf -lf /var/lib/dhclient/dhclient-default.leases -e et1=Ethernet1</w:t>
            </w:r>
            <w:r>
              <w:br/>
              <w:t xml:space="preserve"> 2713  0.0  0.1 ?        Ssl    Oct 09 00:01:33 ntpd -u ntp:ntp -g -p /var/run/ntpd.pid</w:t>
            </w:r>
            <w:r>
              <w:br/>
              <w:t xml:space="preserve"> 2717  0.0  0.0 ?        Ss     Oct 09 00:00:00 fusermount -o rw,nosuid,no</w:t>
            </w:r>
            <w:r>
              <w:t>dev,allow_other,auto_unmount,subtype=MfibFuse -- /BessProc</w:t>
            </w:r>
            <w:r>
              <w:br/>
              <w:t xml:space="preserve"> 3345  0.0  0.0 ?        Ss     Oct 09 00:00:00 /usr/libexec/strongswan/starter --daemon charon</w:t>
            </w:r>
            <w:r>
              <w:br/>
              <w:t xml:space="preserve"> 3347  0.0  0.1 ?        Ssl    Oct 09 00:03:30 /usr/libexec/strongswan/charon --use-syslog</w:t>
            </w:r>
            <w:r>
              <w:br/>
              <w:t xml:space="preserve"> 4607  0.</w:t>
            </w:r>
            <w:r>
              <w:t>0  0.0 ?        S      Oct 09 00:00:00 netns --agenttitle=CapiApp --demuxerOpts=5742810699600,5742810359951,tbl://sysdb/+n,Sysdb (pid:1464) --sysdbfd=7 --dlopen procmgr /usr/bin/CapiApp --ini /etc/uwsgi/CapiApp.ini</w:t>
            </w:r>
            <w:r>
              <w:br/>
              <w:t xml:space="preserve"> 4608  0.0  0.3 ?        Ss     Oct 09 00</w:t>
            </w:r>
            <w:r>
              <w:t>:00:00 netnsd-session  -d -i --dlopen -p -f  -l libLoadDynamicLibs.so procmgr libProcMgrSetup.so --daemonize</w:t>
            </w:r>
            <w:r>
              <w:br/>
              <w:t xml:space="preserve"> 4609  0.0  1.3 ?        Sl     Oct 09 00:01:07 CapiApp         -d -i --dlopen -p -</w:t>
            </w:r>
            <w:r>
              <w:lastRenderedPageBreak/>
              <w:t>f  -l libLoadDynamicLibs.so procmgr libProcMgrSetup.so --daemoni</w:t>
            </w:r>
            <w:r>
              <w:t>ze</w:t>
            </w:r>
            <w:r>
              <w:br/>
              <w:t xml:space="preserve"> 4653  0.0  0.0 ?        Ss     Oct 09 00:00:00 nginx: master process /usr/sbin/nginx -c /etc/nginx/nginx.conf -g pid /var/run/nginx.pid;</w:t>
            </w:r>
            <w:r>
              <w:br/>
              <w:t xml:space="preserve"> 4655  0.0  0.1 ?        S      Oct 09 00:00:03 nginx: worker process                                              </w:t>
            </w:r>
            <w:r>
              <w:br/>
              <w:t xml:space="preserve"> 5394  0.0  0.0 ?        S      Nov 25 00:00:00 /bin/sh /var/awslogs/bin/awslogs-agent-launcher.sh</w:t>
            </w:r>
            <w:r>
              <w:br/>
              <w:t>10438  0.0  0.0 ?        S    14:42:00 00:00:00 [kworker/0:1]</w:t>
            </w:r>
            <w:r>
              <w:br/>
              <w:t>16027  0.0  0.0 ?        S    15:54:00 00:00:00 [kworker/0:0]</w:t>
            </w:r>
            <w:r>
              <w:br/>
              <w:t>16537  0.0  0.0 ?        S    16</w:t>
            </w:r>
            <w:r>
              <w:t>:01:01 00:00:00 [kworker/0:4]</w:t>
            </w:r>
            <w:r>
              <w:br/>
              <w:t>16932  0.0  0.0 ?        Rs   16:06:26 00:00:00 ps -e -o pid,pcpu,pmem,tt,stat,lstart,start,time,cmd --sort=-pcpu -ww</w:t>
            </w:r>
            <w:r>
              <w:br/>
              <w:t>20558  0.0  0.0 ?        S      Nov 08 00:00:01 [kworker/u8:1]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50" w:name="_Toc57810230"/>
      <w:r>
        <w:lastRenderedPageBreak/>
        <w:t xml:space="preserve">16.4.2 DUT: </w:t>
      </w:r>
      <w:r>
        <w:t>KG-TOPOLOGY-CLOUDEOSRR2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6895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88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test_if_process_is_running_on_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processes are running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processes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ntpd running on |kg-topology-CloudEosRR2|.</w:t>
            </w:r>
            <w:r>
              <w:br/>
              <w:t>GIVEN ntpd number is |1|.</w:t>
            </w:r>
            <w:r>
              <w:br/>
              <w:t>WHEN ntpd number is |1|.</w:t>
            </w:r>
            <w:r>
              <w:br/>
              <w:t>THEN test case result is |True|.</w:t>
            </w:r>
            <w:r>
              <w:br/>
              <w:t>OUTPUT of |show processes| is:</w:t>
            </w:r>
            <w:r>
              <w:br/>
              <w:t xml:space="preserve"> 16:06:27 up 53 days, 23:57,  0 users,  load avera</w:t>
            </w:r>
            <w:r>
              <w:t>ge: 1.09, 1.11, 1.12</w:t>
            </w:r>
            <w:r>
              <w:br/>
              <w:t xml:space="preserve">  PID %CPU %MEM TT       STAT  STARTED     TIME CMD</w:t>
            </w:r>
            <w:r>
              <w:br/>
              <w:t xml:space="preserve"> 1867  102  3.4 ?        Sl     Oct 09 55-06:34:05 Sfe</w:t>
            </w:r>
            <w:r>
              <w:br/>
              <w:t>22248  1.0  0.0 ?        Rs   16:06:26 00:00:00 ps -e -o pid,pcpu,pmem,tt,stat,lstart,start,time,cmd --sort=-pcpu -ww</w:t>
            </w:r>
            <w:r>
              <w:br/>
              <w:t xml:space="preserve"> 1699  0.4</w:t>
            </w:r>
            <w:r>
              <w:t xml:space="preserve">  2.0 ?        Sl     Oct 09 05:14:03 /usr/bin/TerminAttr -cvaddr=apiserver.arista.io:443 -cvcompression=gzip -cvauth=token-secure,/tmp/token -smashexcludes=ale,flexCounter,hardware,kni,pulse,strata-ingestexclude=/Sysdb/cell/1/agent,/Sysdb/cell/2/agent -cv</w:t>
            </w:r>
            <w:r>
              <w:t>vrf=default -cvsourceip=11.201.13.101 -taillogs -grpcaddr=0.0.0.0:6042</w:t>
            </w:r>
            <w:r>
              <w:br/>
              <w:t>22426  0.2  0.7 ?        SNl    Nov 30 00:07:43 python2.7 /var/awslogs/bin/aws logs push --config-file /mnt/flash/awslogs/awslogs.conf --additional-configs-dir /mnt/flash/awslogs/config</w:t>
            </w:r>
            <w:r>
              <w:br/>
              <w:t xml:space="preserve"> 1220  0.1  0.9 ?        S      Oct 09 02:29:49 ProcMgr-worker</w:t>
            </w:r>
            <w:r>
              <w:br/>
              <w:t xml:space="preserve"> 1569  0.1  7.1 ?        Sl     Oct 09 01:44:23 ConfigAgent</w:t>
            </w:r>
            <w:r>
              <w:br/>
            </w:r>
            <w:r>
              <w:lastRenderedPageBreak/>
              <w:t xml:space="preserve">    1  0.0  0.0 ?        Ss     Oct 09 00:07:33 /sbin/init</w:t>
            </w:r>
            <w:r>
              <w:br/>
              <w:t xml:space="preserve">    2  0.0  0.0 ?        S      Oct 09 00:00:00 [kthreadd]</w:t>
            </w:r>
            <w:r>
              <w:br/>
              <w:t xml:space="preserve">    3  0.0  0.</w:t>
            </w:r>
            <w:r>
              <w:t>0 ?        S      Oct 09 00:00:43 [ksoftirqd/0]</w:t>
            </w:r>
            <w:r>
              <w:br/>
              <w:t xml:space="preserve">    5  0.0  0.0 ?        S&lt;     Oct 09 00:00:00 [kworker/0:0H]</w:t>
            </w:r>
            <w:r>
              <w:br/>
              <w:t xml:space="preserve">    6  0.0  0.0 ?        S      Oct 09 00:00:02 [kworker/u8:0]</w:t>
            </w:r>
            <w:r>
              <w:br/>
              <w:t xml:space="preserve">    7  0.0  0.0 ?        S      Oct 09 00:01:12 [rcu_preempt]</w:t>
            </w:r>
            <w:r>
              <w:br/>
              <w:t xml:space="preserve">    8  0.0  0.0 ?   </w:t>
            </w:r>
            <w:r>
              <w:t xml:space="preserve">     S      Oct 09 00:00:00 [rcu_sched]</w:t>
            </w:r>
            <w:r>
              <w:br/>
              <w:t xml:space="preserve">    9  0.0  0.0 ?        S      Oct 09 00:00:00 [rcu_bh]</w:t>
            </w:r>
            <w:r>
              <w:br/>
              <w:t xml:space="preserve">   10  0.0  0.0 ?        S      Oct 09 00:00:00 [migration/0]</w:t>
            </w:r>
            <w:r>
              <w:br/>
              <w:t xml:space="preserve">   11  0.0  0.0 ?        S&lt;     Oct 09 00:00:00 [lru-add-drain]</w:t>
            </w:r>
            <w:r>
              <w:br/>
              <w:t xml:space="preserve">   12  0.0  0.0 ?        S      O</w:t>
            </w:r>
            <w:r>
              <w:t>ct 09 00:00:02 [watchdog/0]</w:t>
            </w:r>
            <w:r>
              <w:br/>
              <w:t xml:space="preserve">   13  0.0  0.0 ?        S      Oct 09 00:00:00 [cpuhp/0]</w:t>
            </w:r>
            <w:r>
              <w:br/>
              <w:t xml:space="preserve">   14  0.0  0.0 ?        S      Oct 09 00:00:00 [cpuhp/1]</w:t>
            </w:r>
            <w:r>
              <w:br/>
              <w:t xml:space="preserve">   15  0.0  0.0 ?        S      Oct 09 00:00:05 [watchdog/1]</w:t>
            </w:r>
            <w:r>
              <w:br/>
              <w:t xml:space="preserve">   16  0.0  0.0 ?        S      Oct 09 00:00:00 [mi</w:t>
            </w:r>
            <w:r>
              <w:t>gration/1]</w:t>
            </w:r>
            <w:r>
              <w:br/>
              <w:t xml:space="preserve">   17  0.0  0.0 ?        S      Oct 09 00:00:00 [ksoftirqd/1]</w:t>
            </w:r>
            <w:r>
              <w:br/>
              <w:t xml:space="preserve">   18  0.0  0.0 ?        S      Oct 09 00:00:00 [kworker/1:0]</w:t>
            </w:r>
            <w:r>
              <w:br/>
              <w:t xml:space="preserve">   19  0.0  0.0 ?        S&lt;     Oct 09 00:00:00 [kworker/1:0H]</w:t>
            </w:r>
            <w:r>
              <w:br/>
              <w:t xml:space="preserve">   20  0.0  0.0 ?        S      Oct 09 00:00:00 [cpuhp/2]</w:t>
            </w:r>
            <w:r>
              <w:br/>
            </w:r>
            <w:r>
              <w:t xml:space="preserve">   21  0.0  0.0 ?        S      Oct 09 00:00:00 [watchdog/2]</w:t>
            </w:r>
            <w:r>
              <w:br/>
              <w:t xml:space="preserve">   22  0.0  0.0 ?        S      Oct 09 00:00:00 [migration/2]</w:t>
            </w:r>
            <w:r>
              <w:br/>
              <w:t xml:space="preserve">   23  0.0  0.0 ?        S      Oct 09 00:00:00 [ksoftirqd/2]</w:t>
            </w:r>
            <w:r>
              <w:br/>
              <w:t xml:space="preserve">   24  0.0  0.0 ?        S      Oct 09 00:00:00 [kworker/2:0]</w:t>
            </w:r>
            <w:r>
              <w:br/>
              <w:t xml:space="preserve">   25  0.</w:t>
            </w:r>
            <w:r>
              <w:t>0  0.0 ?        S&lt;     Oct 09 00:00:00 [kworker/2:0H]</w:t>
            </w:r>
            <w:r>
              <w:br/>
              <w:t xml:space="preserve">   26  0.0  0.0 ?        S      Oct 09 00:00:00 [cpuhp/3]</w:t>
            </w:r>
            <w:r>
              <w:br/>
              <w:t xml:space="preserve">   27  0.0  0.0 ?        S      Oct 09 00:00:00 [watchdog/3]</w:t>
            </w:r>
            <w:r>
              <w:br/>
              <w:t xml:space="preserve">   28  0.0  0.0 ?        S      Oct 09 00:00:00 [migration/3]</w:t>
            </w:r>
            <w:r>
              <w:br/>
              <w:t xml:space="preserve">   29  0.0  0.0 ?    </w:t>
            </w:r>
            <w:r>
              <w:t xml:space="preserve">    S      Oct 09 00:00:00 [ksoftirqd/3]</w:t>
            </w:r>
            <w:r>
              <w:br/>
              <w:t xml:space="preserve">   30  0.0  0.0 ?        S      Oct 09 00:00:00 [kworker/3:0]</w:t>
            </w:r>
            <w:r>
              <w:br/>
              <w:t xml:space="preserve">   31  0.0  0.0 ?        S&lt;     Oct 09 00:00:00 [kworker/3:0H]</w:t>
            </w:r>
            <w:r>
              <w:br/>
              <w:t xml:space="preserve">   32  0.0  0.0 ?        S      Oct 09 00:00:00 [kdevtmpfs]</w:t>
            </w:r>
            <w:r>
              <w:br/>
              <w:t xml:space="preserve">   33  0.0  0.0 ?        S&lt;   </w:t>
            </w:r>
            <w:r>
              <w:t xml:space="preserve">  Oct 09 00:00:00 [netns]</w:t>
            </w:r>
            <w:r>
              <w:br/>
              <w:t xml:space="preserve">   34  0.0  0.0 ?        S      Oct 09 00:00:00 [khungtaskd]</w:t>
            </w:r>
            <w:r>
              <w:br/>
              <w:t xml:space="preserve">   35  0.0  0.0 ?        S      Oct 09 00:02:10 [khungtaskd2]</w:t>
            </w:r>
            <w:r>
              <w:br/>
              <w:t xml:space="preserve">   36  0.0  0.0 ?        S      Oct 09 00:00:00 [oom_reaper]</w:t>
            </w:r>
            <w:r>
              <w:br/>
              <w:t xml:space="preserve">   37  0.0  0.0 ?        S&lt;     Oct 09 00:00:0</w:t>
            </w:r>
            <w:r>
              <w:t>0 [writeback]</w:t>
            </w:r>
            <w:r>
              <w:br/>
              <w:t xml:space="preserve">   38  0.0  0.0 ?        S      Oct 09 00:00:00 [kcompactd0]</w:t>
            </w:r>
            <w:r>
              <w:br/>
              <w:t xml:space="preserve">   39  0.0  0.0 ?        S&lt;     Oct 09 00:00:00 [crypto]</w:t>
            </w:r>
            <w:r>
              <w:br/>
              <w:t xml:space="preserve">   40  0.0  0.0 ?        S&lt;     Oct 09 00:00:00 [kintegrityd]</w:t>
            </w:r>
            <w:r>
              <w:br/>
              <w:t xml:space="preserve">   41  0.0  0.0 ?        S&lt;     Oct 09 00:00:00 [bioset]</w:t>
            </w:r>
            <w:r>
              <w:br/>
              <w:t xml:space="preserve">   42</w:t>
            </w:r>
            <w:r>
              <w:t xml:space="preserve">  0.0  0.0 ?        S&lt;     Oct 09 00:00:00 [kblockd]</w:t>
            </w:r>
            <w:r>
              <w:br/>
              <w:t xml:space="preserve">   43  0.0  0.0 ?        S&lt;     Oct 09 00:00:00 [ata_sff]</w:t>
            </w:r>
            <w:r>
              <w:br/>
              <w:t xml:space="preserve">   44  0.0  0.0 ?        S&lt;     Oct 09 00:00:00 [edac-poller]</w:t>
            </w:r>
            <w:r>
              <w:br/>
              <w:t xml:space="preserve">   45  0.0  0.0 ?        S      Oct 09 00:00:00 [dst_gc_task]</w:t>
            </w:r>
            <w:r>
              <w:br/>
              <w:t xml:space="preserve">   46  0.0  0.0 ?    </w:t>
            </w:r>
            <w:r>
              <w:t xml:space="preserve">    S&lt;     Oct 09 00:00:00 [watchdogd]</w:t>
            </w:r>
            <w:r>
              <w:br/>
              <w:t xml:space="preserve">   47  0.0  0.0 ?        S      Oct 09 00:00:00 [arp_cache-prd]</w:t>
            </w:r>
            <w:r>
              <w:br/>
              <w:t xml:space="preserve">   49  0.0  0.0 ?        S      Oct 09 00:00:00 [icmp_unreachabl]</w:t>
            </w:r>
            <w:r>
              <w:br/>
              <w:t xml:space="preserve">   50  0.0  0.0 ?        S&lt;     Oct 09 00:00:00 [rpciod]</w:t>
            </w:r>
            <w:r>
              <w:br/>
              <w:t xml:space="preserve">   51  0.0  0.0 ?        S&lt;   </w:t>
            </w:r>
            <w:r>
              <w:t xml:space="preserve">  Oct 09 00:00:00 [xprtiod]</w:t>
            </w:r>
            <w:r>
              <w:br/>
              <w:t xml:space="preserve">   52  0.0  0.0 ?        S      Oct 09 00:00:00 [kswapd0]</w:t>
            </w:r>
            <w:r>
              <w:br/>
            </w:r>
            <w:r>
              <w:lastRenderedPageBreak/>
              <w:t xml:space="preserve">   53  0.0  0.0 ?        S&lt;     Oct 09 00:00:00 [vmstat]</w:t>
            </w:r>
            <w:r>
              <w:br/>
              <w:t xml:space="preserve">   54  0.0  0.0 ?        S&lt;     Oct 09 00:00:00 [nfsiod]</w:t>
            </w:r>
            <w:r>
              <w:br/>
              <w:t xml:space="preserve">   63  0.0  0.0 ?        S&lt;     Oct 09 00:00:00 [pcielwd</w:t>
            </w:r>
            <w:r>
              <w:t>]</w:t>
            </w:r>
            <w:r>
              <w:br/>
              <w:t xml:space="preserve">   64  0.0  0.0 ?        S&lt;     Oct 09 00:00:00 [bioset]</w:t>
            </w:r>
            <w:r>
              <w:br/>
              <w:t xml:space="preserve">   65  0.0  0.0 ?        S&lt;     Oct 09 00:00:00 [bioset]</w:t>
            </w:r>
            <w:r>
              <w:br/>
              <w:t xml:space="preserve">   66  0.0  0.0 ?        S&lt;     Oct 09 00:00:00 [bioset]</w:t>
            </w:r>
            <w:r>
              <w:br/>
              <w:t xml:space="preserve">   67  0.0  0.0 ?        S&lt;     Oct 09 00:00:00 [bioset]</w:t>
            </w:r>
            <w:r>
              <w:br/>
              <w:t xml:space="preserve">   68  0.0  0.0 ?        S</w:t>
            </w:r>
            <w:r>
              <w:t>&lt;     Oct 09 00:00:00 [bioset]</w:t>
            </w:r>
            <w:r>
              <w:br/>
              <w:t xml:space="preserve">   69  0.0  0.0 ?        S&lt;     Oct 09 00:00:00 [bioset]</w:t>
            </w:r>
            <w:r>
              <w:br/>
              <w:t xml:space="preserve">   70  0.0  0.0 ?        S&lt;     Oct 09 00:00:00 [bioset]</w:t>
            </w:r>
            <w:r>
              <w:br/>
              <w:t xml:space="preserve">   71  0.0  0.0 ?        S&lt;     Oct 09 00:00:00 [bioset]</w:t>
            </w:r>
            <w:r>
              <w:br/>
              <w:t xml:space="preserve">   72  0.0  0.0 ?        S&lt;     Oct 09 00:00:00 [nvme]</w:t>
            </w:r>
            <w:r>
              <w:br/>
              <w:t xml:space="preserve">   74  0.0  0.0 ?        S      Oct 09 00:00:00 [ndisc_cache-prd]</w:t>
            </w:r>
            <w:r>
              <w:br/>
              <w:t xml:space="preserve">   75  0.0  0.0 ?        S&lt;     Oct 09 00:00:00 [ipv6_addrconf]</w:t>
            </w:r>
            <w:r>
              <w:br/>
              <w:t xml:space="preserve">   76  0.0  0.0 ?        S&lt;     Oct 09 00:00:00 [ecc_log_wq]</w:t>
            </w:r>
            <w:r>
              <w:br/>
              <w:t xml:space="preserve">  124  0.0  0.0 ?        S&lt;     Oct 09 00:00:00 [bioset]</w:t>
            </w:r>
            <w:r>
              <w:br/>
              <w:t xml:space="preserve">  125  </w:t>
            </w:r>
            <w:r>
              <w:t>0.0  0.0 ?        S&lt;     Oct 09 00:00:00 [bioset]</w:t>
            </w:r>
            <w:r>
              <w:br/>
              <w:t xml:space="preserve">  171  0.0  0.0 ?        S      Oct 09 00:00:00 [jbd2/nvme0n1p1-]</w:t>
            </w:r>
            <w:r>
              <w:br/>
              <w:t xml:space="preserve">  172  0.0  0.0 ?        S&lt;     Oct 09 00:00:00 [ext4-rsv-conver]</w:t>
            </w:r>
            <w:r>
              <w:br/>
              <w:t xml:space="preserve">  247  0.0  0.0 ?        S&lt;     Oct 09 00:00:00 [kworker/0:1H]</w:t>
            </w:r>
            <w:r>
              <w:br/>
              <w:t xml:space="preserve">  272  0.0 </w:t>
            </w:r>
            <w:r>
              <w:t xml:space="preserve"> 0.0 ?        S&lt;     Oct 09 00:00:00 [loop0]</w:t>
            </w:r>
            <w:r>
              <w:br/>
              <w:t xml:space="preserve">  385  0.0  0.0 ?        Ss     Oct 09 00:00:00 /usr/lib/systemd/systemd-udevd</w:t>
            </w:r>
            <w:r>
              <w:br/>
              <w:t xml:space="preserve">  411  0.0  0.0 ?        Ss     Oct 09 00:00:00 /usr/sbin/lvmetad -f</w:t>
            </w:r>
            <w:r>
              <w:br/>
              <w:t xml:space="preserve">  506  0.0  0.0 ?        S&lt;     Oct 09 00:00:00 [ena]</w:t>
            </w:r>
            <w:r>
              <w:br/>
              <w:t xml:space="preserve">  704  0.</w:t>
            </w:r>
            <w:r>
              <w:t>0  0.0 ?        S      Oct 09 00:00:00 [kworker/1:1]</w:t>
            </w:r>
            <w:r>
              <w:br/>
              <w:t xml:space="preserve">  736  0.0  0.0 ?        Ss     Oct 09 00:00:00 /usr/sbin/mcelog --ignorenodev --daemon --foreground</w:t>
            </w:r>
            <w:r>
              <w:br/>
              <w:t xml:space="preserve">  750  0.0  0.0 ?        Ss     Oct 09 00:01:31 /usr/bin/ProcMonitor</w:t>
            </w:r>
            <w:r>
              <w:br/>
              <w:t xml:space="preserve">  754  0.0  0.0 ?        Ss     O</w:t>
            </w:r>
            <w:r>
              <w:t>ct 09 00:02:09 /usr/lib/systemd/systemd-logind</w:t>
            </w:r>
            <w:r>
              <w:br/>
              <w:t xml:space="preserve">  755  0.0  0.1 ?        Ss     Oct 09 00:04:33 /usr/bin/dbus-daemon --system --address=systemd: --nofork --nopidfile --systemd-activation</w:t>
            </w:r>
            <w:r>
              <w:br/>
              <w:t xml:space="preserve">  783  0.0  0.0 ?        Ss     Oct 09 00:00:12 /usr/sbin/xinetd -stay</w:t>
            </w:r>
            <w:r>
              <w:t>alive -pidfile /var/run/xinetd.pid</w:t>
            </w:r>
            <w:r>
              <w:br/>
              <w:t xml:space="preserve">  886  0.0  0.0 ?        Ss     Oct 09 00:00:25 /usr/sbin/crond -n</w:t>
            </w:r>
            <w:r>
              <w:br/>
              <w:t xml:space="preserve">  892  0.0  0.0 ?        S&lt;s    Oct 09 00:00:35 /usr/bin/wdogdev -t 60</w:t>
            </w:r>
            <w:r>
              <w:br/>
              <w:t xml:space="preserve">  984  0.0  0.0 ?        S      Oct 09 00:00:00 python /usr/bin/inotifyrun -c pax -</w:t>
            </w:r>
            <w:r>
              <w:t>x sv4cpio -O -w -f /mnt/flash/persist/local.new . &amp;&amp; mv /mnt/flash/persist/local.new /mnt/flash/persist/local || logger -t SetupPersist Failed to update /mnt/flash/persist/local --daemon --logfile=/var/log/inotifyrun-local.log --pidfile=/var/run/inotifyrun</w:t>
            </w:r>
            <w:r>
              <w:t>-local.pid /persist/local</w:t>
            </w:r>
            <w:r>
              <w:br/>
              <w:t xml:space="preserve">  987  0.0  0.0 pts/0    Ss+    Oct 09 00:00:00 inotifywait -m -r -e modify -e create -e delete -e attrib -e move .</w:t>
            </w:r>
            <w:r>
              <w:br/>
              <w:t xml:space="preserve">  998  0.0  0.0 ?        Ss     Oct 09 00:00:00 /usr/bin/SaveFossil --dedup --compress --priority Sysdb --maxFiles</w:t>
            </w:r>
            <w:r>
              <w:t xml:space="preserve"> 1000 /var/tmp/Fossil /mnt/flash/Fossil</w:t>
            </w:r>
            <w:r>
              <w:br/>
              <w:t xml:space="preserve"> 1006  0.0  0.0 ?        S      Oct 09 00:00:04 python /usr/bin/inotifyrun -c pax -x sv4cpio -O -w -f /mnt/flash/persist/sys.new . &amp;&amp; mv </w:t>
            </w:r>
            <w:r>
              <w:lastRenderedPageBreak/>
              <w:t>/mnt/flash/persist/sys.new /mnt/flash/persist/sys || logger -t SetupPersist Fai</w:t>
            </w:r>
            <w:r>
              <w:t>led to update /mnt/flash/persist/sys --daemon --logfile=/var/log/inotifyrun-sys.log --pidfile=/var/run/inotifyrun-sys.pid /persist/sys</w:t>
            </w:r>
            <w:r>
              <w:br/>
              <w:t xml:space="preserve"> 1008  0.0  0.0 pts/1    Ss+    Oct 09 00:00:00 inotifywait -m -r -e modify -e create -e delete -e attrib -e move .</w:t>
            </w:r>
            <w:r>
              <w:br/>
              <w:t xml:space="preserve"> 1020</w:t>
            </w:r>
            <w:r>
              <w:t xml:space="preserve">  0.0  0.0 ?        S      Oct 09 00:00:00 python /usr/bin/inotifyrun -c pax -x sv4cpio -O -w -f /mnt/flash/persist/secure.new . &amp;&amp; sync &amp;&amp; ( mv /mnt/flash/persist/secure /mnt/flash/persist/secure.old; mv /mnt/flash/persist/secure.new /mnt/flash/persist/se</w:t>
            </w:r>
            <w:r>
              <w:t>cure; sync ) &amp;&amp; ( scrub --no-signature /mnt/flash/persist/secure.old; rm /mnt/flash/persist/secure.old ) || logger -t SetupPersist Failed to update /mnt/flash/persist/secure --daemon --logfile=/var/log/inotifyrun-secure.log --pidfile=/var/run/inotifyrun-se</w:t>
            </w:r>
            <w:r>
              <w:t>cure.pid /persist/secure</w:t>
            </w:r>
            <w:r>
              <w:br/>
              <w:t xml:space="preserve"> 1023  0.0  0.0 pts/2    Ss+    Oct 09 00:00:00 inotifywait -m -r -e modify -e create -e delete -e attrib -e move .</w:t>
            </w:r>
            <w:r>
              <w:br/>
              <w:t xml:space="preserve"> 1051  0.0  0.0 ?        Ss     Oct 09 00:00:00 /bin/bash /usr/sbin/core_annotate_util daemon</w:t>
            </w:r>
            <w:r>
              <w:br/>
              <w:t xml:space="preserve"> 1166  0.0  0.1 ?    </w:t>
            </w:r>
            <w:r>
              <w:t xml:space="preserve">    S      Oct 09 00:00:00 python /bin/immortalize --daemonize --log=/var/log/agents/ConnMgr --logappend --logpidsuffix --maxcredits=5 --cost=1 --immortalizepidfile=/var/run/ImmortalizeConnMgr.pid /usr/bin/ConnMgr -p /var/run/ConnMgr.pid</w:t>
            </w:r>
            <w:r>
              <w:br/>
              <w:t xml:space="preserve"> 1167  0.0  0.1 ? </w:t>
            </w:r>
            <w:r>
              <w:t xml:space="preserve">       S      Oct 09 00:00:00 /usr/bin/ConnMgr -p /var/run/ConnMgr.pid</w:t>
            </w:r>
            <w:r>
              <w:br/>
              <w:t xml:space="preserve"> 1200  0.0  0.0 ?        S      Oct 09 00:00:00 inotifywait -e modify /var/lib/rpm</w:t>
            </w:r>
            <w:r>
              <w:br/>
              <w:t xml:space="preserve"> 1203  0.0  0.3 ?        S      Oct 09 00:00:00 netnsd-watcher  -d -i --dlopen -p -f  -l libLoadDynami</w:t>
            </w:r>
            <w:r>
              <w:t>cLibs.so procmgr libProcMgrSetup.so --daemonize</w:t>
            </w:r>
            <w:r>
              <w:br/>
              <w:t xml:space="preserve"> 1205  0.0  0.3 ?        S      Oct 09 00:00:00 netnsd-server   -d -i --dlopen -p -f  -l libLoadDynamicLibs.so procmgr libProcMgrSetup.so --daemonize</w:t>
            </w:r>
            <w:r>
              <w:br/>
              <w:t xml:space="preserve"> 1219  0.0  0.9 ?        S      Oct 09 00:00:00 ProcMgr-ma</w:t>
            </w:r>
            <w:r>
              <w:t>ster</w:t>
            </w:r>
            <w:r>
              <w:br/>
              <w:t xml:space="preserve"> 1430  0.0  0.0 ?        S      Oct 09 00:17:06 /usr/bin/EosOomAdjust</w:t>
            </w:r>
            <w:r>
              <w:br/>
              <w:t xml:space="preserve"> 1438  0.0  0.0 ?        S      Oct 09 00:00:30 [rbfd_vrf_cleanu]</w:t>
            </w:r>
            <w:r>
              <w:br/>
              <w:t xml:space="preserve"> 1453  0.0  0.0 ?        Ss     Oct 09 00:00:00 /usr/sbin/acpid</w:t>
            </w:r>
            <w:r>
              <w:br/>
              <w:t xml:space="preserve"> 1490  0.0  0.0 ?        S      Oct 09 00:04:06 /us</w:t>
            </w:r>
            <w:r>
              <w:t>r/bin/SlabMonitor</w:t>
            </w:r>
            <w:r>
              <w:br/>
              <w:t xml:space="preserve"> 1491  0.0  2.5 ?        S      Oct 09 00:57:06 Sysdb</w:t>
            </w:r>
            <w:r>
              <w:br/>
              <w:t xml:space="preserve"> 1568  0.0  1.2 ?        S      Oct 09 00:01:10 StageMgr</w:t>
            </w:r>
            <w:r>
              <w:br/>
              <w:t xml:space="preserve"> 1571  0.0  1.4 ?        S      Oct 09 00:02:41 Fru</w:t>
            </w:r>
            <w:r>
              <w:br/>
              <w:t xml:space="preserve"> 1572  0.0  1.8 ?        S      Oct 09 00:00:58 Launcher</w:t>
            </w:r>
            <w:r>
              <w:br/>
              <w:t xml:space="preserve"> 1688  0.0  0.0 ? </w:t>
            </w:r>
            <w:r>
              <w:t xml:space="preserve">       S      Oct 09 00:00:00 netns --agenttitle=Lldp --demuxerOpts=267022308128,267022046453,tbl://sysdb/+n,Sysdb (pid:1491) --sysdbfd=7 --dlopen procmgr /usr/bin/Lldp</w:t>
            </w:r>
            <w:r>
              <w:br/>
              <w:t xml:space="preserve"> 1690  0.0  0.0 ?        S      Oct 09 00:00:00 netns --agenttitle=McastCommon --demuxe</w:t>
            </w:r>
            <w:r>
              <w:t>rOpts=267060701420,267060508537,tbl://sysdb/+n,Sysdb (pid:1491) --sysdbfd=7 --dlopen procmgr /usr/bin/McastCommon</w:t>
            </w:r>
            <w:r>
              <w:br/>
            </w:r>
            <w:r>
              <w:lastRenderedPageBreak/>
              <w:t xml:space="preserve"> 1691  0.0  0.3 ?        Ss     Oct 09 00:00:00 netnsd-session  -d -i --dlopen -p -f  -l libLoadDynamicLibs.so procmgr libProcMgrSetup.so --da</w:t>
            </w:r>
            <w:r>
              <w:t>emonize</w:t>
            </w:r>
            <w:r>
              <w:br/>
              <w:t xml:space="preserve"> 1693  0.0  1.2 ?        S      Oct 09 00:14:15 Lldp</w:t>
            </w:r>
            <w:r>
              <w:br/>
              <w:t xml:space="preserve"> 1694  0.0  0.0 ?        S      Oct 09 00:00:00 netns --agenttitle=PortSec --demuxerOpts=267110961213,267109664682,tbl://sysdb/+n,Sysdb (pid:1491) --sysdbfd=7 --dlopen procmgr /usr/bin/PortSec</w:t>
            </w:r>
            <w:r>
              <w:br/>
              <w:t xml:space="preserve"> 1</w:t>
            </w:r>
            <w:r>
              <w:t>695  0.0  0.3 ?        Ss     Oct 09 00:00:00 netnsd-session  -d -i --dlopen -p -f  -l libLoadDynamicLibs.so procmgr libProcMgrSetup.so --daemonize</w:t>
            </w:r>
            <w:r>
              <w:br/>
              <w:t xml:space="preserve"> 1696  0.0  1.2 ?        S      Oct 09 00:05:15 McastCommon</w:t>
            </w:r>
            <w:r>
              <w:br/>
              <w:t xml:space="preserve"> 1697  0.0  0.3 ?        Ss     Oct 09 00:00:00 </w:t>
            </w:r>
            <w:r>
              <w:t>netnsd-session  -d -i --dlopen -p -f  -l libLoadDynamicLibs.so procmgr libProcMgrSetup.so --daemonize</w:t>
            </w:r>
            <w:r>
              <w:br/>
              <w:t xml:space="preserve"> 1698  0.0  1.1 ?        S      Oct 09 00:03:22 PortSec</w:t>
            </w:r>
            <w:r>
              <w:br/>
              <w:t xml:space="preserve"> 1714  0.0  0.0 ?        S      Oct 09 00:00:00 netns --agenttitle=Bfd --demuxerOpts=267287943293,</w:t>
            </w:r>
            <w:r>
              <w:t>267201183478,tbl://sysdb/+n,Sysdb (pid:1491) --sysdbfd=7 --dlopen procmgr /usr/bin/Bfd</w:t>
            </w:r>
            <w:r>
              <w:br/>
              <w:t xml:space="preserve"> 1715  0.0  0.3 ?        Ss     Oct 09 00:00:00 netnsd-session  -d -i --dlopen -p -f  -l libLoadDynamicLibs.so procmgr libProcMgrSetup.so --daemonize</w:t>
            </w:r>
            <w:r>
              <w:br/>
              <w:t xml:space="preserve"> 1717  0.0  1.3 ?  </w:t>
            </w:r>
            <w:r>
              <w:t xml:space="preserve">      S      Oct 09 00:06:56 Bfd</w:t>
            </w:r>
            <w:r>
              <w:br/>
              <w:t xml:space="preserve"> 1718  0.0  0.0 ?        S&lt;     Oct 09 00:00:00 [kworker/1:1H]</w:t>
            </w:r>
            <w:r>
              <w:br/>
              <w:t xml:space="preserve"> 1719  0.0  0.0 ?        S      Oct 09 00:00:00 netns --agenttitle=Lag --demuxerOpts=271081382312,270995105784,tbl://sysdb/+n,Sysdb (pid:1491) --sysdbfd=7 --dlo</w:t>
            </w:r>
            <w:r>
              <w:t>pen procmgr /usr/bin/Lag</w:t>
            </w:r>
            <w:r>
              <w:br/>
              <w:t xml:space="preserve"> 1722  0.0  0.3 ?        Ss     Oct 09 00:00:00 netnsd-session  -d -i --dlopen -p -f  -l libLoadDynamicLibs.so procmgr libProcMgrSetup.so --daemonize</w:t>
            </w:r>
            <w:r>
              <w:br/>
              <w:t xml:space="preserve"> 1726  0.0  1.3 ?        S      Oct 09 00:28:11 Lag</w:t>
            </w:r>
            <w:r>
              <w:br/>
              <w:t xml:space="preserve"> 1729  0.0  1.7 ?        S   </w:t>
            </w:r>
            <w:r>
              <w:t xml:space="preserve">   Oct 09 00:54:17 SuperServer</w:t>
            </w:r>
            <w:r>
              <w:br/>
              <w:t xml:space="preserve"> 1734  0.0  0.0 ?        S      Oct 09 00:00:00 netns --agenttitle=Ira --demuxerOpts=274988497901,271357642443,tbl://sysdb/+n,Sysdb (pid:1491) --sysdbfd=7 --dlopen procmgr /usr/bin/Ira</w:t>
            </w:r>
            <w:r>
              <w:br/>
              <w:t xml:space="preserve"> 1735  0.0  0.3 ?        Ss     Oct 09 0</w:t>
            </w:r>
            <w:r>
              <w:t>0:00:00 netnsd-session  -d -i --dlopen -p -f  -l libLoadDynamicLibs.so procmgr libProcMgrSetup.so --daemonize</w:t>
            </w:r>
            <w:r>
              <w:br/>
              <w:t xml:space="preserve"> 1736  0.0  1.4 ?        S      Oct 09 00:05:23 Ira</w:t>
            </w:r>
            <w:r>
              <w:br/>
              <w:t xml:space="preserve"> 1738  0.0  0.0 ?        S      Oct 09 00:00:00 netns --agenttitle=LedPolicy --demuxerOpts=275</w:t>
            </w:r>
            <w:r>
              <w:t>250997605,275154076090,tbl://sysdb/+n,Sysdb (pid:1491) --sysdbfd=7 --dlopen procmgr /usr/bin/LedPolicy</w:t>
            </w:r>
            <w:r>
              <w:br/>
              <w:t xml:space="preserve"> 1740  0.0  0.3 ?        Ss     Oct 09 00:00:00 netnsd-session  -d -i --dlopen -p -f  -l libLoadDynamicLibs.so procmgr libProcMgrSetup.so --daemonize</w:t>
            </w:r>
            <w:r>
              <w:br/>
              <w:t xml:space="preserve"> 17</w:t>
            </w:r>
            <w:r>
              <w:t>41  0.0  0.0 ?        S      Oct 09 00:00:00 netns --agenttitle=EventMgr --demuxerOpts=275322741078,275313300522,tbl://sysdb/+n,Sysdb (pid:1491) --sysdbfd=7 --dlopen procmgr /usr/bin/EventMgr</w:t>
            </w:r>
            <w:r>
              <w:br/>
              <w:t xml:space="preserve"> 1742  0.0  1.1 ?        S      Oct 09 00:04:39 LedPolicy</w:t>
            </w:r>
            <w:r>
              <w:br/>
              <w:t xml:space="preserve"> 1743 </w:t>
            </w:r>
            <w:r>
              <w:t xml:space="preserve"> 0.0  0.3 ?        Ss     Oct 09 00:00:00 netnsd-session  -d -i --dlopen -p -f  -l libLoadDynamicLibs.so procmgr libProcMgrSetup.so --</w:t>
            </w:r>
            <w:r>
              <w:lastRenderedPageBreak/>
              <w:t>daemonize</w:t>
            </w:r>
            <w:r>
              <w:br/>
              <w:t xml:space="preserve"> 1744  0.0  1.3 ?        S      Oct 09 00:11:59 EventMgr</w:t>
            </w:r>
            <w:r>
              <w:br/>
              <w:t xml:space="preserve"> 1745  0.0  0.0 ?        S      Oct 09 00:00:00 netns -</w:t>
            </w:r>
            <w:r>
              <w:t>-agenttitle=StpTxRx --demuxerOpts=275444901964,275402374762,tbl://sysdb/+n,Sysdb (pid:1491) --sysdbfd=7 --dlopen procmgr /usr/bin/StpTxRx</w:t>
            </w:r>
            <w:r>
              <w:br/>
              <w:t xml:space="preserve"> 1746  0.0  0.3 ?        Ss     Oct 09 00:00:00 netnsd-session  -d -i --dlopen -p -f  -l libLoadDynamicLibs.so procmgr</w:t>
            </w:r>
            <w:r>
              <w:t xml:space="preserve"> libProcMgrSetup.so --daemonize</w:t>
            </w:r>
            <w:r>
              <w:br/>
              <w:t xml:space="preserve"> 1747  0.0  1.2 ?        S      Oct 09 00:43:09 StpTxRx</w:t>
            </w:r>
            <w:r>
              <w:br/>
              <w:t xml:space="preserve"> 1748  0.0  0.0 ?        S      Oct 09 00:00:00 netns --agenttitle=StandbyCpld --demuxerOpts=275574357813,275495834090,tbl://sysdb/+n,Sysdb (pid:1491) --sysdbfd=7 --dlo</w:t>
            </w:r>
            <w:r>
              <w:t>pen procmgr /usr/bin/StandbyCpld</w:t>
            </w:r>
            <w:r>
              <w:br/>
              <w:t xml:space="preserve"> 1749  0.0  0.3 ?        Ss     Oct 09 00:00:00 netnsd-session  -d -i --dlopen -p -f  -l libLoadDynamicLibs.so procmgr libProcMgrSetup.so --daemonize</w:t>
            </w:r>
            <w:r>
              <w:br/>
              <w:t xml:space="preserve"> 1750  0.0  1.1 ?        S      Oct 09 00:01:02 StandbyCpld</w:t>
            </w:r>
            <w:r>
              <w:br/>
              <w:t xml:space="preserve"> 1751  0.0  0</w:t>
            </w:r>
            <w:r>
              <w:t>.0 ?        S      Oct 09 00:00:00 netns --agenttitle=AgentMonitor --demuxerOpts=275690651150,275669274609,tbl://sysdb/+n,Sysdb (pid:1491) --sysdbfd=7 --dlopen procmgr /usr/bin/AgentMonitor</w:t>
            </w:r>
            <w:r>
              <w:br/>
              <w:t xml:space="preserve"> 1753  0.0  0.3 ?        Ss     Oct 09 00:00:00 netnsd-session  -d</w:t>
            </w:r>
            <w:r>
              <w:t xml:space="preserve"> -i --dlopen -p -f  -l libLoadDynamicLibs.so procmgr libProcMgrSetup.so --daemonize</w:t>
            </w:r>
            <w:r>
              <w:br/>
              <w:t xml:space="preserve"> 1754  0.0  0.0 ?        S      Oct 09 00:00:00 netns --agenttitle=Tunnel --demuxerOpts=275828291876,275803253646,tbl://sysdb/+n,Sysdb (pid:1491) --sysdbfd=7 --dlopen procm</w:t>
            </w:r>
            <w:r>
              <w:t>gr /usr/bin/Tunnel</w:t>
            </w:r>
            <w:r>
              <w:br/>
              <w:t xml:space="preserve"> 1755  0.0  1.0 ?        S      Oct 09 01:02:25 AgentMonitor</w:t>
            </w:r>
            <w:r>
              <w:br/>
              <w:t xml:space="preserve"> 1756  0.0  0.3 ?        Ss     Oct 09 00:00:00 netnsd-session  -d -i --dlopen -p -f  -l libLoadDynamicLibs.so procmgr libProcMgrSetup.so --daemonize</w:t>
            </w:r>
            <w:r>
              <w:br/>
              <w:t xml:space="preserve"> 1757  0.0  1.5 ?        S</w:t>
            </w:r>
            <w:r>
              <w:t>l     Oct 09 00:02:40 Aaa</w:t>
            </w:r>
            <w:r>
              <w:br/>
              <w:t xml:space="preserve"> 1758  0.0  1.2 ?        S      Oct 09 00:02:19 Tunnel</w:t>
            </w:r>
            <w:r>
              <w:br/>
              <w:t xml:space="preserve"> 1759  0.0  0.0 ?        S      Oct 09 00:00:00 netns --agenttitle=StpTopology --demuxerOpts=279461268794,279461053568,tbl://sysdb/+n,Sysdb (pid:1491) --sysdbfd=7 --dlopen pro</w:t>
            </w:r>
            <w:r>
              <w:t>cmgr /usr/bin/StpTopology</w:t>
            </w:r>
            <w:r>
              <w:br/>
              <w:t xml:space="preserve"> 1761  0.0  0.0 ?        S      Oct 09 00:00:00 netns --agenttitle=Acl --demuxerOpts=279657298608,279657060623,tbl://sysdb/+n,Sysdb (pid:1491) --sysdbfd=7 --dlopen procmgr /usr/bin/Acl</w:t>
            </w:r>
            <w:r>
              <w:br/>
              <w:t xml:space="preserve"> 1762  0.0  0.3 ?        Ss     Oct 09 00:00:</w:t>
            </w:r>
            <w:r>
              <w:t>00 netnsd-session  -d -i --dlopen -p -f  -l libLoadDynamicLibs.so procmgr libProcMgrSetup.so --daemonize</w:t>
            </w:r>
            <w:r>
              <w:br/>
              <w:t xml:space="preserve"> 1763  0.0  0.3 ?        Ss     Oct 09 00:00:00 netnsd-session  -d -i --dlopen -p -f  -l libLoadDynamicLibs.so procmgr libProcMgrSetup.so --daemonize</w:t>
            </w:r>
            <w:r>
              <w:br/>
              <w:t xml:space="preserve"> </w:t>
            </w:r>
            <w:r>
              <w:t>1764  0.0  1.2 ?        S      Oct 09 00:05:24 StpTopology</w:t>
            </w:r>
            <w:r>
              <w:br/>
              <w:t xml:space="preserve"> 1765  0.0  1.3 ?        S      Oct 09 00:30:46 Acl</w:t>
            </w:r>
            <w:r>
              <w:br/>
              <w:t xml:space="preserve"> 1766  0.0  0.0 ?        S      Oct 09 00:00:00 netns --agenttitle=Stp --demuxerOpts=279904248479,279849063698,tbl://sysdb/+n,Sysdb </w:t>
            </w:r>
            <w:r>
              <w:lastRenderedPageBreak/>
              <w:t>(pid:1491) --</w:t>
            </w:r>
            <w:r>
              <w:t>sysdbfd=7 --dlopen procmgr /usr/bin/Stp</w:t>
            </w:r>
            <w:r>
              <w:br/>
              <w:t xml:space="preserve"> 1767  0.0  0.3 ?        Ss     Oct 09 00:00:00 netnsd-session  -d -i --dlopen -p -f  -l libLoadDynamicLibs.so procmgr libProcMgrSetup.so --daemonize</w:t>
            </w:r>
            <w:r>
              <w:br/>
              <w:t xml:space="preserve"> 1768  0.0  1.1 ?        S      Oct 09 00:08:10 Stp</w:t>
            </w:r>
            <w:r>
              <w:br/>
              <w:t xml:space="preserve"> 1769  0.0  0.</w:t>
            </w:r>
            <w:r>
              <w:t>0 ?        S      Oct 09 00:00:00 netns --agenttitle=KernelNetworkInfo --demuxerOpts=280070978812,280040277887,tbl://sysdb/+n,Sysdb (pid:1491) --sysdbfd=7 --dlopen procmgr /usr/bin/KernelNetworkInfo</w:t>
            </w:r>
            <w:r>
              <w:br/>
              <w:t xml:space="preserve"> 1770  0.0  0.3 ?        Ss     Oct 09 00:00:00 netnsd-se</w:t>
            </w:r>
            <w:r>
              <w:t>ssion  -d -i --dlopen -p -f  -l libLoadDynamicLibs.so procmgr libProcMgrSetup.so --daemonize</w:t>
            </w:r>
            <w:r>
              <w:br/>
              <w:t xml:space="preserve"> 1772  0.0  1.1 ?        S      Oct 09 00:02:57 KernelNetworkInfo</w:t>
            </w:r>
            <w:r>
              <w:br/>
              <w:t xml:space="preserve"> 1773  0.0  0.0 ?        S      Oct 09 00:00:00 netns --agenttitle=McastCommon6 --demuxerOpts=283</w:t>
            </w:r>
            <w:r>
              <w:t>496234961,283496022668,tbl://sysdb/+n,Sysdb (pid:1491) --sysdbfd=7 --dlopen procmgr /usr/bin/McastCommon6</w:t>
            </w:r>
            <w:r>
              <w:br/>
              <w:t xml:space="preserve"> 1775  0.0  0.3 ?        Ss     Oct 09 00:00:00 netnsd-session  -d -i --dlopen -p -f  -l libLoadDynamicLibs.so procmgr libProcMgrSetup.so --daemonize</w:t>
            </w:r>
            <w:r>
              <w:br/>
            </w:r>
            <w:r>
              <w:t xml:space="preserve"> 1776  0.0  0.0 ?        S      Oct 09 00:00:00 netns --agenttitle=LacpTxAgent --demuxerOpts=283670009272,283654033031,tbl://sysdb/+n,Sysdb (pid:1491) --sysdbfd=7 --dlopen procmgr /usr/bin/LacpTxAgent</w:t>
            </w:r>
            <w:r>
              <w:br/>
              <w:t xml:space="preserve"> 1777  0.0  1.2 ?        S      Oct 09 00:04:37 McastCo</w:t>
            </w:r>
            <w:r>
              <w:t>mmon6</w:t>
            </w:r>
            <w:r>
              <w:br/>
              <w:t xml:space="preserve"> 1779  0.0  0.3 ?        Ss     Oct 09 00:00:00 netnsd-session  -d -i --dlopen -p -f  -l libLoadDynamicLibs.so procmgr libProcMgrSetup.so --daemonize</w:t>
            </w:r>
            <w:r>
              <w:br/>
              <w:t xml:space="preserve"> 1780  0.0  1.2 ?        S      Oct 09 00:04:53 LacpTxAgent</w:t>
            </w:r>
            <w:r>
              <w:br/>
              <w:t xml:space="preserve"> 1782  0.0  0.0 ?        S      Oct 09 0</w:t>
            </w:r>
            <w:r>
              <w:t>0:00:00 netns --agenttitle=Arp --demuxerOpts=283962169714,283884454900,tbl://sysdb/+n,Sysdb (pid:1491) --sysdbfd=7 --dlopen procmgr /usr/bin/Arp</w:t>
            </w:r>
            <w:r>
              <w:br/>
              <w:t xml:space="preserve"> 1783  0.0  0.3 ?        Ss     Oct 09 00:00:00 netnsd-session  -d -i --dlopen -p -f  -l libLoadDynamicLibs.so </w:t>
            </w:r>
            <w:r>
              <w:t>procmgr libProcMgrSetup.so --daemonize</w:t>
            </w:r>
            <w:r>
              <w:br/>
              <w:t xml:space="preserve"> 1785  0.0  1.4 ?        S      Oct 09 00:07:35 Arp</w:t>
            </w:r>
            <w:r>
              <w:br/>
              <w:t xml:space="preserve"> 1787  0.0  0.0 ?        S      Oct 09 00:00:00 netns --agenttitle=KernelFib --demuxerOpts=284368944078,284152030106,tbl://sysdb/+n,Sysdb (pid:1491) --sysdbfd=7 --dl</w:t>
            </w:r>
            <w:r>
              <w:t>open procmgr /usr/bin/KernelFib</w:t>
            </w:r>
            <w:r>
              <w:br/>
              <w:t xml:space="preserve"> 1788  0.0  0.3 ?        Ss     Oct 09 00:00:00 netnsd-session  -d -i --dlopen -p -f  -l libLoadDynamicLibs.so procmgr libProcMgrSetup.so --daemonize</w:t>
            </w:r>
            <w:r>
              <w:br/>
              <w:t xml:space="preserve"> 1789  0.0  1.3 ?        S      Oct 09 00:05:27 KernelFib</w:t>
            </w:r>
            <w:r>
              <w:br/>
              <w:t xml:space="preserve"> 1790  0.0  0.0 </w:t>
            </w:r>
            <w:r>
              <w:t>?        S      Oct 09 00:00:00 netns --agenttitle=Qos --demuxerOpts=287951299826,287794979486,tbl://sysdb/+n,Sysdb (pid:1491) --sysdbfd=7 --dlopen procmgr /usr/bin/Qos</w:t>
            </w:r>
            <w:r>
              <w:br/>
              <w:t xml:space="preserve"> 1792  0.0  0.3 ?        Ss     Oct 09 00:00:00 netnsd-session  -d -i --dlopen -p -f  -</w:t>
            </w:r>
            <w:r>
              <w:t>l libLoadDynamicLibs.so procmgr libProcMgrSetup.so --daemonize</w:t>
            </w:r>
            <w:r>
              <w:br/>
            </w:r>
            <w:r>
              <w:lastRenderedPageBreak/>
              <w:t xml:space="preserve"> 1793  0.0  1.2 ?        S      Oct 09 00:04:12 Qos</w:t>
            </w:r>
            <w:r>
              <w:br/>
              <w:t xml:space="preserve"> 1795  0.0  0.0 ?        S      Oct 09 00:00:00 netns --agenttitle=Thermostat --demuxerOpts=288248865373,288063169954,tbl://sysdb/+n,Sysdb (p</w:t>
            </w:r>
            <w:r>
              <w:t>id:1491) --sysdbfd=7 --dlopen procmgr /usr/bin/Thermostat</w:t>
            </w:r>
            <w:r>
              <w:br/>
              <w:t xml:space="preserve"> 1797  0.0  0.3 ?        Ss     Oct 09 00:00:00 netnsd-session  -d -i --dlopen -p -f  -l libLoadDynamicLibs.so procmgr libProcMgrSetup.so --daemonize</w:t>
            </w:r>
            <w:r>
              <w:br/>
              <w:t xml:space="preserve"> 1799  0.0  0.0 ?        S      Oct 09 00:00:00 </w:t>
            </w:r>
            <w:r>
              <w:t>netns --agenttitle=L2Rib --demuxerOpts=288352399604,288352136405,tbl://sysdb/+n,Sysdb (pid:1491) --sysdbfd=7 --dlopen procmgr /usr/bin/L2Rib</w:t>
            </w:r>
            <w:r>
              <w:br/>
              <w:t xml:space="preserve"> 1801  0.0  1.1 ?        S      Oct 09 00:02:54 Thermostat</w:t>
            </w:r>
            <w:r>
              <w:br/>
              <w:t xml:space="preserve"> 1803  0.0  0.3 ?        Ss     Oct 09 00:00:00 netnsd-s</w:t>
            </w:r>
            <w:r>
              <w:t>ession  -d -i --dlopen -p -f  -l libLoadDynamicLibs.so procmgr libProcMgrSetup.so --daemonize</w:t>
            </w:r>
            <w:r>
              <w:br/>
              <w:t xml:space="preserve"> 1804  0.0  0.0 ?        S      Oct 09 00:00:00 netns --agenttitle=TopoAgent --demuxerOpts=288556229908,288555994956,tbl://sysdb/+n,Sysdb (pid:1491) --sysdbfd=7 -</w:t>
            </w:r>
            <w:r>
              <w:t>-dlopen procmgr /usr/bin/TopoAgent --scheduled</w:t>
            </w:r>
            <w:r>
              <w:br/>
              <w:t xml:space="preserve"> 1806  0.0  1.2 ?        S      Oct 09 00:01:49 L2Rib</w:t>
            </w:r>
            <w:r>
              <w:br/>
              <w:t xml:space="preserve"> 1809  0.0  0.3 ?        Ss     Oct 09 00:00:00 netnsd-session  -d -i --dlopen -p -f  -l libLoadDynamicLibs.so procmgr libProcMgrSetup.so --daemonize</w:t>
            </w:r>
            <w:r>
              <w:br/>
              <w:t xml:space="preserve"> 1810</w:t>
            </w:r>
            <w:r>
              <w:t xml:space="preserve">  0.0  1.1 ?        S      Oct 09 00:02:45 TopoAgent</w:t>
            </w:r>
            <w:r>
              <w:br/>
              <w:t xml:space="preserve"> 1811  0.0  0.0 ?        S      Oct 09 00:00:00 netns --agenttitle=PowerFuse --demuxerOpts=292069625737,292066417655,tbl://sysdb/+n,Sysdb (pid:1491) --sysdbfd=7 --dlopen procmgr /usr/bin/PowerFuse</w:t>
            </w:r>
            <w:r>
              <w:br/>
              <w:t xml:space="preserve"> 1813 </w:t>
            </w:r>
            <w:r>
              <w:t xml:space="preserve"> 0.0  0.3 ?        Ss     Oct 09 00:00:00 netnsd-session  -d -i --dlopen -p -f  -l libLoadDynamicLibs.so procmgr libProcMgrSetup.so --daemonize</w:t>
            </w:r>
            <w:r>
              <w:br/>
              <w:t xml:space="preserve"> 1815  0.0  0.0 ?        S      Oct 09 00:00:00 netns --agenttitle=PowerManager --demuxerOpts=292307240803,29227</w:t>
            </w:r>
            <w:r>
              <w:t>4815881,tbl://sysdb/+n,Sysdb (pid:1491) --sysdbfd=7 --dlopen procmgr /usr/bin/PowerManager</w:t>
            </w:r>
            <w:r>
              <w:br/>
              <w:t xml:space="preserve"> 1816  0.0  1.0 ?        S      Oct 09 00:00:57 PowerFuse</w:t>
            </w:r>
            <w:r>
              <w:br/>
              <w:t xml:space="preserve"> 1817  0.0  0.3 ?        Ss     Oct 09 00:00:00 netnsd-session  -d -i --dlopen -p -f  -l libLoadDynamicLibs</w:t>
            </w:r>
            <w:r>
              <w:t>.so procmgr libProcMgrSetup.so --daemonize</w:t>
            </w:r>
            <w:r>
              <w:br/>
              <w:t xml:space="preserve"> 1819  0.0  0.0 ?        S      Oct 09 00:00:00 netns --agenttitle=Ebra --demuxerOpts=292498169297,292497956396,tbl://sysdb/+n,Sysdb (pid:1491) --sysdbfd=7 --dlopen procmgr /usr/bin/Ebra</w:t>
            </w:r>
            <w:r>
              <w:br/>
              <w:t xml:space="preserve"> 1822  0.0  1.1 ?        S</w:t>
            </w:r>
            <w:r>
              <w:t xml:space="preserve">      Oct 09 00:00:59 PowerManager</w:t>
            </w:r>
            <w:r>
              <w:br/>
              <w:t xml:space="preserve"> 1823  0.0  0.3 ?        Ss     Oct 09 00:00:00 netnsd-session  -d -i --dlopen -p -f  -l libLoadDynamicLibs.so procmgr libProcMgrSetup.so --daemonize</w:t>
            </w:r>
            <w:r>
              <w:br/>
              <w:t xml:space="preserve"> 1826  0.0  0.0 ?        S      Oct 09 00:00:00 netns --agenttitle=Relo</w:t>
            </w:r>
            <w:r>
              <w:t>adCauseAgent --demuxerOpts=292791615266,292746210228,tbl://sysdb/+n,Sysdb (pid:1491) --sysdbfd=7 --dlopen procmgr /usr/bin/ReloadCauseAgent</w:t>
            </w:r>
            <w:r>
              <w:br/>
              <w:t xml:space="preserve"> 1827  0.0  1.3 ?        S      Oct 09 00:10:22 Ebra</w:t>
            </w:r>
            <w:r>
              <w:br/>
              <w:t xml:space="preserve"> 1831  0.0  0.3 ?        Ss     Oct 09 00:00:00 netnsd-session </w:t>
            </w:r>
            <w:r>
              <w:t xml:space="preserve"> -d -i --dlopen </w:t>
            </w:r>
            <w:r>
              <w:lastRenderedPageBreak/>
              <w:t>-p -f  -l libLoadDynamicLibs.so procmgr libProcMgrSetup.so --daemonize</w:t>
            </w:r>
            <w:r>
              <w:br/>
              <w:t xml:space="preserve"> 1833  0.0  0.0 ?        S      Oct 09 00:00:00 netns --agenttitle=SharedSecretProfile --demuxerOpts=292974197331,292973964529,tbl://sysdb/+n,Sysdb (pid:1491) --sysdbfd=</w:t>
            </w:r>
            <w:r>
              <w:t>7 --dlopen procmgr /usr/bin/SharedSecretProfile</w:t>
            </w:r>
            <w:r>
              <w:br/>
              <w:t xml:space="preserve"> 1837  0.0  0.3 ?        Ss     Oct 09 00:00:00 netnsd-session  -d -i --dlopen -p -f  -l libLoadDynamicLibs.so procmgr libProcMgrSetup.so --daemonize</w:t>
            </w:r>
            <w:r>
              <w:br/>
              <w:t xml:space="preserve"> 1839  0.0  1.1 ?        S      Oct 09 00:00:59 ReloadCaus</w:t>
            </w:r>
            <w:r>
              <w:t>eAgent</w:t>
            </w:r>
            <w:r>
              <w:br/>
              <w:t xml:space="preserve"> 1840  0.0  1.5 ?        S      Oct 09 00:05:57 IgmpSnooping</w:t>
            </w:r>
            <w:r>
              <w:br/>
              <w:t xml:space="preserve"> 1842  0.0  1.0 ?        S      Oct 09 00:00:59 SharedSecretProfile</w:t>
            </w:r>
            <w:r>
              <w:br/>
              <w:t xml:space="preserve"> 1864  0.0  0.0 ?        S      Oct 09 00:00:00 netns --agenttitle=Sfe --demuxerOpts=297106316632,297106081843,tbl://sys</w:t>
            </w:r>
            <w:r>
              <w:t>db/+n,Sysdb (pid:1491) --sysdbfd=7 --dlopen procmgr /usr/bin/Sfe</w:t>
            </w:r>
            <w:r>
              <w:br/>
              <w:t xml:space="preserve"> 1865  0.0  0.3 ?        Ss     Oct 09 00:00:00 netnsd-session  -d -i --dlopen -p -f  -l libLoadDynamicLibs.so procmgr libProcMgrSetup.so --daemonize</w:t>
            </w:r>
            <w:r>
              <w:br/>
              <w:t xml:space="preserve"> 1881  0.0  0.0 ?        S      Oct 09 00</w:t>
            </w:r>
            <w:r>
              <w:t>:00:00 netns --agenttitle=StaticRoute --demuxerOpts=301046223259,301035905330,tbl://sysdb/+n,Sysdb (pid:1491) --sysdbfd=7 --dlopen procmgr /usr/bin/StaticRoute --scheduled</w:t>
            </w:r>
            <w:r>
              <w:br/>
              <w:t xml:space="preserve"> 1883  0.0  0.3 ?        Ss     Oct 09 00:00:00 netnsd-session  -d -i --dlopen -p -f</w:t>
            </w:r>
            <w:r>
              <w:t xml:space="preserve">  -l libLoadDynamicLibs.so procmgr libProcMgrSetup.so --daemonize</w:t>
            </w:r>
            <w:r>
              <w:br/>
              <w:t xml:space="preserve"> 1886  0.0  0.0 ?        S      Oct 09 00:00:00 netns --agenttitle=IpRib --demuxerOpts=301197056671,301187894591,tbl://sysdb/+n,Sysdb (pid:1491) --sysdbfd=7 --dlopen procmgr /usr/bin/IpRib -</w:t>
            </w:r>
            <w:r>
              <w:t>-scheduled</w:t>
            </w:r>
            <w:r>
              <w:br/>
              <w:t xml:space="preserve"> 1887  0.0  1.3 ?        S      Oct 09 00:02:50 StaticRoute</w:t>
            </w:r>
            <w:r>
              <w:br/>
              <w:t xml:space="preserve"> 1889  0.0  0.3 ?        Ss     Oct 09 00:00:00 netnsd-session  -d -i --dlopen -p -f  -l libLoadDynamicLibs.so procmgr libProcMgrSetup.so --daemonize</w:t>
            </w:r>
            <w:r>
              <w:br/>
              <w:t xml:space="preserve"> 1890  0.0  1.6 ?        S      Oct</w:t>
            </w:r>
            <w:r>
              <w:t xml:space="preserve"> 09 00:07:31 IpRib</w:t>
            </w:r>
            <w:r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</w:r>
            <w:r>
              <w:br/>
              <w:t xml:space="preserve"> 1893  0.0  0.3 ?     </w:t>
            </w:r>
            <w:r>
              <w:t xml:space="preserve">   Ss     Oct 09 00:00:00 netnsd-session  -d -i --dlopen -p -f  -l libLoadDynamicLibs.so procmgr libProcMgrSetup.so --daemonize</w:t>
            </w:r>
            <w:r>
              <w:br/>
              <w:t xml:space="preserve"> 1895  0.0  1.9 ?        S      Oct 09 00:03:31 BgpCliHelper</w:t>
            </w:r>
            <w:r>
              <w:br/>
              <w:t xml:space="preserve"> 1896  0.0  0.0 ?        S      Oct 09 00:00:00 netns --agenttitle=</w:t>
            </w:r>
            <w:r>
              <w:t>ConnectedRoute --demuxerOpts=301560922350,301533425877,tbl://sysdb/+n,Sysdb (pid:1491) --sysdbfd=7 --dlopen procmgr /usr/bin/ConnectedRoute</w:t>
            </w:r>
            <w:r>
              <w:br/>
              <w:t xml:space="preserve"> 1901  0.0  0.3 ?        Ss     Oct 09 00:00:00 netnsd-session  -d -i --dlopen -p -f  -l libLoadDynamicLibs.so procm</w:t>
            </w:r>
            <w:r>
              <w:t>gr libProcMgrSetup.so --daemonize</w:t>
            </w:r>
            <w:r>
              <w:br/>
            </w:r>
            <w:r>
              <w:lastRenderedPageBreak/>
              <w:t xml:space="preserve"> 1905  0.0  1.2 ?        S      Oct 09 00:05:38 ConnectedRoute</w:t>
            </w:r>
            <w:r>
              <w:br/>
              <w:t xml:space="preserve"> 1907  0.0  0.0 ?        S      Oct 09 00:00:00 netns --agenttitle=RouteInput --demuxerOpts=305119965463,304973045214,tbl://sysdb/+n,Sysdb (pid:1491) --sysdbfd</w:t>
            </w:r>
            <w:r>
              <w:t>=7 --dlopen procmgr /usr/bin/RouteInput</w:t>
            </w:r>
            <w:r>
              <w:br/>
              <w:t xml:space="preserve"> 1910  0.0  0.3 ?        Ss     Oct 09 00:00:00 netnsd-session  -d -i --dlopen -p -f  -l libLoadDynamicLibs.so procmgr libProcMgrSetup.so --daemonize</w:t>
            </w:r>
            <w:r>
              <w:br/>
              <w:t xml:space="preserve"> 1911  0.0  2.2 ?        Sl     Oct 09 00:16:26 Bgp</w:t>
            </w:r>
            <w:r>
              <w:br/>
              <w:t xml:space="preserve"> 1913  0.0  1.</w:t>
            </w:r>
            <w:r>
              <w:t>3 ?        S      Oct 09 00:03:29 RouteInput</w:t>
            </w:r>
            <w:r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</w:r>
            <w:r>
              <w:br/>
              <w:t xml:space="preserve"> 227</w:t>
            </w:r>
            <w:r>
              <w:t>9  0.0  0.3 ?        Ss     Oct 09 00:00:00 netnsd-session  -d -i --dlopen -p -f  -l libLoadDynamicLibs.so procmgr libProcMgrSetup.so --daemonize</w:t>
            </w:r>
            <w:r>
              <w:br/>
              <w:t xml:space="preserve"> 2282  0.0  1.1 ?        S      Oct 09 00:01:03 LicenseManager</w:t>
            </w:r>
            <w:r>
              <w:br/>
              <w:t xml:space="preserve"> 2285  0.0  0.0 ?        Ssl    Oct 09 00:00:55</w:t>
            </w:r>
            <w:r>
              <w:t xml:space="preserve"> /usr/sbin/rsyslogd -n</w:t>
            </w:r>
            <w:r>
              <w:br/>
              <w:t xml:space="preserve"> 2338  0.0  0.0 ?        S      Oct 09 00:00:00 /usr/sbin/dnsmasq</w:t>
            </w:r>
            <w:r>
              <w:br/>
              <w:t xml:space="preserve"> 2571  0.0  0.0 ?        Zs     Oct 09 00:00:00 [SuperServer] &lt;defunct&gt;</w:t>
            </w:r>
            <w:r>
              <w:br/>
              <w:t xml:space="preserve"> 2613  0.0  0.0 ?        S      Oct 09 00:00:00 /usr/bin/conlogd</w:t>
            </w:r>
            <w:r>
              <w:br/>
              <w:t xml:space="preserve"> 2614  0.0  0.0 ttyS0    Ss+  </w:t>
            </w:r>
            <w:r>
              <w:t xml:space="preserve">  Oct 09 00:00:00 /sbin/mingetty --noclear /dev/ttyS0</w:t>
            </w:r>
            <w:r>
              <w:br/>
              <w:t xml:space="preserve"> 2615  0.0  0.0 tty1     Ss+    Oct 09 00:00:00 /sbin/agetty --noclear tty1 linux</w:t>
            </w:r>
            <w:r>
              <w:br/>
              <w:t xml:space="preserve"> 2618  0.0  0.0 ?        S      Oct 09 00:00:00 sh -c /usr/bin/tail -n 0 --retry --follow=name --pid=2613 /var/log/eos-c</w:t>
            </w:r>
            <w:r>
              <w:t>onsole | sed 's/\(.*\)/\1\r/'</w:t>
            </w:r>
            <w:r>
              <w:br/>
              <w:t xml:space="preserve"> 2620  0.0  0.0 ?        S      Oct 09 00:00:34 /usr/bin/tail -n 0 --retry --follow=name --pid=2613 /var/log/eos-console</w:t>
            </w:r>
            <w:r>
              <w:br/>
              <w:t xml:space="preserve"> 2621  0.0  0.0 ?        S      Oct 09 00:00:00 sed s/\(.*\)/\1\r/</w:t>
            </w:r>
            <w:r>
              <w:br/>
              <w:t xml:space="preserve"> 2675  0.0  0.0 ?        S      Oct 09</w:t>
            </w:r>
            <w:r>
              <w:t xml:space="preserve"> 00:00:00 netns --agenttitle=Ipsec --demuxerOpts=369420756030,369420505813,tbl://sysdb/+n,Sysdb (pid:1491) --sysdbfd=7 --dlopen procmgr /usr/bin/Ipsec</w:t>
            </w:r>
            <w:r>
              <w:br/>
              <w:t xml:space="preserve"> 2676  0.0  0.3 ?        Ss     Oct 09 00:00:00 netnsd-session  -d -i --dlopen -p -f  -l libLoadDynamicLi</w:t>
            </w:r>
            <w:r>
              <w:t>bs.so procmgr libProcMgrSetup.so --daemonize</w:t>
            </w:r>
            <w:r>
              <w:br/>
              <w:t xml:space="preserve"> 2680  0.0  1.2 ?        S      Oct 09 00:15:35 Ipsec</w:t>
            </w:r>
            <w:r>
              <w:br/>
              <w:t xml:space="preserve"> 2700  0.0  0.4 ?        Ss     Oct 09 00:00:02 dhclient -e SYSNAME=ar -e SYSDBSOCKNAME=sysdb -e VRFNAME=default -sf /etc/dhcp/dhclient-script.py -pf /var/ru</w:t>
            </w:r>
            <w:r>
              <w:t>n/dhclient-default.pid -cf /etc/dhcp/dhclient-default.conf -lf /var/lib/dhclient/dhclient-default.leases -e et1=Ethernet1</w:t>
            </w:r>
            <w:r>
              <w:br/>
              <w:t xml:space="preserve"> 2729  0.0  0.1 ?        Ssl    Oct 09 00:01:33 ntpd -u ntp:ntp -g -p /var/run/ntpd.pid</w:t>
            </w:r>
            <w:r>
              <w:br/>
              <w:t xml:space="preserve"> 2734  0.0  0.0 ?        Ss     Oct 09 00:00:0</w:t>
            </w:r>
            <w:r>
              <w:t>0 fusermount -o rw,nosuid,nodev,allow_other,auto_unmount,subtype=MfibFuse -- /BessProc</w:t>
            </w:r>
            <w:r>
              <w:br/>
              <w:t xml:space="preserve"> 3363  0.0  0.0 ?        Ss     Oct 09 00:00:00 /usr/libexec/strongswan/starter --daemon charon</w:t>
            </w:r>
            <w:r>
              <w:br/>
              <w:t xml:space="preserve"> 3365  0.0  0.1 ?        Ssl    Oct 09 00:02:33 </w:t>
            </w:r>
            <w:r>
              <w:lastRenderedPageBreak/>
              <w:t>/usr/libexec/strongswan/c</w:t>
            </w:r>
            <w:r>
              <w:t>haron --use-syslog</w:t>
            </w:r>
            <w:r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</w:r>
            <w:r>
              <w:br/>
              <w:t xml:space="preserve"> 4662  0.0  0</w:t>
            </w:r>
            <w:r>
              <w:t>.3 ?        Ss     Oct 09 00:00:00 netnsd-session  -d -i --dlopen -p -f  -l libLoadDynamicLibs.so procmgr libProcMgrSetup.so --daemonize</w:t>
            </w:r>
            <w:r>
              <w:br/>
              <w:t xml:space="preserve"> 4663  0.0  1.3 ?        Sl     Oct 09 00:01:09 CapiApp         -d -i --dlopen -p -f  -l libLoadDynamicLibs.so procmgr </w:t>
            </w:r>
            <w:r>
              <w:t>libProcMgrSetup.so --daemonize</w:t>
            </w:r>
            <w:r>
              <w:br/>
              <w:t xml:space="preserve"> 4707  0.0  0.0 ?        Ss     Oct 09 00:00:00 nginx: master process /usr/sbin/nginx -c /etc/nginx/nginx.conf -g pid /var/run/nginx.pid;</w:t>
            </w:r>
            <w:r>
              <w:br/>
              <w:t xml:space="preserve"> 4709  0.0  0.1 ?        S      Oct 09 00:00:02 nginx: worker process                  </w:t>
            </w:r>
            <w:r>
              <w:t xml:space="preserve">                            </w:t>
            </w:r>
            <w:r>
              <w:br/>
              <w:t>20171  0.0  0.0 ?        S    15:36:00 00:00:00 [kworker/0:2]</w:t>
            </w:r>
            <w:r>
              <w:br/>
              <w:t>21297  0.0  0.0 ?        S    15:53:00 00:00:00 [kworker/0:1]</w:t>
            </w:r>
            <w:r>
              <w:br/>
              <w:t>21675  0.0  0.0 ?        S    15:59:01 00:00:00 [kworker/0:3]</w:t>
            </w:r>
            <w:r>
              <w:br/>
              <w:t>21905  0.0  0.0 ?        S      Nov 08 00</w:t>
            </w:r>
            <w:r>
              <w:t>:00:01 [kworker/u8:1]</w:t>
            </w:r>
            <w:r>
              <w:br/>
              <w:t>22112  0.0  0.0 ?        S    16:05:00 00:00:00 [kworker/0:0]</w:t>
            </w:r>
            <w:r>
              <w:br/>
              <w:t>22413  0.0  0.0 ?        S      Nov 30 00:00:00 /bin/sh /var/awslogs/bin/awslogs-agent-launcher.sh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2"/>
      </w:pPr>
      <w:bookmarkStart w:id="151" w:name="_Toc57810231"/>
      <w:r>
        <w:lastRenderedPageBreak/>
        <w:t>16.5 Test Case: Test ntp configuration</w:t>
      </w:r>
      <w:bookmarkEnd w:id="151"/>
      <w:r>
        <w:t xml:space="preserve"> </w:t>
      </w:r>
    </w:p>
    <w:p w:rsidR="001A0890" w:rsidRDefault="00A53306">
      <w:pPr>
        <w:pStyle w:val="Heading3"/>
      </w:pPr>
      <w:bookmarkStart w:id="152" w:name="_Toc57810232"/>
      <w:r>
        <w:t>16.5.1 DUT: KG-TOPOLOGY-CLOUD</w:t>
      </w:r>
      <w:r>
        <w:t>EOSRR1</w:t>
      </w:r>
      <w:bookmarkEnd w:id="1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89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test_ntp_configuration_on_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NTP configuration matches the recommended practices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|kg-topology-CloudEosRR1| NTP config.</w:t>
            </w:r>
            <w:r>
              <w:br/>
              <w:t>GIVEN NTP config |ntp server 169.254.169.123</w:t>
            </w:r>
            <w:r>
              <w:br/>
              <w:t>|.</w:t>
            </w:r>
            <w:r>
              <w:br/>
              <w:t>WHEN NTP config |ntp server 169.254.169.123</w:t>
            </w:r>
            <w:r>
              <w:br/>
              <w:t>|.</w:t>
            </w:r>
            <w:r>
              <w:br/>
              <w:t>THEN test case result is |True|.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53" w:name="_Toc57810233"/>
      <w:r>
        <w:lastRenderedPageBreak/>
        <w:t>16.5.2 DUT: KG</w:t>
      </w:r>
      <w:r>
        <w:t>-TOPOLOGY-CLOUDEOSRR2</w:t>
      </w:r>
      <w:bookmarkEnd w:id="1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90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test_ntp_configuration_on_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Verifies NTP configuration matches the recommended practices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None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|kg-topology-CloudEosRR2| NTP config.</w:t>
            </w:r>
            <w:r>
              <w:br/>
              <w:t>GIVEN NTP config |ntp server 169.254.169.123</w:t>
            </w:r>
            <w:r>
              <w:br/>
              <w:t>|.</w:t>
            </w:r>
            <w:r>
              <w:br/>
              <w:t>WHEN NTP config |ntp server 169.254.169.123</w:t>
            </w:r>
            <w:r>
              <w:br/>
              <w:t>|.</w:t>
            </w:r>
            <w:r>
              <w:br/>
              <w:t xml:space="preserve">THEN test case result is </w:t>
            </w:r>
            <w:r>
              <w:t>|True|.</w:t>
            </w:r>
            <w:r>
              <w:br/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54" w:name="_Toc57810234"/>
      <w:r>
        <w:t>17. Detailed Test Suite Results: Users</w:t>
      </w:r>
      <w:bookmarkEnd w:id="154"/>
    </w:p>
    <w:p w:rsidR="001A0890" w:rsidRDefault="00A53306">
      <w:pPr>
        <w:pStyle w:val="Heading2"/>
      </w:pPr>
      <w:bookmarkStart w:id="155" w:name="_Toc57810235"/>
      <w:r>
        <w:t>17.1 Test Case: Test if usernames are configured</w:t>
      </w:r>
      <w:bookmarkEnd w:id="155"/>
      <w:r>
        <w:t xml:space="preserve"> </w:t>
      </w:r>
    </w:p>
    <w:p w:rsidR="001A0890" w:rsidRDefault="00A53306">
      <w:pPr>
        <w:pStyle w:val="Heading3"/>
      </w:pPr>
      <w:bookmarkStart w:id="156" w:name="_Toc57810236"/>
      <w:r>
        <w:t>17.1.1 DUT: KG-TOPOLOGY-CLOUDEOSRR1</w:t>
      </w:r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8357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91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test_if_usernames_are_configured_on_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username is set co</w:t>
            </w:r>
            <w:r>
              <w:t>rrectly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lastRenderedPageBreak/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running-config section username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 xml:space="preserve">TEST is ec2-user username configured on  </w:t>
            </w:r>
            <w:r>
              <w:t>|kg-topology-CloudEosRR1|.</w:t>
            </w:r>
            <w:r>
              <w:br/>
              <w:t>GIVEN username configured status: |True|.</w:t>
            </w:r>
            <w:r>
              <w:br/>
              <w:t>WHEN username configured status: |True|.</w:t>
            </w:r>
            <w:r>
              <w:br/>
              <w:t>THEN test case result is |True|.</w:t>
            </w:r>
            <w:r>
              <w:br/>
            </w:r>
            <w:r>
              <w:br/>
              <w:t>TEST is kgrozis username configured on  |kg-topology-CloudEosRR1|.</w:t>
            </w:r>
            <w:r>
              <w:br/>
              <w:t>GIVEN username configured status: |True|.</w:t>
            </w:r>
            <w:r>
              <w:br/>
              <w:t>WHE</w:t>
            </w:r>
            <w:r>
              <w:t>N username configured status: |True|.</w:t>
            </w:r>
            <w:r>
              <w:br/>
              <w:t>THEN test case result is |True|.</w:t>
            </w:r>
            <w:r>
              <w:br/>
            </w:r>
            <w:r>
              <w:br/>
            </w:r>
            <w:r>
              <w:lastRenderedPageBreak/>
              <w:t>OUTPUT of |show running-config section username| is :</w:t>
            </w:r>
            <w:r>
              <w:br/>
            </w:r>
            <w:r>
              <w:br/>
              <w:t>no username admin</w:t>
            </w:r>
            <w:r>
              <w:br/>
              <w:t>!</w:t>
            </w:r>
            <w:r>
              <w:br/>
              <w:t>username ec2-user nopassword</w:t>
            </w:r>
            <w:r>
              <w:br/>
              <w:t>username ec2-user ssh-key ssh-rsa AAAAB3NzaC1yc2EAAAADAQABAAABAQCW9oTsCjh4dXhU/8</w:t>
            </w:r>
            <w:r>
              <w:t>P7WwXmgYoJqHcHwPXkCYWklBGHpvgjUBAekGJSfwgM+KMX6e1dX/jKXroFSiRGzafQadO2U2UryY7+1gS90vZ7KRam73Kyy83Is1+ptpgrAvc/F2zIl8PGBQAw3smkkIg6SIT2Rs1L+w+9iYgl0UX/wBuf7pIIjOXDaFBM8QFLMFK0msSIcwPKydoWLFOWbDdn9XxPsiJ5CRJfk2MWAgrXCgb0+4NYgaGRCYM+UJqElSmIj5LhLOf5BJppYNFGCv</w:t>
            </w:r>
            <w:r>
              <w:t>kMl6wUuBjbpgElefBKOgJbx8prlRIebcSSlutQdxrfcqS/evdLpqr6z9I0CVrr+j1hK4ID kgrozis-east2</w:t>
            </w:r>
            <w:r>
              <w:br/>
              <w:t>username kgrozis secret sha512 $6$v79HvPRjgAsoZgMx$oKhb5cP4jZRmSbW4d0AGyN.2yImvSEhdfo3YiLiVrtKWphCSxxtKj15r/Mkldk614h8e2nCYxOLO1siJ0wB7f.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3"/>
      </w:pPr>
      <w:bookmarkStart w:id="157" w:name="_Toc57810237"/>
      <w:r>
        <w:lastRenderedPageBreak/>
        <w:t>17.1.2 DUT: KG-TOPOLOGY-CLOUD</w:t>
      </w:r>
      <w:r>
        <w:t>EOSRR2</w:t>
      </w:r>
      <w:bookmarkEnd w:id="1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8357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92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test_if_usernames_are_configured_on_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username is set correctly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</w:t>
            </w:r>
            <w:r>
              <w:lastRenderedPageBreak/>
              <w:t>mmand</w:t>
            </w:r>
          </w:p>
        </w:tc>
        <w:tc>
          <w:tcPr>
            <w:tcW w:w="4320" w:type="dxa"/>
          </w:tcPr>
          <w:p w:rsidR="001A0890" w:rsidRDefault="00A53306">
            <w:r>
              <w:lastRenderedPageBreak/>
              <w:t>show running-config section username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[True, True]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is ec2-user username configured on  |kg-topology-CloudEosRR2|.</w:t>
            </w:r>
            <w:r>
              <w:br/>
              <w:t>GIVEN username configured status: |True|.</w:t>
            </w:r>
            <w:r>
              <w:br/>
              <w:t>WHEN username configured status: |True|.</w:t>
            </w:r>
            <w:r>
              <w:br/>
              <w:t xml:space="preserve">THEN test case </w:t>
            </w:r>
            <w:r>
              <w:t>result is |True|.</w:t>
            </w:r>
            <w:r>
              <w:br/>
            </w:r>
            <w:r>
              <w:br/>
              <w:t>TEST is kgrozis username configured on  |kg-topology-CloudEosRR2|.</w:t>
            </w:r>
            <w:r>
              <w:br/>
              <w:t>GIVEN username configured status: |True|.</w:t>
            </w:r>
            <w:r>
              <w:br/>
              <w:t>WHEN username configured status: |True|.</w:t>
            </w:r>
            <w:r>
              <w:br/>
              <w:t>THEN test case result is |True|.</w:t>
            </w:r>
            <w:r>
              <w:br/>
            </w:r>
            <w:r>
              <w:br/>
              <w:t>OUTPUT of |show running-config section username| is :</w:t>
            </w:r>
            <w:r>
              <w:br/>
            </w:r>
            <w:r>
              <w:br/>
              <w:t>no username admin</w:t>
            </w:r>
            <w:r>
              <w:br/>
              <w:t>!</w:t>
            </w:r>
            <w:r>
              <w:br/>
              <w:t>username ec2-user nopassword</w:t>
            </w:r>
            <w:r>
              <w:br/>
              <w:t>username ec2-user ssh-key ssh-rsa AAAAB3NzaC1yc2EAAAADAQABAAABAQCW9oTsCjh4dXhU/8P7WwXmgYoJqHcHwPXkCYWklBGHpvgjUBAekGJSfwgM+KMX6e1dX/jKXroFSiRGzafQadO2U2UryY7+1gS90vZ7KRam73Kyy83Is1+ptpgrAvc/F2zIl8PGBQAw3sm</w:t>
            </w:r>
            <w:r>
              <w:t>kkIg6SIT2Rs1L+w+9iYgl0UX/wBuf7pIIjOXDaFBM8QFLMFK0msSIcwPKydoWLFOWbDdn9XxPsiJ5CRJfk2MWAgrXCgb0+4NYgaGRCYM+UJqElSmIj5LhLOf5BJppYNFGCvkMl6wUuBjbpgElefBKOgJbx8prlRIebcSSlutQdxrfcqS/evdLpqr6z9I0CVrr+j1hK4ID kgrozis-east2</w:t>
            </w:r>
            <w:r>
              <w:br/>
            </w:r>
            <w:r>
              <w:lastRenderedPageBreak/>
              <w:t>username kgrozis secret sha512 $6$v79HvP</w:t>
            </w:r>
            <w:r>
              <w:t>RjgAsoZgMx$oKhb5cP4jZRmSbW4d0AGyN.2yImvSEhdfo3YiLiVrtKWphCSxxtKj15r/Mkldk614h8e2nCYxOLO1siJ0wB7f.</w:t>
            </w:r>
            <w:r>
              <w:br/>
              <w:t>.</w:t>
            </w:r>
            <w:r>
              <w:br/>
            </w:r>
          </w:p>
        </w:tc>
      </w:tr>
    </w:tbl>
    <w:p w:rsidR="001A0890" w:rsidRDefault="00A53306">
      <w:pPr>
        <w:pStyle w:val="Heading1"/>
      </w:pPr>
      <w:bookmarkStart w:id="158" w:name="_Toc57810238"/>
      <w:r>
        <w:lastRenderedPageBreak/>
        <w:t>18. Detailed Test Suite Results: Memory</w:t>
      </w:r>
      <w:bookmarkEnd w:id="158"/>
    </w:p>
    <w:p w:rsidR="001A0890" w:rsidRDefault="00A53306">
      <w:pPr>
        <w:pStyle w:val="Heading2"/>
      </w:pPr>
      <w:bookmarkStart w:id="159" w:name="_Toc57810239"/>
      <w:r>
        <w:t>18.1 Test Case: Test memory utilization</w:t>
      </w:r>
      <w:bookmarkEnd w:id="159"/>
      <w:r>
        <w:t xml:space="preserve"> </w:t>
      </w:r>
    </w:p>
    <w:p w:rsidR="001A0890" w:rsidRDefault="00A53306">
      <w:pPr>
        <w:pStyle w:val="Heading3"/>
      </w:pPr>
      <w:bookmarkStart w:id="160" w:name="_Toc57810240"/>
      <w:r>
        <w:t>18.1.1 DUT: KG-TOPOLOGY-CLOUDEOSRR1</w:t>
      </w:r>
      <w:bookmarkEnd w:id="1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id</w:t>
            </w:r>
          </w:p>
        </w:tc>
        <w:tc>
          <w:tcPr>
            <w:tcW w:w="4320" w:type="dxa"/>
          </w:tcPr>
          <w:p w:rsidR="001A0890" w:rsidRDefault="00A53306">
            <w:r>
              <w:t>9</w:t>
            </w:r>
            <w:r>
              <w:t>3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test_memory_utilization_on_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memory is not exceeding high utlization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kg-topology-CloudEosRR1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version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70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38.068455054627755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Fail 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memory utilization is less than specified value on  |kg-topology-CloudEosRR1|.</w:t>
            </w:r>
            <w:r>
              <w:br/>
              <w:t>GIVEN memory utilization is less than |70|.</w:t>
            </w:r>
            <w:r>
              <w:br/>
              <w:t>WHEN  memory utilization is |38.068455054627755|.</w:t>
            </w:r>
            <w:r>
              <w:br/>
              <w:t>THEN test case result is |True|.</w:t>
            </w:r>
            <w:r>
              <w:br/>
              <w:t>OUTPUT of |show version| is:</w:t>
            </w:r>
            <w:r>
              <w:br/>
            </w:r>
            <w:r>
              <w:br/>
              <w:t>Aris</w:t>
            </w:r>
            <w:r>
              <w:t>ta vEOS</w:t>
            </w:r>
            <w:r>
              <w:br/>
              <w:t xml:space="preserve">Hardware version:    </w:t>
            </w:r>
            <w:r>
              <w:br/>
              <w:t>Serial number:       3075D517B750B3A4AE23DED82DFAF702</w:t>
            </w:r>
            <w:r>
              <w:br/>
              <w:t>System MAC address:  02df.de50.a8f9</w:t>
            </w:r>
            <w:r>
              <w:br/>
            </w:r>
            <w:r>
              <w:br/>
              <w:t>Software image version: 4.24.0FX-cloud</w:t>
            </w:r>
            <w:r>
              <w:br/>
              <w:t>Architecture:           x86_64</w:t>
            </w:r>
            <w:r>
              <w:br/>
              <w:t>Internal build version: 4.24.0FX-cloud-16811629.4240FX</w:t>
            </w:r>
            <w:r>
              <w:br/>
              <w:t>Internal b</w:t>
            </w:r>
            <w:r>
              <w:t>uild ID:      4d308dc3-e34e-4c33-b790-7f443d4288fe</w:t>
            </w:r>
            <w:r>
              <w:br/>
            </w:r>
            <w:r>
              <w:br/>
              <w:t>Uptime:                 7 weeks, 4 days, 23 hours and 57 minutes</w:t>
            </w:r>
            <w:r>
              <w:br/>
              <w:t>Total memory:           7818736 kB</w:t>
            </w:r>
            <w:r>
              <w:br/>
              <w:t>Free memory:            2976352 kB</w:t>
            </w:r>
            <w:r>
              <w:br/>
            </w:r>
            <w:r>
              <w:lastRenderedPageBreak/>
              <w:br/>
            </w:r>
          </w:p>
        </w:tc>
      </w:tr>
    </w:tbl>
    <w:p w:rsidR="001A0890" w:rsidRDefault="00A53306">
      <w:pPr>
        <w:pStyle w:val="Heading3"/>
      </w:pPr>
      <w:bookmarkStart w:id="161" w:name="_Toc57810241"/>
      <w:r>
        <w:lastRenderedPageBreak/>
        <w:t>18.1.2 DUT: KG-TOPOLOGY-CLOUDEOSRR2</w:t>
      </w:r>
      <w:bookmarkEnd w:id="1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890">
        <w:tc>
          <w:tcPr>
            <w:tcW w:w="4320" w:type="dxa"/>
          </w:tcPr>
          <w:p w:rsidR="001A0890" w:rsidRDefault="00A53306">
            <w:r>
              <w:t>Test Parameter</w:t>
            </w:r>
          </w:p>
        </w:tc>
        <w:tc>
          <w:tcPr>
            <w:tcW w:w="4320" w:type="dxa"/>
          </w:tcPr>
          <w:p w:rsidR="001A0890" w:rsidRDefault="00A53306">
            <w:r>
              <w:t>Description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</w:t>
            </w:r>
            <w:r>
              <w:t>st id</w:t>
            </w:r>
          </w:p>
        </w:tc>
        <w:tc>
          <w:tcPr>
            <w:tcW w:w="4320" w:type="dxa"/>
          </w:tcPr>
          <w:p w:rsidR="001A0890" w:rsidRDefault="00A53306">
            <w:r>
              <w:t>94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Name</w:t>
            </w:r>
          </w:p>
        </w:tc>
        <w:tc>
          <w:tcPr>
            <w:tcW w:w="4320" w:type="dxa"/>
          </w:tcPr>
          <w:p w:rsidR="001A0890" w:rsidRDefault="00A53306">
            <w:r>
              <w:t>test_memory_utilization_on_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Description</w:t>
            </w:r>
          </w:p>
        </w:tc>
        <w:tc>
          <w:tcPr>
            <w:tcW w:w="4320" w:type="dxa"/>
          </w:tcPr>
          <w:p w:rsidR="001A0890" w:rsidRDefault="00A53306">
            <w:r>
              <w:t>Verify memory is not exceeding high utlization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Device under test</w:t>
            </w:r>
          </w:p>
        </w:tc>
        <w:tc>
          <w:tcPr>
            <w:tcW w:w="4320" w:type="dxa"/>
          </w:tcPr>
          <w:p w:rsidR="001A0890" w:rsidRDefault="00A53306">
            <w:r>
              <w:t>kg-topology-CloudEosRR2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Show command</w:t>
            </w:r>
          </w:p>
        </w:tc>
        <w:tc>
          <w:tcPr>
            <w:tcW w:w="4320" w:type="dxa"/>
          </w:tcPr>
          <w:p w:rsidR="001A0890" w:rsidRDefault="00A53306">
            <w:r>
              <w:t>show version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Expected output</w:t>
            </w:r>
          </w:p>
        </w:tc>
        <w:tc>
          <w:tcPr>
            <w:tcW w:w="4320" w:type="dxa"/>
          </w:tcPr>
          <w:p w:rsidR="001A0890" w:rsidRDefault="00A53306">
            <w:r>
              <w:t>70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Actual output</w:t>
            </w:r>
          </w:p>
        </w:tc>
        <w:tc>
          <w:tcPr>
            <w:tcW w:w="4320" w:type="dxa"/>
          </w:tcPr>
          <w:p w:rsidR="001A0890" w:rsidRDefault="00A53306">
            <w:r>
              <w:t>38.245926195743145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>Test result</w:t>
            </w:r>
          </w:p>
        </w:tc>
        <w:tc>
          <w:tcPr>
            <w:tcW w:w="4320" w:type="dxa"/>
          </w:tcPr>
          <w:p w:rsidR="001A0890" w:rsidRDefault="00A53306">
            <w:r>
              <w:t>True</w:t>
            </w:r>
          </w:p>
        </w:tc>
      </w:tr>
      <w:tr w:rsidR="001A0890">
        <w:tc>
          <w:tcPr>
            <w:tcW w:w="4320" w:type="dxa"/>
          </w:tcPr>
          <w:p w:rsidR="001A0890" w:rsidRDefault="00A53306">
            <w:r>
              <w:t xml:space="preserve">Fail </w:t>
            </w:r>
            <w:r>
              <w:t>reason</w:t>
            </w:r>
          </w:p>
        </w:tc>
        <w:tc>
          <w:tcPr>
            <w:tcW w:w="4320" w:type="dxa"/>
          </w:tcPr>
          <w:p w:rsidR="001A0890" w:rsidRDefault="001A0890"/>
        </w:tc>
      </w:tr>
      <w:tr w:rsidR="001A0890">
        <w:tc>
          <w:tcPr>
            <w:tcW w:w="4320" w:type="dxa"/>
          </w:tcPr>
          <w:p w:rsidR="001A0890" w:rsidRDefault="00A53306">
            <w:r>
              <w:t>Comment</w:t>
            </w:r>
          </w:p>
        </w:tc>
        <w:tc>
          <w:tcPr>
            <w:tcW w:w="4320" w:type="dxa"/>
          </w:tcPr>
          <w:p w:rsidR="001A0890" w:rsidRDefault="00A53306">
            <w:r>
              <w:t>TEST if memory utilization is less than specified value on  |kg-topology-CloudEosRR2|.</w:t>
            </w:r>
            <w:r>
              <w:br/>
              <w:t>GIVEN memory utilization is less than |70|.</w:t>
            </w:r>
            <w:r>
              <w:br/>
              <w:t>WHEN  memory utilization is |38.245926195743145|.</w:t>
            </w:r>
            <w:r>
              <w:br/>
              <w:t>THEN test case result is |True|.</w:t>
            </w:r>
            <w:r>
              <w:br/>
              <w:t xml:space="preserve">OUTPUT of |show </w:t>
            </w:r>
            <w:r>
              <w:t>version| is:</w:t>
            </w:r>
            <w:r>
              <w:br/>
            </w:r>
            <w:r>
              <w:br/>
              <w:t>Arista vEOS</w:t>
            </w:r>
            <w:r>
              <w:br/>
              <w:t xml:space="preserve">Hardware version:    </w:t>
            </w:r>
            <w:r>
              <w:br/>
              <w:t>Serial number:       5AF63C12E54F39466CB6E9CC07325A44</w:t>
            </w:r>
            <w:r>
              <w:br/>
              <w:t>System MAC address:  06aa.1af7.287f</w:t>
            </w:r>
            <w:r>
              <w:br/>
            </w:r>
            <w:r>
              <w:br/>
              <w:t>Software image version: 4.24.0FX-cloud</w:t>
            </w:r>
            <w:r>
              <w:br/>
              <w:t>Architecture:           x86_64</w:t>
            </w:r>
            <w:r>
              <w:br/>
              <w:t>Internal build version: 4.24.0FX-cloud-16811629</w:t>
            </w:r>
            <w:r>
              <w:t>.4240FX</w:t>
            </w:r>
            <w:r>
              <w:br/>
              <w:t>Internal build ID:      4d308dc3-e34e-4c33-b790-7f443d4288fe</w:t>
            </w:r>
            <w:r>
              <w:br/>
            </w:r>
            <w:r>
              <w:br/>
              <w:t>Uptime:                 7 weeks, 4 days, 23 hours and 57 minutes</w:t>
            </w:r>
            <w:r>
              <w:br/>
              <w:t>Total memory:           7818736 kB</w:t>
            </w:r>
            <w:r>
              <w:br/>
              <w:t>Free memory:            2990320 kB</w:t>
            </w:r>
            <w:r>
              <w:br/>
            </w:r>
            <w:r>
              <w:br/>
            </w:r>
          </w:p>
        </w:tc>
      </w:tr>
    </w:tbl>
    <w:p w:rsidR="00A53306" w:rsidRDefault="00A53306"/>
    <w:sectPr w:rsidR="00A53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225"/>
    <w:rsid w:val="001A0890"/>
    <w:rsid w:val="0029639D"/>
    <w:rsid w:val="00326F90"/>
    <w:rsid w:val="00A533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7467A5-4966-704D-8710-836C316D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672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72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72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67225"/>
    <w:pPr>
      <w:spacing w:after="100" w:line="240" w:lineRule="auto"/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67225"/>
    <w:pPr>
      <w:spacing w:after="100" w:line="240" w:lineRule="auto"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67225"/>
    <w:pPr>
      <w:spacing w:after="100" w:line="240" w:lineRule="auto"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67225"/>
    <w:pPr>
      <w:spacing w:after="100" w:line="240" w:lineRule="auto"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67225"/>
    <w:pPr>
      <w:spacing w:after="100" w:line="240" w:lineRule="auto"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67225"/>
    <w:pPr>
      <w:spacing w:after="100" w:line="240" w:lineRule="auto"/>
      <w:ind w:left="192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72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187</Pages>
  <Words>55467</Words>
  <Characters>316162</Characters>
  <Application>Microsoft Office Word</Application>
  <DocSecurity>0</DocSecurity>
  <Lines>2634</Lines>
  <Paragraphs>741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Grozis</cp:lastModifiedBy>
  <cp:revision>2</cp:revision>
  <dcterms:created xsi:type="dcterms:W3CDTF">2013-12-23T23:15:00Z</dcterms:created>
  <dcterms:modified xsi:type="dcterms:W3CDTF">2020-12-02T19:02:00Z</dcterms:modified>
  <cp:category/>
</cp:coreProperties>
</file>