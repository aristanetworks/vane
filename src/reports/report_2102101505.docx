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February 10, 2021 03:05:31PM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24.997042417526245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Ztp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Daemon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Filesystem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|att-CloudEOS1| 1 second CPU load average is |3.33%| and should be under |1%|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|att-CloudEOS2| 1 second CPU load average is |3.88%| and should be under |1%|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|att-Leaf01| 1 second CPU load average is |3.27%| and should be under |1%|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|att-Leaf02| 1 second CPU load average is |3.47%| and should be under |1%|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|att-CloudEOS1| extension |awslogs.swix| status is |installed|, correct status is |installed|.</w:t>
              <w:br/>
              <w:br/>
              <w:t>On router |att-CloudEOS1| extension |awsha.rpm| status is |installed|, correct status is |installed|.</w:t>
              <w:br/>
              <w:br/>
              <w:t>On router |att-CloudEOS1| extension |twamp.rpm| status is |None|, correct status is |installed|.</w:t>
              <w:br/>
            </w:r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|att-CloudEOS2| extension |awslogs.swix| status is |installed|, correct status is |installed|.</w:t>
              <w:br/>
              <w:br/>
              <w:t>On router |att-CloudEOS2| extension |awsha.rpm| status is |installed|, correct status is |installed|.</w:t>
              <w:br/>
              <w:br/>
              <w:t>On router |att-CloudEOS2| extension |twamp.rpm| status is |None|, correct status is |installed|.</w:t>
              <w:br/>
            </w:r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|att-Leaf01| extension |awslogs.swix| status is |installed|, correct status is |installed|.</w:t>
              <w:br/>
              <w:br/>
              <w:t>On router |att-Leaf01| extension |awsha.rpm| status is |installed|, correct status is |installed|.</w:t>
              <w:br/>
              <w:br/>
              <w:t>On router |att-Leaf01| extension |twamp.rpm| status is |None|, correct status is |installed|.</w:t>
              <w:br/>
            </w:r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|att-Leaf02| extension |awslogs.swix| status is |installed|, correct status is |installed|.</w:t>
              <w:br/>
              <w:br/>
              <w:t>On router |att-Leaf02| extension |awsha.rpm| status is |installed|, correct status is |installed|.</w:t>
              <w:br/>
              <w:br/>
              <w:t>On router |att-Leaf02| extension |twamp.rpm| status is |None|, correct status is |installed|.</w:t>
              <w:br/>
            </w:r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Cpu</w:t>
      </w:r>
    </w:p>
    <w:p>
      <w:pPr>
        <w:pStyle w:val="Heading2"/>
      </w:pPr>
      <w:r>
        <w:t xml:space="preserve">3.1 Test Case: Test 1 min cpu utlization </w:t>
      </w:r>
    </w:p>
    <w:p>
      <w:pPr>
        <w:pStyle w:val="Heading3"/>
      </w:pPr>
      <w:r>
        <w:t>3.1.1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3.33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|att-CloudEOS1|.</w:t>
              <w:br/>
              <w:t>GIVEN CPU utilization is less than |10|.</w:t>
              <w:br/>
              <w:t>WHEN CPU utilization is |3.33|.</w:t>
              <w:br/>
              <w:t>THEN test case result is |True|.</w:t>
              <w:br/>
              <w:t>OUTPUT of |show processes| is :</w:t>
              <w:br/>
              <w:br/>
              <w:t xml:space="preserve"> 15:05:02 up 18:29,  0 users,  load average: 3.30, 3.32, 3.32</w:t>
              <w:br/>
              <w:t xml:space="preserve">  PID %CPU %MEM TT       STAT  STARTED     TIME CMD</w:t>
              <w:br/>
              <w:t xml:space="preserve"> 2154  299  1.4 ?        Sl   20:36:49 2-07:23:29 Sfe</w:t>
              <w:br/>
              <w:t xml:space="preserve"> 1784  2.7  0.7 ?        Sl   20:36:35 00:30:14 /usr/bin/TerminAttr -cvaddr=apiserver.arista.io:443 -cvcompression=gzip -cvauth=token-secure,/tmp/token -smashexcludes=ale,flexCounter,hardware,kni,pulse,strata-ingestexclude=/Sysdb/cell/1/agent,/Sysdb/cell/2/agent -cvvrf=default -cvsourceip=10.26.0.4 -taillogs -grpcaddr=0.0.0.0:6042</w:t>
              <w:br/>
              <w:t xml:space="preserve"> 3262  0.5  0.2 ?        SNl  20:38:08 00:05:45 python2.7 /var/awslogs/bin/aws logs push --config-file /mnt/flash/awslogs/awslogs.conf --additional-configs-dir /mnt/flash/awslogs/config</w:t>
              <w:br/>
              <w:t xml:space="preserve"> 1584  0.3  0.9 ?        S    20:36:10 00:04:12 Sysdb</w:t>
              <w:br/>
              <w:t xml:space="preserve"> 1626  0.3  2.7 ?        Sl   20:36:13 00:04:03 ConfigAgent</w:t>
              <w:br/>
              <w:t xml:space="preserve"> 1278  0.2  0.3 ?        S    20:35:56 00:02:25 ProcMgr-worker</w:t>
              <w:br/>
              <w:t xml:space="preserve"> 3716  0.2  0.5 ?        S    20:39:42 00:02:22 Fhrp</w:t>
              <w:br/>
              <w:t xml:space="preserve"> 1829  0.1  0.5 ?        S    20:36:36 00:01:12 Lag</w:t>
              <w:br/>
              <w:t xml:space="preserve"> 1838  0.1  0.6 ?        S    20:36:36 00:01:50 SuperServer</w:t>
              <w:br/>
              <w:t xml:space="preserve"> 1881  0.1  0.4 ?        S    20:36:38 00:01:29 StpTxRx</w:t>
              <w:br/>
              <w:t xml:space="preserve"> 1889  0.1  0.4 ?        S    20:36:39 00:02:10 AgentMonitor</w:t>
              <w:br/>
              <w:t xml:space="preserve"> 1909  0.1  0.5 ?        S    20:36:40 00:01:21 Acl</w:t>
              <w:br/>
              <w:t xml:space="preserve"> 2124  0.1  0.8 ?        Sl   20:36:47 00:02:01 Bgp</w:t>
              <w:br/>
              <w:t xml:space="preserve"> 2844  0.1  0.4 ?        S    20:37:07 00:01:09 Ipsec</w:t>
              <w:br/>
              <w:t xml:space="preserve">    1  0.0  0.0 ?        Ss   20:35:29 00:00:10 /sbin/init</w:t>
              <w:br/>
              <w:t xml:space="preserve">    2  0.0  0.0 ?        S    20:35:29 00:00:00 [kthreadd]</w:t>
              <w:br/>
              <w:t xml:space="preserve">    3  0.0  0.0 ?        S    20:35:29 00:00:00 [ksoftirqd/0]</w:t>
              <w:br/>
              <w:t xml:space="preserve">    5  0.0  0.0 ?        S&lt;   20:35:29 00:00:00 [kworker/0:0H]</w:t>
              <w:br/>
              <w:t xml:space="preserve">    7  0.0  0.0 ?        S    20:35:29 00:00:00 [rcu_preempt]</w:t>
              <w:br/>
              <w:t xml:space="preserve">    8  0.0  0.0 ?        S    20:35:29 00:00:00 [rcu_sched]</w:t>
              <w:br/>
              <w:t xml:space="preserve">    9  0.0  0.0 ?        S    20:35:29 00:00:00 [rcu_bh]</w:t>
              <w:br/>
              <w:t xml:space="preserve">   10  0.0  0.0 ?        S    20:35:29 00:00:00 [migration/0]</w:t>
              <w:br/>
              <w:t xml:space="preserve">   11  0.0  0.0 ?        S&lt;   20:35:29 00:00:00 [lru-add-drain]</w:t>
              <w:br/>
              <w:t xml:space="preserve">   12  0.0  0.0 ?        S    20:35:29 00:00:00 [watchdog/0]</w:t>
              <w:br/>
              <w:t xml:space="preserve">   13  0.0  0.0 ?        S    20:35:29 00:00:00 [cpuhp/0]</w:t>
              <w:br/>
              <w:t xml:space="preserve">   14  0.0  0.0 ?        S    20:35:29 00:00:00 [cpuhp/1]</w:t>
              <w:br/>
              <w:t xml:space="preserve">   15  0.0  0.0 ?        S    20:35:29 00:00:00 [watchdog/1]</w:t>
              <w:br/>
              <w:t xml:space="preserve">   16  0.0  0.0 ?        S    20:35:29 00:00:00 [migration/1]</w:t>
              <w:br/>
              <w:t xml:space="preserve">   17  0.0  0.0 ?        S    20:35:29 00:00:00 [ksoftirqd/1]</w:t>
              <w:br/>
              <w:t xml:space="preserve">   18  0.0  0.0 ?        S    20:35:29 00:00:00 [kworker/1:0]</w:t>
              <w:br/>
              <w:t xml:space="preserve">   19  0.0  0.0 ?        S&lt;   20:35:29 00:00:00 [kworker/1:0H]</w:t>
              <w:br/>
              <w:t xml:space="preserve">   20  0.0  0.0 ?        S    20:35:29 00:00:00 [cpuhp/2]</w:t>
              <w:br/>
              <w:t xml:space="preserve">   21  0.0  0.0 ?        S    20:35:29 00:00:00 [watchdog/2]</w:t>
              <w:br/>
              <w:t xml:space="preserve">   22  0.0  0.0 ?        S    20:35:29 00:00:00 [migration/2]</w:t>
              <w:br/>
              <w:t xml:space="preserve">   23  0.0  0.0 ?        S    20:35:29 00:00:00 [ksoftirqd/2]</w:t>
              <w:br/>
              <w:t xml:space="preserve">   24  0.0  0.0 ?        S    20:35:29 00:00:00 [kworker/2:0]</w:t>
              <w:br/>
              <w:t xml:space="preserve">   25  0.0  0.0 ?        S&lt;   20:35:29 00:00:00 [kworker/2:0H]</w:t>
              <w:br/>
              <w:t xml:space="preserve">   26  0.0  0.0 ?        S    20:35:29 00:00:00 [cpuhp/3]</w:t>
              <w:br/>
              <w:t xml:space="preserve">   27  0.0  0.0 ?        S    20:35:29 00:00:00 [watchdog/3]</w:t>
              <w:br/>
              <w:t xml:space="preserve">   28  0.0  0.0 ?        S    20:35:29 00:00:00 [migration/3]</w:t>
              <w:br/>
              <w:t xml:space="preserve">   29  0.0  0.0 ?        S    20:35:29 00:00:00 [ksoftirqd/3]</w:t>
              <w:br/>
              <w:t xml:space="preserve">   30  0.0  0.0 ?        S    20:35:29 00:00:00 [kworker/3:0]</w:t>
              <w:br/>
              <w:t xml:space="preserve">   31  0.0  0.0 ?        S&lt;   20:35:29 00:00:00 [kworker/3:0H]</w:t>
              <w:br/>
              <w:t xml:space="preserve">   32  0.0  0.0 ?        S    20:35:29 00:00:00 [cpuhp/4]</w:t>
              <w:br/>
              <w:t xml:space="preserve">   33  0.0  0.0 ?        S    20:35:29 00:00:00 [watchdog/4]</w:t>
              <w:br/>
              <w:t xml:space="preserve">   34  0.0  0.0 ?        S    20:35:29 00:00:00 [migration/4]</w:t>
              <w:br/>
              <w:t xml:space="preserve">   35  0.0  0.0 ?        S    20:35:29 00:00:00 [ksoftirqd/4]</w:t>
              <w:br/>
              <w:t xml:space="preserve">   36  0.0  0.0 ?        S    20:35:29 00:00:00 [kworker/4:0]</w:t>
              <w:br/>
              <w:t xml:space="preserve">   37  0.0  0.0 ?        S&lt;   20:35:29 00:00:00 [kworker/4:0H]</w:t>
              <w:br/>
              <w:t xml:space="preserve">   38  0.0  0.0 ?        S    20:35:29 00:00:00 [cpuhp/5]</w:t>
              <w:br/>
              <w:t xml:space="preserve">   39  0.0  0.0 ?        S    20:35:29 00:00:00 [watchdog/5]</w:t>
              <w:br/>
              <w:t xml:space="preserve">   40  0.0  0.0 ?        S    20:35:29 00:00:00 [migration/5]</w:t>
              <w:br/>
              <w:t xml:space="preserve">   41  0.0  0.0 ?        S    20:35:29 00:00:00 [ksoftirqd/5]</w:t>
              <w:br/>
              <w:t xml:space="preserve">   42  0.0  0.0 ?        S    20:35:29 00:00:00 [kworker/5:0]</w:t>
              <w:br/>
              <w:t xml:space="preserve">   43  0.0  0.0 ?        S&lt;   20:35:29 00:00:00 [kworker/5:0H]</w:t>
              <w:br/>
              <w:t xml:space="preserve">   44  0.0  0.0 ?        S    20:35:29 00:00:00 [cpuhp/6]</w:t>
              <w:br/>
              <w:t xml:space="preserve">   45  0.0  0.0 ?        S    20:35:29 00:00:00 [watchdog/6]</w:t>
              <w:br/>
              <w:t xml:space="preserve">   46  0.0  0.0 ?        S    20:35:29 00:00:00 [migration/6]</w:t>
              <w:br/>
              <w:t xml:space="preserve">   47  0.0  0.0 ?        S    20:35:29 00:00:00 [ksoftirqd/6]</w:t>
              <w:br/>
              <w:t xml:space="preserve">   48  0.0  0.0 ?        S    20:35:29 00:00:00 [kworker/6:0]</w:t>
              <w:br/>
              <w:t xml:space="preserve">   49  0.0  0.0 ?        S&lt;   20:35:29 00:00:00 [kworker/6:0H]</w:t>
              <w:br/>
              <w:t xml:space="preserve">   50  0.0  0.0 ?        S    20:35:29 00:00:00 [cpuhp/7]</w:t>
              <w:br/>
              <w:t xml:space="preserve">   51  0.0  0.0 ?        S    20:35:29 00:00:00 [watchdog/7]</w:t>
              <w:br/>
              <w:t xml:space="preserve">   52  0.0  0.0 ?        S    20:35:29 00:00:00 [migration/7]</w:t>
              <w:br/>
              <w:t xml:space="preserve">   53  0.0  0.0 ?        S    20:35:29 00:00:00 [ksoftirqd/7]</w:t>
              <w:br/>
              <w:t xml:space="preserve">   54  0.0  0.0 ?        S    20:35:29 00:00:00 [kworker/7:0]</w:t>
              <w:br/>
              <w:t xml:space="preserve">   55  0.0  0.0 ?        S&lt;   20:35:29 00:00:00 [kworker/7:0H]</w:t>
              <w:br/>
              <w:t xml:space="preserve">   56  0.0  0.0 ?        S    20:35:29 00:00:00 [kdevtmpfs]</w:t>
              <w:br/>
              <w:t xml:space="preserve">   57  0.0  0.0 ?        S&lt;   20:35:29 00:00:00 [netns]</w:t>
              <w:br/>
              <w:t xml:space="preserve">   58  0.0  0.0 ?        S    20:35:29 00:00:00 [khungtaskd]</w:t>
              <w:br/>
              <w:t xml:space="preserve">   59  0.0  0.0 ?        S    20:35:29 00:00:00 [khungtaskd2]</w:t>
              <w:br/>
              <w:t xml:space="preserve">   60  0.0  0.0 ?        S    20:35:29 00:00:00 [oom_reaper]</w:t>
              <w:br/>
              <w:t xml:space="preserve">   61  0.0  0.0 ?        S&lt;   20:35:29 00:00:00 [writeback]</w:t>
              <w:br/>
              <w:t xml:space="preserve">   62  0.0  0.0 ?        S    20:35:29 00:00:00 [kcompactd0]</w:t>
              <w:br/>
              <w:t xml:space="preserve">   63  0.0  0.0 ?        S&lt;   20:35:29 00:00:00 [crypto]</w:t>
              <w:br/>
              <w:t xml:space="preserve">   64  0.0  0.0 ?        S&lt;   20:35:29 00:00:00 [kintegrityd]</w:t>
              <w:br/>
              <w:t xml:space="preserve">   65  0.0  0.0 ?        S&lt;   20:35:29 00:00:00 [bioset]</w:t>
              <w:br/>
              <w:t xml:space="preserve">   66  0.0  0.0 ?        S&lt;   20:35:29 00:00:00 [kblockd]</w:t>
              <w:br/>
              <w:t xml:space="preserve">   67  0.0  0.0 ?        S&lt;   20:35:29 00:00:00 [ata_sff]</w:t>
              <w:br/>
              <w:t xml:space="preserve">   68  0.0  0.0 ?        S&lt;   20:35:29 00:00:00 [edac-poller]</w:t>
              <w:br/>
              <w:t xml:space="preserve">   69  0.0  0.0 ?        S    20:35:29 00:00:00 [dst_gc_task]</w:t>
              <w:br/>
              <w:t xml:space="preserve">   70  0.0  0.0 ?        S&lt;   20:35:29 00:00:00 [watchdogd]</w:t>
              <w:br/>
              <w:t xml:space="preserve">   71  0.0  0.0 ?        S    20:35:29 00:00:00 [arp_cache-prd]</w:t>
              <w:br/>
              <w:t xml:space="preserve">   73  0.0  0.0 ?        S    20:35:29 00:00:00 [icmp_unreachabl]</w:t>
              <w:br/>
              <w:t xml:space="preserve">   74  0.0  0.0 ?        S&lt;   20:35:29 00:00:00 [rpciod]</w:t>
              <w:br/>
              <w:t xml:space="preserve">   75  0.0  0.0 ?        S&lt;   20:35:29 00:00:00 [xprtiod]</w:t>
              <w:br/>
              <w:t xml:space="preserve">   76  0.0  0.0 ?        S    20:35:29 00:00:00 [kswapd0]</w:t>
              <w:br/>
              <w:t xml:space="preserve">   77  0.0  0.0 ?        S&lt;   20:35:29 00:00:00 [vmstat]</w:t>
              <w:br/>
              <w:t xml:space="preserve">   78  0.0  0.0 ?        S&lt;   20:35:29 00:00:00 [nfsiod]</w:t>
              <w:br/>
              <w:t xml:space="preserve">   87  0.0  0.0 ?        S&lt;   20:35:29 00:00:00 [pcielwd]</w:t>
              <w:br/>
              <w:t xml:space="preserve">   88  0.0  0.0 ?        S&lt;   20:35:29 00:00:00 [bioset]</w:t>
              <w:br/>
              <w:t xml:space="preserve">   89  0.0  0.0 ?        S&lt;   20:35:29 00:00:00 [bioset]</w:t>
              <w:br/>
              <w:t xml:space="preserve">   90  0.0  0.0 ?        S&lt;   20:35:29 00:00:00 [bioset]</w:t>
              <w:br/>
              <w:t xml:space="preserve">   91  0.0  0.0 ?        S&lt;   20:35:29 00:00:00 [bioset]</w:t>
              <w:br/>
              <w:t xml:space="preserve">   92  0.0  0.0 ?        S&lt;   20:35:29 00:00:00 [bioset]</w:t>
              <w:br/>
              <w:t xml:space="preserve">   93  0.0  0.0 ?        S&lt;   20:35:29 00:00:00 [bioset]</w:t>
              <w:br/>
              <w:t xml:space="preserve">   94  0.0  0.0 ?        S&lt;   20:35:29 00:00:00 [bioset]</w:t>
              <w:br/>
              <w:t xml:space="preserve">   95  0.0  0.0 ?        S&lt;   20:35:29 00:00:00 [bioset]</w:t>
              <w:br/>
              <w:t xml:space="preserve">   96  0.0  0.0 ?        S&lt;   20:35:29 00:00:00 [nvme]</w:t>
              <w:br/>
              <w:t xml:space="preserve">   98  0.0  0.0 ?        S    20:35:29 00:00:00 [ndisc_cache-prd]</w:t>
              <w:br/>
              <w:t xml:space="preserve">   99  0.0  0.0 ?        S&lt;   20:35:29 00:00:00 [ipv6_addrconf]</w:t>
              <w:br/>
              <w:t xml:space="preserve">  100  0.0  0.0 ?        S&lt;   20:35:29 00:00:00 [ecc_log_wq]</w:t>
              <w:br/>
              <w:t xml:space="preserve">  148  0.0  0.0 ?        S&lt;   20:35:29 00:00:00 [bioset]</w:t>
              <w:br/>
              <w:t xml:space="preserve">  149  0.0  0.0 ?        S&lt;   20:35:29 00:00:00 [bioset]</w:t>
              <w:br/>
              <w:t xml:space="preserve">  195  0.0  0.0 ?        S    20:35:29 00:00:00 [jbd2/nvme0n1p1-]</w:t>
              <w:br/>
              <w:t xml:space="preserve">  196  0.0  0.0 ?        S&lt;   20:35:29 00:00:00 [ext4-rsv-conver]</w:t>
              <w:br/>
              <w:t xml:space="preserve">  258  0.0  0.0 ?        S    20:35:30 00:00:00 [kworker/1:1]</w:t>
              <w:br/>
              <w:t xml:space="preserve">  272  0.0  0.0 ?        S&lt;   20:35:30 00:00:00 [kworker/0:1H]</w:t>
              <w:br/>
              <w:t xml:space="preserve">  297  0.0  0.0 ?        S&lt;   20:35:36 00:00:00 [loop0]</w:t>
              <w:br/>
              <w:t xml:space="preserve">  367  0.0  0.0 ?        S    20:35:38 00:00:00 [kworker/u16:2]</w:t>
              <w:br/>
              <w:t xml:space="preserve">  404  0.0  0.0 ?        Ss   20:35:38 00:00:00 /usr/lib/systemd/systemd-udevd</w:t>
              <w:br/>
              <w:t xml:space="preserve">  427  0.0  0.0 ?        Ss   20:35:38 00:00:00 /usr/sbin/lvmetad -f</w:t>
              <w:br/>
              <w:t xml:space="preserve">  523  0.0  0.0 ?        S&lt;   20:35:39 00:00:00 [ena]</w:t>
              <w:br/>
              <w:t xml:space="preserve">  808  0.0  0.0 ?        Ss   20:35:40 00:00:00 /usr/sbin/mcelog --ignorenodev --daemon --foreground</w:t>
              <w:br/>
              <w:t xml:space="preserve">  810  0.0  0.0 ?        Ss   20:35:40 00:00:01 /usr/bin/ProcMonitor</w:t>
              <w:br/>
              <w:t xml:space="preserve">  818  0.0  0.0 ?        Ss   20:35:40 00:00:04 /usr/lib/systemd/systemd-logind</w:t>
              <w:br/>
              <w:t xml:space="preserve">  821  0.0  0.0 ?        Ss   20:35:40 00:00:06 /usr/bin/dbus-daemon --system --address=systemd: --nofork --nopidfile --systemd-activation</w:t>
              <w:br/>
              <w:t xml:space="preserve">  850  0.0  0.0 ?        Ss   20:35:40 00:00:00 /usr/sbin/xinetd -stayalive -pidfile /var/run/xinetd.pid</w:t>
              <w:br/>
              <w:t xml:space="preserve">  931  0.0  0.0 ?        Ss   20:35:41 00:00:00 /usr/sbin/crond -n</w:t>
              <w:br/>
              <w:t xml:space="preserve">  937  0.0  0.0 ?        S&lt;s  20:35:41 00:00:00 /usr/bin/wdogdev -t 60</w:t>
              <w:br/>
              <w:t xml:space="preserve"> 1031  0.0  0.0 ?        S    20:35:43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20:35:43 00:00:00 inotifywait -m -r -e modify -e create -e delete -e attrib -e move .</w:t>
              <w:br/>
              <w:t xml:space="preserve"> 1058  0.0  0.0 ?        S    20:35:43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1060  0.0  0.0 pts/1    Ss+  20:35:43 00:00:00 inotifywait -m -r -e modify -e create -e delete -e attrib -e move .</w:t>
              <w:br/>
              <w:t xml:space="preserve"> 1069  0.0  0.0 ?        S    20:35:43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1071  0.0  0.0 pts/2    Ss+  20:35:43 00:00:00 inotifywait -m -r -e modify -e create -e delete -e attrib -e move .</w:t>
              <w:br/>
              <w:t xml:space="preserve"> 1089  0.0  0.0 ?        Ss   20:35:43 00:00:00 /usr/bin/SaveFossil --dedup --compress --priority Sysdb --maxFiles 1000 /var/tmp/Fossil /mnt/flash/Fossil</w:t>
              <w:br/>
              <w:t xml:space="preserve"> 1111  0.0  0.0 ?        Ss   20:35:44 00:00:00 /bin/bash /usr/sbin/core_annotate_util daemon</w:t>
              <w:br/>
              <w:t xml:space="preserve"> 1226  0.0  0.0 ?        S    20:35:49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1228  0.0  0.0 ?        S    20:35:49 00:00:00 /usr/bin/ConnMgr -p /var/run/ConnMgr.pid</w:t>
              <w:br/>
              <w:t xml:space="preserve"> 1258  0.0  0.0 ?        S    20:35:49 00:00:00 inotifywait -e modify /var/lib/rpm</w:t>
              <w:br/>
              <w:t xml:space="preserve"> 1261  0.0  0.1 ?        S    20:35:55 00:00:00 netnsd-watcher  -d -i --dlopen -p -f  -l libLoadDynamicLibs.so procmgr libProcMgrSetup.so --daemonize</w:t>
              <w:br/>
              <w:t xml:space="preserve"> 1263  0.0  0.1 ?        S    20:35:55 00:00:00 netnsd-server   -d -i --dlopen -p -f  -l libLoadDynamicLibs.so procmgr libProcMgrSetup.so --daemonize</w:t>
              <w:br/>
              <w:t xml:space="preserve"> 1277  0.0  0.3 ?        S    20:35:56 00:00:00 ProcMgr-master</w:t>
              <w:br/>
              <w:t xml:space="preserve"> 1523  0.0  0.0 ?        S    20:36:09 00:00:16 /usr/bin/EosOomAdjust</w:t>
              <w:br/>
              <w:t xml:space="preserve"> 1531  0.0  0.0 ?        S    20:36:10 00:00:00 [rbfd_vrf_cleanu]</w:t>
              <w:br/>
              <w:t xml:space="preserve"> 1546  0.0  0.0 ?        Ss   20:36:10 00:00:00 /usr/sbin/acpid</w:t>
              <w:br/>
              <w:t xml:space="preserve"> 1583  0.0  0.0 ?        S    20:36:10 00:00:03 /usr/bin/SlabMonitor</w:t>
              <w:br/>
              <w:t xml:space="preserve"> 1625  0.0  0.4 ?        S    20:36:13 00:00:08 StageMgr</w:t>
              <w:br/>
              <w:t xml:space="preserve"> 1631  0.0  0.5 ?        S    20:36:14 00:00:49 Fru</w:t>
              <w:br/>
              <w:t xml:space="preserve"> 1632  0.0  0.7 ?        S    20:36:14 00:00:10 Launcher</w:t>
              <w:br/>
              <w:t xml:space="preserve"> 1769  0.0  0.0 ?        S    20:36:34 00:00:00 netns --agenttitle=Lldp --demuxerOpts=279662755172,279662234156,tbl://sysdb/+n,Sysdb (pid:1584) --sysdbfd=7 --dlopen procmgr /usr/bin/Lldp</w:t>
              <w:br/>
              <w:t xml:space="preserve"> 1770  0.0  0.1 ?        Ss   20:36:34 00:00:00 netnsd-session  -d -i --dlopen -p -f  -l libLoadDynamicLibs.so procmgr libProcMgrSetup.so --daemonize</w:t>
              <w:br/>
              <w:t xml:space="preserve"> 1772  0.0  0.4 ?        S    20:36:34 00:01:02 Lldp</w:t>
              <w:br/>
              <w:t xml:space="preserve"> 1775  0.0  0.0 ?        S    20:36:34 00:00:00 netns --agenttitle=McastCommon --demuxerOpts=279777678437,279704801577,tbl://sysdb/+n,Sysdb (pid:1584) --sysdbfd=7 --dlopen procmgr /usr/bin/McastCommon</w:t>
              <w:br/>
              <w:t xml:space="preserve"> 1776  0.0  0.1 ?        Ss   20:36:34 00:00:00 netnsd-session  -d -i --dlopen -p -f  -l libLoadDynamicLibs.so procmgr libProcMgrSetup.so --daemonize</w:t>
              <w:br/>
              <w:t xml:space="preserve"> 1777  0.0  0.4 ?        S    20:36:34 00:00:47 McastCommon</w:t>
              <w:br/>
              <w:t xml:space="preserve"> 1779  0.0  0.0 ?        S    20:36:34 00:00:00 netns --agenttitle=PortSec --demuxerOpts=279947710103,279797300763,tbl://sysdb/+n,Sysdb (pid:1584) --sysdbfd=7 --dlopen procmgr /usr/bin/PortSec</w:t>
              <w:br/>
              <w:t xml:space="preserve"> 1780  0.0  0.1 ?        Ss   20:36:34 00:00:00 netnsd-session  -d -i --dlopen -p -f  -l libLoadDynamicLibs.so procmgr libProcMgrSetup.so --daemonize</w:t>
              <w:br/>
              <w:t xml:space="preserve"> 1781  0.0  0.4 ?        S    20:36:34 00:00:52 PortSec</w:t>
              <w:br/>
              <w:t xml:space="preserve"> 1807  0.0  0.0 ?        S&lt;   20:36:36 00:00:00 [kworker/1:1H]</w:t>
              <w:br/>
              <w:t xml:space="preserve"> 1808  0.0  0.0 ?        S&lt;   20:36:36 00:00:00 [kworker/2:1H]</w:t>
              <w:br/>
              <w:t xml:space="preserve"> 1809  0.0  0.0 ?        S&lt;   20:36:36 00:00:00 [kworker/3:1H]</w:t>
              <w:br/>
              <w:t xml:space="preserve"> 1810  0.0  0.0 ?        S    20:36:36 00:00:00 netns --agenttitle=Bfd --demuxerOpts=283704101407,283516364697,tbl://sysdb/+n,Sysdb (pid:1584) --sysdbfd=7 --dlopen procmgr /usr/bin/Bfd</w:t>
              <w:br/>
              <w:t xml:space="preserve"> 1814  0.0  0.1 ?        Ss   20:36:36 00:00:00 netnsd-session  -d -i --dlopen -p -f  -l libLoadDynamicLibs.so procmgr libProcMgrSetup.so --daemonize</w:t>
              <w:br/>
              <w:t xml:space="preserve"> 1816  0.0  0.5 ?        S    20:36:36 00:00:49 Bfd</w:t>
              <w:br/>
              <w:t xml:space="preserve"> 1825  0.0  0.0 ?        S    20:36:36 00:00:00 netns --agenttitle=Lag --demuxerOpts=287905222976,287838723743,tbl://sysdb/+n,Sysdb (pid:1584) --sysdbfd=7 --dlopen procmgr /usr/bin/Lag</w:t>
              <w:br/>
              <w:t xml:space="preserve"> 1827  0.0  0.1 ?        Ss   20:36:36 00:00:00 netnsd-session  -d -i --dlopen -p -f  -l libLoadDynamicLibs.so procmgr libProcMgrSetup.so --daemonize</w:t>
              <w:br/>
              <w:t xml:space="preserve"> 1839  0.0  0.0 ?        S    20:36:36 00:00:00 [kworker/2:1]</w:t>
              <w:br/>
              <w:t xml:space="preserve"> 1840  0.0  0.0 ?        S    20:36:36 00:00:00 [kworker/3:1]</w:t>
              <w:br/>
              <w:t xml:space="preserve"> 1855  0.0  0.0 ?        S    20:36:37 00:00:00 netns --agenttitle=Ira --demuxerOpts=288650762144,288590927444,tbl://sysdb/+n,Sysdb (pid:1584) --sysdbfd=7 --dlopen procmgr /usr/bin/Ira</w:t>
              <w:br/>
              <w:t xml:space="preserve"> 1856  0.0  0.1 ?        Ss   20:36:37 00:00:00 netnsd-session  -d -i --dlopen -p -f  -l libLoadDynamicLibs.so procmgr libProcMgrSetup.so --daemonize</w:t>
              <w:br/>
              <w:t xml:space="preserve"> 1863  0.0  0.5 ?        S    20:36:37 00:00:48 Ira</w:t>
              <w:br/>
              <w:t xml:space="preserve"> 1872  0.0  0.0 ?        S    20:36:38 00:00:00 netns --agenttitle=LedPolicy --demuxerOpts=292710308458,292707118946,tbl://sysdb/+n,Sysdb (pid:1584) --sysdbfd=7 --dlopen procmgr /usr/bin/LedPolicy</w:t>
              <w:br/>
              <w:t xml:space="preserve"> 1873  0.0  0.1 ?        Ss   20:36:38 00:00:00 netnsd-session  -d -i --dlopen -p -f  -l libLoadDynamicLibs.so procmgr libProcMgrSetup.so --daemonize</w:t>
              <w:br/>
              <w:t xml:space="preserve"> 1874  0.0  0.4 ?        S    20:36:38 00:00:53 LedPolicy</w:t>
              <w:br/>
              <w:t xml:space="preserve"> 1875  0.0  0.0 ?        S    20:36:38 00:00:00 netns --agenttitle=EventMgr --demuxerOpts=296450285385,296447300089,tbl://sysdb/+n,Sysdb (pid:1584) --sysdbfd=7 --dlopen procmgr /usr/bin/EventMgr</w:t>
              <w:br/>
              <w:t xml:space="preserve"> 1876  0.0  0.1 ?        Ss   20:36:38 00:00:00 netnsd-session  -d -i --dlopen -p -f  -l libLoadDynamicLibs.so procmgr libProcMgrSetup.so --daemonize</w:t>
              <w:br/>
              <w:t xml:space="preserve"> 1878  0.0  0.5 ?        S    20:36:38 00:00:58 EventMgr</w:t>
              <w:br/>
              <w:t xml:space="preserve"> 1879  0.0  0.0 ?        S    20:36:38 00:00:00 netns --agenttitle=StpTxRx --demuxerOpts=296702773899,296701018648,tbl://sysdb/+n,Sysdb (pid:1584) --sysdbfd=7 --dlopen procmgr /usr/bin/StpTxRx</w:t>
              <w:br/>
              <w:t xml:space="preserve"> 1880  0.0  0.1 ?        Ss   20:36:38 00:00:00 netnsd-session  -d -i --dlopen -p -f  -l libLoadDynamicLibs.so procmgr libProcMgrSetup.so --daemonize</w:t>
              <w:br/>
              <w:t xml:space="preserve"> 1883  0.0  0.0 ?        S    20:36:38 00:00:00 netns --agenttitle=StandbyCpld --demuxerOpts=297159442833,296977000372,tbl://sysdb/+n,Sysdb (pid:1584) --sysdbfd=7 --dlopen procmgr /usr/bin/StandbyCpld</w:t>
              <w:br/>
              <w:t xml:space="preserve"> 1884  0.0  0.1 ?        Ss   20:36:38 00:00:00 netnsd-session  -d -i --dlopen -p -f  -l libLoadDynamicLibs.so procmgr libProcMgrSetup.so --daemonize</w:t>
              <w:br/>
              <w:t xml:space="preserve"> 1885  0.0  0.4 ?        S    20:36:38 00:00:08 StandbyCpld</w:t>
              <w:br/>
              <w:t xml:space="preserve"> 1887  0.0  0.0 ?        S    20:36:39 00:00:00 netns --agenttitle=AgentMonitor --demuxerOpts=297207102243,297179769439,tbl://sysdb/+n,Sysdb (pid:1584) --sysdbfd=7 --dlopen procmgr /usr/bin/AgentMonitor</w:t>
              <w:br/>
              <w:t xml:space="preserve"> 1888  0.0  0.1 ?        Ss   20:36:39 00:00:00 netnsd-session  -d -i --dlopen -p -f  -l libLoadDynamicLibs.so procmgr libProcMgrSetup.so --daemonize</w:t>
              <w:br/>
              <w:t xml:space="preserve"> 1890  0.0  0.0 ?        S    20:36:39 00:00:00 netns --agenttitle=Tunnel --demuxerOpts=300822824551,300727967523,tbl://sysdb/+n,Sysdb (pid:1584) --sysdbfd=7 --dlopen procmgr /usr/bin/Tunnel</w:t>
              <w:br/>
              <w:t xml:space="preserve"> 1891  0.0  0.1 ?        Ss   20:36:39 00:00:00 netnsd-session  -d -i --dlopen -p -f  -l libLoadDynamicLibs.so procmgr libProcMgrSetup.so --daemonize</w:t>
              <w:br/>
              <w:t xml:space="preserve"> 1892  0.0  0.4 ?        S    20:36:39 00:00:11 Tunnel</w:t>
              <w:br/>
              <w:t xml:space="preserve"> 1894  0.0  0.6 ?        Sl   20:36:39 00:00:15 Aaa</w:t>
              <w:br/>
              <w:t xml:space="preserve"> 1895  0.0  0.0 ?        S    20:36:39 00:00:00 netns --agenttitle=StpTopology --demuxerOpts=301204121615,301160142283,tbl://sysdb/+n,Sysdb (pid:1584) --sysdbfd=7 --dlopen procmgr /usr/bin/StpTopology</w:t>
              <w:br/>
              <w:t xml:space="preserve"> 1896  0.0  0.1 ?        Ss   20:36:39 00:00:00 netnsd-session  -d -i --dlopen -p -f  -l libLoadDynamicLibs.so procmgr libProcMgrSetup.so --daemonize</w:t>
              <w:br/>
              <w:t xml:space="preserve"> 1897  0.0  0.4 ?        S    20:36:39 00:00:47 StpTopology</w:t>
              <w:br/>
              <w:t xml:space="preserve"> 1905  0.0  0.0 ?        S    20:36:40 00:00:00 netns --agenttitle=Acl --demuxerOpts=301574006614,301541435156,tbl://sysdb/+n,Sysdb (pid:1584) --sysdbfd=7 --dlopen procmgr /usr/bin/Acl</w:t>
              <w:br/>
              <w:t xml:space="preserve"> 1907  0.0  0.1 ?        Ss   20:36:40 00:00:00 netnsd-session  -d -i --dlopen -p -f  -l libLoadDynamicLibs.so procmgr libProcMgrSetup.so --daemonize</w:t>
              <w:br/>
              <w:t xml:space="preserve"> 1922  0.0  0.0 ?        S    20:36:40 00:00:00 netns --agenttitle=Stp --demuxerOpts=305339617526,305334128281,tbl://sysdb/+n,Sysdb (pid:1584) --sysdbfd=7 --dlopen procmgr /usr/bin/Stp</w:t>
              <w:br/>
              <w:t xml:space="preserve"> 1925  0.0  0.1 ?        Ss   20:36:41 00:00:00 netnsd-session  -d -i --dlopen -p -f  -l libLoadDynamicLibs.so procmgr libProcMgrSetup.so --daemonize</w:t>
              <w:br/>
              <w:t xml:space="preserve"> 1926  0.0  0.4 ?        S    20:36:41 00:01:04 Stp</w:t>
              <w:br/>
              <w:t xml:space="preserve"> 1945  0.0  0.0 ?        S    20:36:41 00:00:00 netns --agenttitle=KernelNetworkInfo --demuxerOpts=305922905066,305908389814,tbl://sysdb/+n,Sysdb (pid:1584) --sysdbfd=7 --dlopen procmgr /usr/bin/KernelNetworkInfo</w:t>
              <w:br/>
              <w:t xml:space="preserve"> 1947  0.0  0.1 ?        Ss   20:36:41 00:00:00 netnsd-session  -d -i --dlopen -p -f  -l libLoadDynamicLibs.so procmgr libProcMgrSetup.so --daemonize</w:t>
              <w:br/>
              <w:t xml:space="preserve"> 1948  0.0  0.4 ?        S    20:36:41 00:00:09 KernelNetworkInfo</w:t>
              <w:br/>
              <w:t xml:space="preserve"> 1951  0.0  0.0 ?        S    20:36:41 00:00:00 netns --agenttitle=McastCommon6 --demuxerOpts=309610098469,309577096789,tbl://sysdb/+n,Sysdb (pid:1584) --sysdbfd=7 --dlopen procmgr /usr/bin/McastCommon6</w:t>
              <w:br/>
              <w:t xml:space="preserve"> 1954  0.0  0.1 ?        Ss   20:36:41 00:00:00 netnsd-session  -d -i --dlopen -p -f  -l libLoadDynamicLibs.so procmgr libProcMgrSetup.so --daemonize</w:t>
              <w:br/>
              <w:t xml:space="preserve"> 1957  0.0  0.4 ?        S    20:36:41 00:00:47 McastCommon6</w:t>
              <w:br/>
              <w:t xml:space="preserve"> 1966  0.0  0.0 ?        S    20:36:42 00:00:00 netns --agenttitle=LacpTxAgent --demuxerOpts=309878182541,309807765212,tbl://sysdb/+n,Sysdb (pid:1584) --sysdbfd=7 --dlopen procmgr /usr/bin/LacpTxAgent</w:t>
              <w:br/>
              <w:t xml:space="preserve"> 1969  0.0  0.1 ?        Ss   20:36:42 00:00:00 netnsd-session  -d -i --dlopen -p -f  -l libLoadDynamicLibs.so procmgr libProcMgrSetup.so --daemonize</w:t>
              <w:br/>
              <w:t xml:space="preserve"> 1972  0.0  0.4 ?        S    20:36:42 00:00:48 LacpTxAgent</w:t>
              <w:br/>
              <w:t xml:space="preserve"> 1980  0.0  0.0 ?        S    20:36:42 00:00:00 netns --agenttitle=Arp --demuxerOpts=313646060780,313608130540,tbl://sysdb/+n,Sysdb (pid:1584) --sysdbfd=7 --dlopen procmgr /usr/bin/Arp</w:t>
              <w:br/>
              <w:t xml:space="preserve"> 1983  0.0  0.1 ?        Ss   20:36:42 00:00:00 netnsd-session  -d -i --dlopen -p -f  -l libLoadDynamicLibs.so procmgr libProcMgrSetup.so --daemonize</w:t>
              <w:br/>
              <w:t xml:space="preserve"> 1986  0.0  0.5 ?        S    20:36:42 00:00:56 Arp</w:t>
              <w:br/>
              <w:t xml:space="preserve"> 2001  0.0  0.0 ?        S    20:36:43 00:00:00 netns --agenttitle=KernelFib --demuxerOpts=317914660199,314177126600,tbl://sysdb/+n,Sysdb (pid:1584) --sysdbfd=7 --dlopen procmgr /usr/bin/KernelFib</w:t>
              <w:br/>
              <w:t xml:space="preserve"> 2003  0.0  0.1 ?        Ss   20:36:43 00:00:00 netnsd-session  -d -i --dlopen -p -f  -l libLoadDynamicLibs.so procmgr libProcMgrSetup.so --daemonize</w:t>
              <w:br/>
              <w:t xml:space="preserve"> 2005  0.0  0.5 ?        S    20:36:43 00:00:48 KernelFib</w:t>
              <w:br/>
              <w:t xml:space="preserve"> 2012  0.0  0.0 ?        S    20:36:43 00:00:00 netns --agenttitle=Qos --demuxerOpts=318070322721,318011097596,tbl://sysdb/+n,Sysdb (pid:1584) --sysdbfd=7 --dlopen procmgr /usr/bin/Qos</w:t>
              <w:br/>
              <w:t xml:space="preserve"> 2013  0.0  0.1 ?        Ss   20:36:43 00:00:00 netnsd-session  -d -i --dlopen -p -f  -l libLoadDynamicLibs.so procmgr libProcMgrSetup.so --daemonize</w:t>
              <w:br/>
              <w:t xml:space="preserve"> 2014  0.0  0.4 ?        S    20:36:43 00:00:52 Qos</w:t>
              <w:br/>
              <w:t xml:space="preserve"> 2017  0.0  0.0 ?        S    20:36:44 00:00:00 netns --agenttitle=Thermostat --demuxerOpts=318413992936,318396085632,tbl://sysdb/+n,Sysdb (pid:1584) --sysdbfd=7 --dlopen procmgr /usr/bin/Thermostat</w:t>
              <w:br/>
              <w:t xml:space="preserve"> 2018  0.0  0.1 ?        Ss   20:36:44 00:00:00 netnsd-session  -d -i --dlopen -p -f  -l libLoadDynamicLibs.so procmgr libProcMgrSetup.so --daemonize</w:t>
              <w:br/>
              <w:t xml:space="preserve"> 2019  0.0  0.0 ?        S    20:36:44 00:00:00 netns --agenttitle=L2Rib --demuxerOpts=322516949515,322516464537,tbl://sysdb/+n,Sysdb (pid:1584) --sysdbfd=7 --dlopen procmgr /usr/bin/L2Rib</w:t>
              <w:br/>
              <w:t xml:space="preserve"> 2020  0.0  0.4 ?        S    20:36:44 00:00:09 Thermostat</w:t>
              <w:br/>
              <w:t xml:space="preserve"> 2021  0.0  0.1 ?        Ss   20:36:44 00:00:00 netnsd-session  -d -i --dlopen -p -f  -l libLoadDynamicLibs.so procmgr libProcMgrSetup.so --daemonize</w:t>
              <w:br/>
              <w:t xml:space="preserve"> 2022  0.0  0.4 ?        S    20:36:44 00:00:09 L2Rib</w:t>
              <w:br/>
              <w:t xml:space="preserve"> 2023  0.0  0.0 ?        S    20:36:44 00:00:00 netns --agenttitle=TopoAgent --demuxerOpts=322715653261,322674804494,tbl://sysdb/+n,Sysdb (pid:1584) --sysdbfd=7 --dlopen procmgr /usr/bin/TopoAgent --scheduled</w:t>
              <w:br/>
              <w:t xml:space="preserve"> 2025  0.0  0.1 ?        Ss   20:36:44 00:00:00 netnsd-session  -d -i --dlopen -p -f  -l libLoadDynamicLibs.so procmgr libProcMgrSetup.so --daemonize</w:t>
              <w:br/>
              <w:t xml:space="preserve"> 2026  0.0  0.4 ?        S    20:36:44 00:00:49 TopoAgent</w:t>
              <w:br/>
              <w:t xml:space="preserve"> 2029  0.0  0.0 ?        S    20:36:45 00:00:00 netns --agenttitle=PowerFuse --demuxerOpts=322790077245,322780038539,tbl://sysdb/+n,Sysdb (pid:1584) --sysdbfd=7 --dlopen procmgr /usr/bin/PowerFuse</w:t>
              <w:br/>
              <w:t xml:space="preserve"> 2031  0.0  0.1 ?        Ss   20:36:45 00:00:00 netnsd-session  -d -i --dlopen -p -f  -l libLoadDynamicLibs.so procmgr libProcMgrSetup.so --daemonize</w:t>
              <w:br/>
              <w:t xml:space="preserve"> 2034  0.0  0.4 ?        S    20:36:45 00:00:07 PowerFuse</w:t>
              <w:br/>
              <w:t xml:space="preserve"> 2038  0.0  0.0 ?        S    20:36:45 00:00:00 netns --agenttitle=PowerManager --demuxerOpts=326530206985,326524612140,tbl://sysdb/+n,Sysdb (pid:1584) --sysdbfd=7 --dlopen procmgr /usr/bin/PowerManager</w:t>
              <w:br/>
              <w:t xml:space="preserve"> 2040  0.0  0.1 ?        Ss   20:36:45 00:00:00 netnsd-session  -d -i --dlopen -p -f  -l libLoadDynamicLibs.so procmgr libProcMgrSetup.so --daemonize</w:t>
              <w:br/>
              <w:t xml:space="preserve"> 2042  0.0  0.4 ?        S    20:36:45 00:00:07 PowerManager</w:t>
              <w:br/>
              <w:t xml:space="preserve"> 2043  0.0  0.0 ?        S    20:36:45 00:00:00 netns --agenttitle=Ebra --demuxerOpts=326811693319,326805952087,tbl://sysdb/+n,Sysdb (pid:1584) --sysdbfd=7 --dlopen procmgr /usr/bin/Ebra</w:t>
              <w:br/>
              <w:t xml:space="preserve"> 2044  0.0  0.1 ?        Ss   20:36:45 00:00:00 netnsd-session  -d -i --dlopen -p -f  -l libLoadDynamicLibs.so procmgr libProcMgrSetup.so --daemonize</w:t>
              <w:br/>
              <w:t xml:space="preserve"> 2045  0.0  0.5 ?        S    20:36:45 00:00:54 Ebra</w:t>
              <w:br/>
              <w:t xml:space="preserve"> 2055  0.0  0.0 ?        S    20:36:46 00:00:00 netns --agenttitle=ReloadCauseAgent --demuxerOpts=327105896353,327071658203,tbl://sysdb/+n,Sysdb (pid:1584) --sysdbfd=7 --dlopen procmgr /usr/bin/ReloadCauseAgent</w:t>
              <w:br/>
              <w:t xml:space="preserve"> 2057  0.0  0.1 ?        Ss   20:36:46 00:00:00 netnsd-session  -d -i --dlopen -p -f  -l libLoadDynamicLibs.so procmgr libProcMgrSetup.so --daemonize</w:t>
              <w:br/>
              <w:t xml:space="preserve"> 2058  0.0  0.4 ?        S    20:36:46 00:00:07 ReloadCauseAgent</w:t>
              <w:br/>
              <w:t xml:space="preserve"> 2059  0.0  0.0 ?        S    20:36:46 00:00:00 netns --agenttitle=SharedSecretProfile --demuxerOpts=330925777011,330846043134,tbl://sysdb/+n,Sysdb (pid:1584) --sysdbfd=7 --dlopen procmgr /usr/bin/SharedSecretProfile</w:t>
              <w:br/>
              <w:t xml:space="preserve"> 2061  0.0  0.1 ?        Ss   20:36:46 00:00:00 netnsd-session  -d -i --dlopen -p -f  -l libLoadDynamicLibs.so procmgr libProcMgrSetup.so --daemonize</w:t>
              <w:br/>
              <w:t xml:space="preserve"> 2062  0.0  0.4 ?        S    20:36:46 00:00:07 SharedSecretProfile</w:t>
              <w:br/>
              <w:t xml:space="preserve"> 2064  0.0  0.5 ?        S    20:36:46 00:00:48 IgmpSnooping</w:t>
              <w:br/>
              <w:t xml:space="preserve"> 2068  0.0  0.0 ?        S    20:36:46 00:00:00 netns --agenttitle=StaticRoute --demuxerOpts=331460391047,331422514166,tbl://sysdb/+n,Sysdb (pid:1584) --sysdbfd=7 --dlopen procmgr /usr/bin/StaticRoute --scheduled</w:t>
              <w:br/>
              <w:t xml:space="preserve"> 2069  0.0  0.1 ?        Ss   20:36:46 00:00:00 netnsd-session  -d -i --dlopen -p -f  -l libLoadDynamicLibs.so procmgr libProcMgrSetup.so --daemonize</w:t>
              <w:br/>
              <w:t xml:space="preserve"> 2070  0.0  0.5 ?        S    20:36:46 00:00:09 StaticRoute</w:t>
              <w:br/>
              <w:t xml:space="preserve"> 2083  0.0  0.0 ?        S    20:36:47 00:00:00 netns --agenttitle=IpRib --demuxerOpts=335107275696,331560729498,tbl://sysdb/+n,Sysdb (pid:1584) --sysdbfd=7 --dlopen procmgr /usr/bin/IpRib --scheduled</w:t>
              <w:br/>
              <w:t xml:space="preserve"> 2086  0.0  0.1 ?        Ss   20:36:47 00:00:00 netnsd-session  -d -i --dlopen -p -f  -l libLoadDynamicLibs.so procmgr libProcMgrSetup.so --daemonize</w:t>
              <w:br/>
              <w:t xml:space="preserve"> 2088  0.0  0.6 ?        S    20:36:47 00:00:56 IpRib</w:t>
              <w:br/>
              <w:t xml:space="preserve"> 2094  0.0  0.0 ?        S    20:36:47 00:00:00 netns --agenttitle=BgpCliHelper --demuxerOpts=335181054905,335167152579,tbl://sysdb/+n,Sysdb (pid:1584) --sysdbfd=7 --dlopen procmgr /usr/bin/BgpCliHelper --scheduled</w:t>
              <w:br/>
              <w:t xml:space="preserve"> 2097  0.0  0.1 ?        Ss   20:36:47 00:00:00 netnsd-session  -d -i --dlopen -p -f  -l libLoadDynamicLibs.so procmgr libProcMgrSetup.so --daemonize</w:t>
              <w:br/>
              <w:t xml:space="preserve"> 2099  0.0  0.7 ?        S    20:36:47 00:00:11 BgpCliHelper</w:t>
              <w:br/>
              <w:t xml:space="preserve"> 2105  0.0  0.0 ?        S    20:36:47 00:00:00 netns --agenttitle=ConnectedRoute --demuxerOpts=335540736652,335459345302,tbl://sysdb/+n,Sysdb (pid:1584) --sysdbfd=7 --dlopen procmgr /usr/bin/ConnectedRoute</w:t>
              <w:br/>
              <w:t xml:space="preserve"> 2108  0.0  0.1 ?        Ss   20:36:47 00:00:00 netnsd-session  -d -i --dlopen -p -f  -l libLoadDynamicLibs.so procmgr libProcMgrSetup.so --daemonize</w:t>
              <w:br/>
              <w:t xml:space="preserve"> 2111  0.0  0.4 ?        S    20:36:47 00:00:48 ConnectedRoute</w:t>
              <w:br/>
              <w:t xml:space="preserve"> 2120  0.0  0.0 ?        S    20:36:47 00:00:00 netns --agenttitle=RouteInput --demuxerOpts=335787144226,335616521144,tbl://sysdb/+n,Sysdb (pid:1584) --sysdbfd=7 --dlopen procmgr /usr/bin/RouteInput</w:t>
              <w:br/>
              <w:t xml:space="preserve"> 2122  0.0  0.1 ?        Ss   20:36:47 00:00:00 netnsd-session  -d -i --dlopen -p -f  -l libLoadDynamicLibs.so procmgr libProcMgrSetup.so --daemonize</w:t>
              <w:br/>
              <w:t xml:space="preserve"> 2123  0.0  0.4 ?        S    20:36:47 00:00:09 RouteInput</w:t>
              <w:br/>
              <w:t xml:space="preserve"> 2147  0.0  0.0 ?        S    20:36:48 00:00:00 netns --agenttitle=Sfe --demuxerOpts=339793728222,339310635539,tbl://sysdb/+n,Sysdb (pid:1584) --sysdbfd=7 --dlopen procmgr /usr/bin/Sfe</w:t>
              <w:br/>
              <w:t xml:space="preserve"> 2151  0.0  0.1 ?        Ss   20:36:49 00:00:00 netnsd-session  -d -i --dlopen -p -f  -l libLoadDynamicLibs.so procmgr libProcMgrSetup.so --daemonize</w:t>
              <w:br/>
              <w:t xml:space="preserve"> 2406  0.0  0.0 ?        Ssl  20:36:55 00:00:00 /usr/sbin/rsyslogd -n</w:t>
              <w:br/>
              <w:t xml:space="preserve"> 2700  0.0  0.0 ?        S    20:37:01 00:00:00 /usr/bin/conlogd</w:t>
              <w:br/>
              <w:t xml:space="preserve"> 2701  0.0  0.0 ttyS0    Ss+  20:37:01 00:00:00 /sbin/mingetty --noclear /dev/ttyS0</w:t>
              <w:br/>
              <w:t xml:space="preserve"> 2702  0.0  0.0 tty1     Ss+  20:37:01 00:00:00 /sbin/agetty --noclear tty1 linux</w:t>
              <w:br/>
              <w:t xml:space="preserve"> 2707  0.0  0.0 ?        S    20:37:01 00:00:00 netns --agenttitle=LicenseManager --demuxerOpts=396121751258,396121270471,tbl://sysdb/+n,Sysdb (pid:1584) --sysdbfd=7 --dlopen procmgr /usr/bin/LicenseManager</w:t>
              <w:br/>
              <w:t xml:space="preserve"> 2708  0.0  0.1 ?        Ss   20:37:02 00:00:00 netnsd-session  -d -i --dlopen -p -f  -l libLoadDynamicLibs.so procmgr libProcMgrSetup.so --daemonize</w:t>
              <w:br/>
              <w:t xml:space="preserve"> 2709  0.0  0.4 ?        S    20:37:02 00:00:07 LicenseManager</w:t>
              <w:br/>
              <w:t xml:space="preserve"> 2718  0.0  0.0 ?        S    20:37:02 00:00:00 sh -c /usr/bin/tail -n 0 --retry --follow=name --pid=2700 /var/log/eos-console | sed 's/\(.*\)/\1\r/'</w:t>
              <w:br/>
              <w:t xml:space="preserve"> 2721  0.0  0.0 ?        S    20:37:02 00:00:01 /usr/bin/tail -n 0 --retry --follow=name --pid=2700 /var/log/eos-console</w:t>
              <w:br/>
              <w:t xml:space="preserve"> 2722  0.0  0.0 ?        S    20:37:02 00:00:00 sed s/\(.*\)/\1\r/</w:t>
              <w:br/>
              <w:t xml:space="preserve"> 2815  0.0  0.0 ?        Zs   20:37:06 00:00:00 [SuperServer] &lt;defunct&gt;</w:t>
              <w:br/>
              <w:t xml:space="preserve"> 2839  0.0  0.0 ?        S    20:37:07 00:00:00 netns --agenttitle=Ipsec --demuxerOpts=421360086649,421359634077,tbl://sysdb/+n,Sysdb (pid:1584) --sysdbfd=7 --dlopen procmgr /usr/bin/Ipsec</w:t>
              <w:br/>
              <w:t xml:space="preserve"> 2841  0.0  0.1 ?        Ss   20:37:07 00:00:00 netnsd-session  -d -i --dlopen -p -f  -l libLoadDynamicLibs.so procmgr libProcMgrSetup.so --daemonize</w:t>
              <w:br/>
              <w:t xml:space="preserve"> 2879  0.0  0.1 ?        Ss   20:37:08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2906  0.0  0.0 ?        Ssl  20:37:09 00:00:02 ntpd -u ntp:ntp -g -p /var/run/ntpd.pid</w:t>
              <w:br/>
              <w:t xml:space="preserve"> 2910  0.0  0.0 ?        Ss   20:37:12 00:00:00 fusermount -o rw,nosuid,nodev,allow_other,auto_unmount,subtype=MfibFuse -- /BessProc</w:t>
              <w:br/>
              <w:t xml:space="preserve"> 3249  0.0  0.0 ?        S    20:38:07 00:00:00 /bin/sh /var/awslogs/bin/awslogs-agent-launcher.sh</w:t>
              <w:br/>
              <w:t xml:space="preserve"> 3413  0.0  0.0 ?        S    20:39:37 00:00:00 netns --agenttitle=Nat --demuxerOpts=1065427966050,1065427463472,tbl://sysdb/+n,Sysdb (pid:1584) --sysdbfd=7 --dlopen procmgr /usr/bin/Nat</w:t>
              <w:br/>
              <w:t xml:space="preserve"> 3417  0.0  0.1 ?        Ss   20:39:37 00:00:00 netnsd-session  -d -i --dlopen -p -f  -l libLoadDynamicLibs.so procmgr libProcMgrSetup.so --daemonize</w:t>
              <w:br/>
              <w:t xml:space="preserve"> 3418  0.0  0.4 ?        S    20:39:37 00:01:02 Nat</w:t>
              <w:br/>
              <w:t xml:space="preserve"> 3428  0.0  0.0 ?        S    20:39:37 00:00:00 netns --agenttitle=TunnelIntf --demuxerOpts=1065866865966,1065689548179,tbl://sysdb/+n,Sysdb (pid:1584) --sysdbfd=7 --dlopen procmgr /usr/bin/TunnelIntf</w:t>
              <w:br/>
              <w:t xml:space="preserve"> 3436  0.0  0.1 ?        Ss   20:39:38 00:00:00 netnsd-session  -d -i --dlopen -p -f  -l libLoadDynamicLibs.so procmgr libProcMgrSetup.so --daemonize</w:t>
              <w:br/>
              <w:t xml:space="preserve"> 3443  0.0  0.5 ?        S    20:39:38 00:01:02 TunnelIntf</w:t>
              <w:br/>
              <w:t xml:space="preserve"> 3497  0.0  0.0 ?        S    20:39:38 00:00:00 netns --agenttitle=Vxlan --demuxerOpts=1070084051309,1069937363392,tbl://sysdb/+n,Sysdb (pid:1584) --sysdbfd=7 --dlopen procmgr /usr/bin/Vxlan</w:t>
              <w:br/>
              <w:t xml:space="preserve"> 3505  0.0  0.1 ?        Ss   20:39:38 00:00:00 netnsd-session  -d -i --dlopen -p -f  -l libLoadDynamicLibs.so procmgr libProcMgrSetup.so --daemonize</w:t>
              <w:br/>
              <w:t xml:space="preserve"> 3509  0.0  0.5 ?        S    20:39:38 00:00:49 Vxlan</w:t>
              <w:br/>
              <w:t xml:space="preserve"> 3543  0.0  0.0 ?        S    20:39:39 00:00:00 netns --agenttitle=VxlanSwFwd --demuxerOpts=1070368865162,1070293360314,tbl://sysdb/+n,Sysdb (pid:1584) --sysdbfd=7 --dlopen procmgr /usr/bin/VxlanSwFwd</w:t>
              <w:br/>
              <w:t xml:space="preserve"> 3545  0.0  0.1 ?        Ss   20:39:39 00:00:00 netnsd-session  -d -i --dlopen -p -f  -l libLoadDynamicLibs.so procmgr libProcMgrSetup.so --daemonize</w:t>
              <w:br/>
              <w:t xml:space="preserve"> 3550  0.0  0.5 ?        S    20:39:39 00:00:51 VxlanSwFwd</w:t>
              <w:br/>
              <w:t xml:space="preserve"> 3557  0.0  0.0 ?        S    20:39:39 00:00:00 [kworker/u16:3]</w:t>
              <w:br/>
              <w:t xml:space="preserve"> 3566  0.0  0.0 ?        S    20:39:40 00:00:00 /usr/sbin/dnsmasq</w:t>
              <w:br/>
              <w:t xml:space="preserve"> 3662  0.0  0.0 ?        Ss   20:39:41 00:00:00 /usr/libexec/strongswan/starter --daemon charon</w:t>
              <w:br/>
              <w:t xml:space="preserve"> 3665  0.0  0.0 ?        Ssl  20:39:41 00:00:15 /usr/libexec/strongswan/charon --use-syslog</w:t>
              <w:br/>
              <w:t xml:space="preserve"> 3714  0.0  0.0 ?        S    20:39:42 00:00:00 netns --agenttitle=Fhrp --demuxerOpts=1087024391726,1087023577936,tbl://sysdb/+n,Sysdb (pid:1584) --sysdbfd=7 --dlopen procmgr /usr/bin/Fhrp --scheduled</w:t>
              <w:br/>
              <w:t xml:space="preserve"> 3715  0.0  0.1 ?        Ss   20:39:42 00:00:00 netnsd-session  -d -i --dlopen -p -f  -l libLoadDynamicLibs.so procmgr libProcMgrSetup.so --daemonize</w:t>
              <w:br/>
              <w:t xml:space="preserve"> 4054  0.0  0.0 ?        S    20:41:01 00:00:00 netns --agenttitle=CapiApp --demuxerOpts=1426888318572,1426887809848,tbl://sysdb/+n,Sysdb (pid:1584) --sysdbfd=7 --dlopen procmgr /usr/bin/CapiApp --ini /etc/uwsgi/CapiApp.ini</w:t>
              <w:br/>
              <w:t xml:space="preserve"> 4055  0.0  0.1 ?        Ss   20:41:02 00:00:00 netnsd-session  -d -i --dlopen -p -f  -l libLoadDynamicLibs.so procmgr libProcMgrSetup.so --daemonize</w:t>
              <w:br/>
              <w:t xml:space="preserve"> 4056  0.0  0.5 ?        Sl   20:41:02 00:00:09 CapiApp         -d -i --dlopen -p -f  -l libLoadDynamicLibs.so procmgr libProcMgrSetup.so --daemonize</w:t>
              <w:br/>
              <w:t xml:space="preserve"> 4111  0.0  0.0 ?        Ss   20:41:02 00:00:00 nginx: master process /usr/sbin/nginx -c /etc/nginx/nginx.conf -g pid /var/run/nginx.pid;</w:t>
              <w:br/>
              <w:t xml:space="preserve"> 4113  0.0  0.0 ?        S    20:41:02 00:00:00 nginx: worker process                                              </w:t>
              <w:br/>
              <w:t>18700  0.0  0.0 ?        S    14:48:01 00:00:00 [kworker/0:3]</w:t>
              <w:br/>
              <w:t>19004  0.0  0.0 ?        S    14:53:01 00:00:00 [kworker/0:0]</w:t>
              <w:br/>
              <w:t>19566  0.0  0.0 ?        S    14:59:01 00:00:00 [kworker/0:1]</w:t>
              <w:br/>
              <w:t>19992  0.0  0.0 ?        S    15:05:00 00:00:00 [kworker/0:2]</w:t>
              <w:br/>
              <w:t>20105  0.0  0.0 ?        Rs   15:05:02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|att-CloudEOS2|.</w:t>
              <w:br/>
              <w:t>GIVEN CPU utilization is less than |10|.</w:t>
              <w:br/>
              <w:t>WHEN CPU utilization is |3.5|.</w:t>
              <w:br/>
              <w:t>THEN test case result is |True|.</w:t>
              <w:br/>
              <w:t>OUTPUT of |show processes| is :</w:t>
              <w:br/>
              <w:br/>
              <w:t xml:space="preserve"> 15:05:02 up 18:30,  0 users,  load average: 3.88, 3.50, 3.39</w:t>
              <w:br/>
              <w:t xml:space="preserve">  PID %CPU %MEM TT       STAT  STARTED     TIME CMD</w:t>
              <w:br/>
              <w:t xml:space="preserve"> 2189  299  1.4 ?        Sl   20:36:21 2-07:23:46 Sfe</w:t>
              <w:br/>
              <w:t xml:space="preserve"> 1752  2.7  0.7 ?        Sl   20:36:05 00:30:21 /usr/bin/TerminAttr -cvaddr=apiserver.arista.io:443 -cvcompression=gzip -cvauth=token-secure,/tmp/token -smashexcludes=ale,flexCounter,hardware,kni,pulse,strata-ingestexclude=/Sysdb/cell/1/agent,/Sysdb/cell/2/agent -cvvrf=default -cvsourceip=10.26.0.133 -taillogs -grpcaddr=0.0.0.0:6042</w:t>
              <w:br/>
              <w:t xml:space="preserve"> 2981  0.5  0.2 ?        SNl  20:37:07 00:06:08 python2.7 /var/awslogs/bin/aws logs push --config-file /mnt/flash/awslogs/awslogs.conf --additional-configs-dir /mnt/flash/awslogs/config</w:t>
              <w:br/>
              <w:t xml:space="preserve"> 1514  0.3  0.9 ?        S    20:35:41 00:04:03 Sysdb</w:t>
              <w:br/>
              <w:t xml:space="preserve"> 1556  0.3  2.5 ?        Sl   20:35:44 00:04:01 ConfigAgent</w:t>
              <w:br/>
              <w:t xml:space="preserve"> 1281  0.2  0.3 ?        S    20:35:26 00:02:26 ProcMgr-worker</w:t>
              <w:br/>
              <w:t xml:space="preserve"> 3604  0.2  0.5 ?        S    20:39:12 00:02:32 Fhrp</w:t>
              <w:br/>
              <w:t xml:space="preserve"> 1839  0.1  0.5 ?        S    20:36:07 00:01:12 Lag</w:t>
              <w:br/>
              <w:t xml:space="preserve"> 1849  0.1  0.6 ?        S    20:36:08 00:01:46 SuperServer</w:t>
              <w:br/>
              <w:t xml:space="preserve"> 1881  0.1  0.4 ?        S    20:36:09 00:01:29 StpTxRx</w:t>
              <w:br/>
              <w:t xml:space="preserve"> 1889  0.1  0.4 ?        S    20:36:10 00:02:07 AgentMonitor</w:t>
              <w:br/>
              <w:t xml:space="preserve"> 1908  0.1  0.5 ?        S    20:36:11 00:01:20 Acl</w:t>
              <w:br/>
              <w:t xml:space="preserve"> 2159  0.1  0.8 ?        Sl   20:36:20 00:02:00 Bgp</w:t>
              <w:br/>
              <w:t xml:space="preserve"> 2768  0.1  0.4 ?        S    20:36:36 00:01:07 Ipsec</w:t>
              <w:br/>
              <w:t xml:space="preserve">    1  0.0  0.0 ?        Ss   20:35:00 00:00:10 /sbin/init</w:t>
              <w:br/>
              <w:t xml:space="preserve">    2  0.0  0.0 ?        S    20:35:00 00:00:00 [kthreadd]</w:t>
              <w:br/>
              <w:t xml:space="preserve">    3  0.0  0.0 ?        S    20:35:00 00:00:00 [ksoftirqd/0]</w:t>
              <w:br/>
              <w:t xml:space="preserve">    5  0.0  0.0 ?        S&lt;   20:35:00 00:00:00 [kworker/0:0H]</w:t>
              <w:br/>
              <w:t xml:space="preserve">    7  0.0  0.0 ?        S    20:35:00 00:00:00 [rcu_preempt]</w:t>
              <w:br/>
              <w:t xml:space="preserve">    8  0.0  0.0 ?        S    20:35:00 00:00:00 [rcu_sched]</w:t>
              <w:br/>
              <w:t xml:space="preserve">    9  0.0  0.0 ?        S    20:35:00 00:00:00 [rcu_bh]</w:t>
              <w:br/>
              <w:t xml:space="preserve">   10  0.0  0.0 ?        S    20:35:00 00:00:00 [migration/0]</w:t>
              <w:br/>
              <w:t xml:space="preserve">   11  0.0  0.0 ?        S&lt;   20:35:00 00:00:00 [lru-add-drain]</w:t>
              <w:br/>
              <w:t xml:space="preserve">   12  0.0  0.0 ?        S    20:35:00 00:00:00 [watchdog/0]</w:t>
              <w:br/>
              <w:t xml:space="preserve">   13  0.0  0.0 ?        S    20:35:00 00:00:00 [cpuhp/0]</w:t>
              <w:br/>
              <w:t xml:space="preserve">   14  0.0  0.0 ?        S    20:35:00 00:00:00 [cpuhp/1]</w:t>
              <w:br/>
              <w:t xml:space="preserve">   15  0.0  0.0 ?        S    20:35:00 00:00:00 [watchdog/1]</w:t>
              <w:br/>
              <w:t xml:space="preserve">   16  0.0  0.0 ?        S    20:35:00 00:00:00 [migration/1]</w:t>
              <w:br/>
              <w:t xml:space="preserve">   17  0.0  0.0 ?        S    20:35:00 00:00:00 [ksoftirqd/1]</w:t>
              <w:br/>
              <w:t xml:space="preserve">   18  0.0  0.0 ?        S    20:35:00 00:00:00 [kworker/1:0]</w:t>
              <w:br/>
              <w:t xml:space="preserve">   19  0.0  0.0 ?        S&lt;   20:35:00 00:00:00 [kworker/1:0H]</w:t>
              <w:br/>
              <w:t xml:space="preserve">   20  0.0  0.0 ?        S    20:35:00 00:00:00 [cpuhp/2]</w:t>
              <w:br/>
              <w:t xml:space="preserve">   21  0.0  0.0 ?        S    20:35:00 00:00:00 [watchdog/2]</w:t>
              <w:br/>
              <w:t xml:space="preserve">   22  0.0  0.0 ?        S    20:35:00 00:00:00 [migration/2]</w:t>
              <w:br/>
              <w:t xml:space="preserve">   23  0.0  0.0 ?        S    20:35:00 00:00:00 [ksoftirqd/2]</w:t>
              <w:br/>
              <w:t xml:space="preserve">   24  0.0  0.0 ?        S    20:35:00 00:00:00 [kworker/2:0]</w:t>
              <w:br/>
              <w:t xml:space="preserve">   25  0.0  0.0 ?        S&lt;   20:35:00 00:00:00 [kworker/2:0H]</w:t>
              <w:br/>
              <w:t xml:space="preserve">   26  0.0  0.0 ?        S    20:35:00 00:00:00 [cpuhp/3]</w:t>
              <w:br/>
              <w:t xml:space="preserve">   27  0.0  0.0 ?        S    20:35:00 00:00:00 [watchdog/3]</w:t>
              <w:br/>
              <w:t xml:space="preserve">   28  0.0  0.0 ?        S    20:35:00 00:00:00 [migration/3]</w:t>
              <w:br/>
              <w:t xml:space="preserve">   29  0.0  0.0 ?        S    20:35:00 00:00:00 [ksoftirqd/3]</w:t>
              <w:br/>
              <w:t xml:space="preserve">   30  0.0  0.0 ?        S    20:35:00 00:00:00 [kworker/3:0]</w:t>
              <w:br/>
              <w:t xml:space="preserve">   31  0.0  0.0 ?        S&lt;   20:35:00 00:00:00 [kworker/3:0H]</w:t>
              <w:br/>
              <w:t xml:space="preserve">   32  0.0  0.0 ?        S    20:35:00 00:00:00 [cpuhp/4]</w:t>
              <w:br/>
              <w:t xml:space="preserve">   33  0.0  0.0 ?        S    20:35:00 00:00:00 [watchdog/4]</w:t>
              <w:br/>
              <w:t xml:space="preserve">   34  0.0  0.0 ?        S    20:35:00 00:00:00 [migration/4]</w:t>
              <w:br/>
              <w:t xml:space="preserve">   35  0.0  0.0 ?        S    20:35:00 00:00:00 [ksoftirqd/4]</w:t>
              <w:br/>
              <w:t xml:space="preserve">   36  0.0  0.0 ?        S    20:35:00 00:00:00 [kworker/4:0]</w:t>
              <w:br/>
              <w:t xml:space="preserve">   37  0.0  0.0 ?        S&lt;   20:35:00 00:00:00 [kworker/4:0H]</w:t>
              <w:br/>
              <w:t xml:space="preserve">   38  0.0  0.0 ?        S    20:35:00 00:00:00 [cpuhp/5]</w:t>
              <w:br/>
              <w:t xml:space="preserve">   39  0.0  0.0 ?        S    20:35:00 00:00:00 [watchdog/5]</w:t>
              <w:br/>
              <w:t xml:space="preserve">   40  0.0  0.0 ?        S    20:35:00 00:00:00 [migration/5]</w:t>
              <w:br/>
              <w:t xml:space="preserve">   41  0.0  0.0 ?        S    20:35:00 00:00:00 [ksoftirqd/5]</w:t>
              <w:br/>
              <w:t xml:space="preserve">   42  0.0  0.0 ?        S    20:35:00 00:00:00 [kworker/5:0]</w:t>
              <w:br/>
              <w:t xml:space="preserve">   43  0.0  0.0 ?        S&lt;   20:35:00 00:00:00 [kworker/5:0H]</w:t>
              <w:br/>
              <w:t xml:space="preserve">   44  0.0  0.0 ?        S    20:35:00 00:00:00 [cpuhp/6]</w:t>
              <w:br/>
              <w:t xml:space="preserve">   45  0.0  0.0 ?        S    20:35:00 00:00:00 [watchdog/6]</w:t>
              <w:br/>
              <w:t xml:space="preserve">   46  0.0  0.0 ?        S    20:35:00 00:00:00 [migration/6]</w:t>
              <w:br/>
              <w:t xml:space="preserve">   47  0.0  0.0 ?        S    20:35:00 00:00:00 [ksoftirqd/6]</w:t>
              <w:br/>
              <w:t xml:space="preserve">   48  0.0  0.0 ?        S    20:35:00 00:00:00 [kworker/6:0]</w:t>
              <w:br/>
              <w:t xml:space="preserve">   49  0.0  0.0 ?        S&lt;   20:35:00 00:00:00 [kworker/6:0H]</w:t>
              <w:br/>
              <w:t xml:space="preserve">   50  0.0  0.0 ?        S    20:35:00 00:00:00 [cpuhp/7]</w:t>
              <w:br/>
              <w:t xml:space="preserve">   51  0.0  0.0 ?        S    20:35:00 00:00:00 [watchdog/7]</w:t>
              <w:br/>
              <w:t xml:space="preserve">   52  0.0  0.0 ?        S    20:35:00 00:00:00 [migration/7]</w:t>
              <w:br/>
              <w:t xml:space="preserve">   53  0.0  0.0 ?        S    20:35:00 00:00:00 [ksoftirqd/7]</w:t>
              <w:br/>
              <w:t xml:space="preserve">   54  0.0  0.0 ?        S    20:35:00 00:00:00 [kworker/7:0]</w:t>
              <w:br/>
              <w:t xml:space="preserve">   55  0.0  0.0 ?        S&lt;   20:35:00 00:00:00 [kworker/7:0H]</w:t>
              <w:br/>
              <w:t xml:space="preserve">   56  0.0  0.0 ?        S    20:35:00 00:00:00 [kdevtmpfs]</w:t>
              <w:br/>
              <w:t xml:space="preserve">   57  0.0  0.0 ?        S&lt;   20:35:00 00:00:00 [netns]</w:t>
              <w:br/>
              <w:t xml:space="preserve">   58  0.0  0.0 ?        S    20:35:00 00:00:00 [khungtaskd]</w:t>
              <w:br/>
              <w:t xml:space="preserve">   59  0.0  0.0 ?        S    20:35:00 00:00:00 [khungtaskd2]</w:t>
              <w:br/>
              <w:t xml:space="preserve">   60  0.0  0.0 ?        S    20:35:00 00:00:00 [oom_reaper]</w:t>
              <w:br/>
              <w:t xml:space="preserve">   61  0.0  0.0 ?        S&lt;   20:35:00 00:00:00 [writeback]</w:t>
              <w:br/>
              <w:t xml:space="preserve">   62  0.0  0.0 ?        S    20:35:00 00:00:00 [kcompactd0]</w:t>
              <w:br/>
              <w:t xml:space="preserve">   63  0.0  0.0 ?        S&lt;   20:35:00 00:00:00 [crypto]</w:t>
              <w:br/>
              <w:t xml:space="preserve">   64  0.0  0.0 ?        S&lt;   20:35:00 00:00:00 [kintegrityd]</w:t>
              <w:br/>
              <w:t xml:space="preserve">   65  0.0  0.0 ?        S&lt;   20:35:00 00:00:00 [bioset]</w:t>
              <w:br/>
              <w:t xml:space="preserve">   66  0.0  0.0 ?        S&lt;   20:35:00 00:00:00 [kblockd]</w:t>
              <w:br/>
              <w:t xml:space="preserve">   67  0.0  0.0 ?        S&lt;   20:35:00 00:00:00 [ata_sff]</w:t>
              <w:br/>
              <w:t xml:space="preserve">   68  0.0  0.0 ?        S&lt;   20:35:00 00:00:00 [edac-poller]</w:t>
              <w:br/>
              <w:t xml:space="preserve">   69  0.0  0.0 ?        S    20:35:00 00:00:00 [dst_gc_task]</w:t>
              <w:br/>
              <w:t xml:space="preserve">   70  0.0  0.0 ?        S&lt;   20:35:00 00:00:00 [watchdogd]</w:t>
              <w:br/>
              <w:t xml:space="preserve">   71  0.0  0.0 ?        S    20:35:00 00:00:00 [arp_cache-prd]</w:t>
              <w:br/>
              <w:t xml:space="preserve">   73  0.0  0.0 ?        S    20:35:00 00:00:00 [icmp_unreachabl]</w:t>
              <w:br/>
              <w:t xml:space="preserve">   74  0.0  0.0 ?        S&lt;   20:35:00 00:00:00 [rpciod]</w:t>
              <w:br/>
              <w:t xml:space="preserve">   75  0.0  0.0 ?        S&lt;   20:35:00 00:00:00 [xprtiod]</w:t>
              <w:br/>
              <w:t xml:space="preserve">   76  0.0  0.0 ?        S    20:35:00 00:00:00 [kswapd0]</w:t>
              <w:br/>
              <w:t xml:space="preserve">   77  0.0  0.0 ?        S&lt;   20:35:00 00:00:00 [vmstat]</w:t>
              <w:br/>
              <w:t xml:space="preserve">   78  0.0  0.0 ?        S&lt;   20:35:00 00:00:00 [nfsiod]</w:t>
              <w:br/>
              <w:t xml:space="preserve">   87  0.0  0.0 ?        S&lt;   20:35:00 00:00:00 [pcielwd]</w:t>
              <w:br/>
              <w:t xml:space="preserve">   88  0.0  0.0 ?        S&lt;   20:35:00 00:00:00 [bioset]</w:t>
              <w:br/>
              <w:t xml:space="preserve">   89  0.0  0.0 ?        S&lt;   20:35:00 00:00:00 [bioset]</w:t>
              <w:br/>
              <w:t xml:space="preserve">   90  0.0  0.0 ?        S&lt;   20:35:00 00:00:00 [bioset]</w:t>
              <w:br/>
              <w:t xml:space="preserve">   91  0.0  0.0 ?        S&lt;   20:35:00 00:00:00 [bioset]</w:t>
              <w:br/>
              <w:t xml:space="preserve">   92  0.0  0.0 ?        S&lt;   20:35:00 00:00:00 [bioset]</w:t>
              <w:br/>
              <w:t xml:space="preserve">   93  0.0  0.0 ?        S&lt;   20:35:00 00:00:00 [bioset]</w:t>
              <w:br/>
              <w:t xml:space="preserve">   94  0.0  0.0 ?        S&lt;   20:35:00 00:00:00 [bioset]</w:t>
              <w:br/>
              <w:t xml:space="preserve">   95  0.0  0.0 ?        S&lt;   20:35:00 00:00:00 [bioset]</w:t>
              <w:br/>
              <w:t xml:space="preserve">   96  0.0  0.0 ?        S&lt;   20:35:00 00:00:00 [nvme]</w:t>
              <w:br/>
              <w:t xml:space="preserve">   97  0.0  0.0 ?        S    20:35:00 00:00:00 [kworker/u16:1]</w:t>
              <w:br/>
              <w:t xml:space="preserve">   98  0.0  0.0 ?        S    20:35:00 00:00:00 [ndisc_cache-prd]</w:t>
              <w:br/>
              <w:t xml:space="preserve">   99  0.0  0.0 ?        S&lt;   20:35:00 00:00:00 [ipv6_addrconf]</w:t>
              <w:br/>
              <w:t xml:space="preserve">  100  0.0  0.0 ?        S&lt;   20:35:00 00:00:00 [ecc_log_wq]</w:t>
              <w:br/>
              <w:t xml:space="preserve">  148  0.0  0.0 ?        S&lt;   20:35:00 00:00:00 [bioset]</w:t>
              <w:br/>
              <w:t xml:space="preserve">  149  0.0  0.0 ?        S&lt;   20:35:00 00:00:00 [bioset]</w:t>
              <w:br/>
              <w:t xml:space="preserve">  195  0.0  0.0 ?        S    20:35:00 00:00:00 [jbd2/nvme0n1p1-]</w:t>
              <w:br/>
              <w:t xml:space="preserve">  196  0.0  0.0 ?        S&lt;   20:35:00 00:00:00 [ext4-rsv-conver]</w:t>
              <w:br/>
              <w:t xml:space="preserve">  258  0.0  0.0 ?        S    20:35:01 00:00:00 [kworker/1:1]</w:t>
              <w:br/>
              <w:t xml:space="preserve">  272  0.0  0.0 ?        S&lt;   20:35:01 00:00:00 [kworker/0:1H]</w:t>
              <w:br/>
              <w:t xml:space="preserve">  297  0.0  0.0 ?        S&lt;   20:35:07 00:00:00 [loop0]</w:t>
              <w:br/>
              <w:t xml:space="preserve">  371  0.0  0.0 ?        S    20:35:09 00:00:00 [kworker/u16:2]</w:t>
              <w:br/>
              <w:t xml:space="preserve">  404  0.0  0.0 ?        Ss   20:35:09 00:00:00 /usr/lib/systemd/systemd-udevd</w:t>
              <w:br/>
              <w:t xml:space="preserve">  427  0.0  0.0 ?        Ss   20:35:09 00:00:00 /usr/sbin/lvmetad -f</w:t>
              <w:br/>
              <w:t xml:space="preserve">  523  0.0  0.0 ?        S&lt;   20:35:10 00:00:00 [ena]</w:t>
              <w:br/>
              <w:t xml:space="preserve">  797  0.0  0.0 ?        Ss   20:35:11 00:00:00 /usr/sbin/mcelog --ignorenodev --daemon --foreground</w:t>
              <w:br/>
              <w:t xml:space="preserve">  804  0.0  0.0 ?        Ss   20:35:11 00:00:04 /usr/lib/systemd/systemd-logind</w:t>
              <w:br/>
              <w:t xml:space="preserve">  807  0.0  0.0 ?        Ss   20:35:11 00:00:01 /usr/bin/ProcMonitor</w:t>
              <w:br/>
              <w:t xml:space="preserve">  813  0.0  0.0 ?        Ss   20:35:11 00:00:06 /usr/bin/dbus-daemon --system --address=systemd: --nofork --nopidfile --systemd-activation</w:t>
              <w:br/>
              <w:t xml:space="preserve">  827  0.0  0.0 ?        Ss   20:35:11 00:00:00 /usr/sbin/xinetd -stayalive -pidfile /var/run/xinetd.pid</w:t>
              <w:br/>
              <w:t xml:space="preserve">  865  0.0  0.0 ?        Ss   20:35:12 00:00:00 /usr/sbin/crond -n</w:t>
              <w:br/>
              <w:t xml:space="preserve">  877  0.0  0.0 ?        S&lt;s  20:35:12 00:00:00 /usr/bin/wdogdev -t 60</w:t>
              <w:br/>
              <w:t xml:space="preserve"> 1019  0.0  0.0 ?        S    20:35:13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1023  0.0  0.0 pts/0    Ss+  20:35:14 00:00:00 inotifywait -m -r -e modify -e create -e delete -e attrib -e move .</w:t>
              <w:br/>
              <w:t xml:space="preserve"> 1039  0.0  0.0 ?        S    20:35:14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1042  0.0  0.0 pts/1    Ss+  20:35:14 00:00:00 inotifywait -m -r -e modify -e create -e delete -e attrib -e move .</w:t>
              <w:br/>
              <w:t xml:space="preserve"> 1059  0.0  0.0 ?        S    20:35:14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1062  0.0  0.0 pts/2    Ss+  20:35:14 00:00:00 inotifywait -m -r -e modify -e create -e delete -e attrib -e move .</w:t>
              <w:br/>
              <w:t xml:space="preserve"> 1109  0.0  0.0 ?        Ss   20:35:14 00:00:00 /usr/bin/SaveFossil --dedup --compress --priority Sysdb --maxFiles 1000 /var/tmp/Fossil /mnt/flash/Fossil</w:t>
              <w:br/>
              <w:t xml:space="preserve"> 1114  0.0  0.0 ?        Ss   20:35:15 00:00:00 /bin/bash /usr/sbin/core_annotate_util daemon</w:t>
              <w:br/>
              <w:t xml:space="preserve"> 1230  0.0  0.0 ?        S    20:35:20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1231  0.0  0.0 ?        S    20:35:20 00:00:00 /usr/bin/ConnMgr -p /var/run/ConnMgr.pid</w:t>
              <w:br/>
              <w:t xml:space="preserve"> 1261  0.0  0.0 ?        S    20:35:20 00:00:00 inotifywait -e modify /var/lib/rpm</w:t>
              <w:br/>
              <w:t xml:space="preserve"> 1264  0.0  0.1 ?        S    20:35:26 00:00:00 netnsd-watcher  -d -i --dlopen -p -f  -l libLoadDynamicLibs.so procmgr libProcMgrSetup.so --daemonize</w:t>
              <w:br/>
              <w:t xml:space="preserve"> 1266  0.0  0.1 ?        S    20:35:26 00:00:00 netnsd-server   -d -i --dlopen -p -f  -l libLoadDynamicLibs.so procmgr libProcMgrSetup.so --daemonize</w:t>
              <w:br/>
              <w:t xml:space="preserve"> 1280  0.0  0.3 ?        S    20:35:26 00:00:00 ProcMgr-master</w:t>
              <w:br/>
              <w:t xml:space="preserve"> 1453  0.0  0.0 ?        S    20:35:40 00:00:15 /usr/bin/EosOomAdjust</w:t>
              <w:br/>
              <w:t xml:space="preserve"> 1461  0.0  0.0 ?        S    20:35:41 00:00:00 [rbfd_vrf_cleanu]</w:t>
              <w:br/>
              <w:t xml:space="preserve"> 1476  0.0  0.0 ?        Ss   20:35:41 00:00:00 /usr/sbin/acpid</w:t>
              <w:br/>
              <w:t xml:space="preserve"> 1513  0.0  0.0 ?        S    20:35:41 00:00:02 /usr/bin/SlabMonitor</w:t>
              <w:br/>
              <w:t xml:space="preserve"> 1555  0.0  0.4 ?        S    20:35:44 00:00:08 StageMgr</w:t>
              <w:br/>
              <w:t xml:space="preserve"> 1561  0.0  0.5 ?        S    20:35:44 00:00:48 Fru</w:t>
              <w:br/>
              <w:t xml:space="preserve"> 1562  0.0  0.7 ?        S    20:35:45 00:00:10 Launcher</w:t>
              <w:br/>
              <w:t xml:space="preserve"> 1739  0.0  0.0 ?        S    20:36:05 00:00:00 netns --agenttitle=Lldp --demuxerOpts=279613128802,279612736015,tbl://sysdb/+n,Sysdb (pid:1514) --sysdbfd=7 --dlopen procmgr /usr/bin/Lldp</w:t>
              <w:br/>
              <w:t xml:space="preserve"> 1740  0.0  0.1 ?        Ss   20:36:05 00:00:00 netnsd-session  -d -i --dlopen -p -f  -l libLoadDynamicLibs.so procmgr libProcMgrSetup.so --daemonize</w:t>
              <w:br/>
              <w:t xml:space="preserve"> 1741  0.0  0.4 ?        S    20:36:05 00:01:01 Lldp</w:t>
              <w:br/>
              <w:t xml:space="preserve"> 1742  0.0  0.0 ?        S    20:36:05 00:00:00 netns --agenttitle=McastCommon --demuxerOpts=279737922037,279659810434,tbl://sysdb/+n,Sysdb (pid:1514) --sysdbfd=7 --dlopen procmgr /usr/bin/McastCommon</w:t>
              <w:br/>
              <w:t xml:space="preserve"> 1745  0.0  0.1 ?        Ss   20:36:05 00:00:00 netnsd-session  -d -i --dlopen -p -f  -l libLoadDynamicLibs.so procmgr libProcMgrSetup.so --daemonize</w:t>
              <w:br/>
              <w:t xml:space="preserve"> 1746  0.0  0.4 ?        S    20:36:05 00:00:47 McastCommon</w:t>
              <w:br/>
              <w:t xml:space="preserve"> 1748  0.0  0.0 ?        S    20:36:05 00:00:00 netns --agenttitle=PortSec --demuxerOpts=279774998816,279761109621,tbl://sysdb/+n,Sysdb (pid:1514) --sysdbfd=7 --dlopen procmgr /usr/bin/PortSec</w:t>
              <w:br/>
              <w:t xml:space="preserve"> 1750  0.0  0.1 ?        Ss   20:36:05 00:00:00 netnsd-session  -d -i --dlopen -p -f  -l libLoadDynamicLibs.so procmgr libProcMgrSetup.so --daemonize</w:t>
              <w:br/>
              <w:t xml:space="preserve"> 1751  0.0  0.4 ?        S    20:36:05 00:00:52 PortSec</w:t>
              <w:br/>
              <w:t xml:space="preserve"> 1790  0.0  0.0 ?        S    20:36:06 00:00:00 netns --agenttitle=Bfd --demuxerOpts=283685525632,280171584695,tbl://sysdb/+n,Sysdb (pid:1514) --sysdbfd=7 --dlopen procmgr /usr/bin/Bfd</w:t>
              <w:br/>
              <w:t xml:space="preserve"> 1794  0.0  0.1 ?        Ss   20:36:06 00:00:00 netnsd-session  -d -i --dlopen -p -f  -l libLoadDynamicLibs.so procmgr libProcMgrSetup.so --daemonize</w:t>
              <w:br/>
              <w:t xml:space="preserve"> 1797  0.0  0.5 ?        S    20:36:06 00:00:49 Bfd</w:t>
              <w:br/>
              <w:t xml:space="preserve"> 1800  0.0  0.0 ?        S&lt;   20:36:06 00:00:00 [kworker/1:1H]</w:t>
              <w:br/>
              <w:t xml:space="preserve"> 1801  0.0  0.0 ?        S&lt;   20:36:06 00:00:00 [kworker/2:1H]</w:t>
              <w:br/>
              <w:t xml:space="preserve"> 1802  0.0  0.0 ?        S&lt;   20:36:06 00:00:00 [kworker/3:1H]</w:t>
              <w:br/>
              <w:t xml:space="preserve"> 1836  0.0  0.0 ?        S    20:36:07 00:00:00 netns --agenttitle=Lag --demuxerOpts=288036441659,284358960663,tbl://sysdb/+n,Sysdb (pid:1514) --sysdbfd=7 --dlopen procmgr /usr/bin/Lag</w:t>
              <w:br/>
              <w:t xml:space="preserve"> 1838  0.0  0.1 ?        Ss   20:36:07 00:00:00 netnsd-session  -d -i --dlopen -p -f  -l libLoadDynamicLibs.so procmgr libProcMgrSetup.so --daemonize</w:t>
              <w:br/>
              <w:t xml:space="preserve"> 1843  0.0  0.0 ?        S    20:36:07 00:00:00 [kworker/2:1]</w:t>
              <w:br/>
              <w:t xml:space="preserve"> 1844  0.0  0.0 ?        S    20:36:07 00:00:00 [kworker/3:1]</w:t>
              <w:br/>
              <w:t xml:space="preserve"> 1868  0.0  0.0 ?        S    20:36:08 00:00:00 netns --agenttitle=Ira --demuxerOpts=292165719740,292081907412,tbl://sysdb/+n,Sysdb (pid:1514) --sysdbfd=7 --dlopen procmgr /usr/bin/Ira</w:t>
              <w:br/>
              <w:t xml:space="preserve"> 1870  0.0  0.1 ?        Ss   20:36:08 00:00:00 netnsd-session  -d -i --dlopen -p -f  -l libLoadDynamicLibs.so procmgr libProcMgrSetup.so --daemonize</w:t>
              <w:br/>
              <w:t xml:space="preserve"> 1871  0.0  0.5 ?        S    20:36:08 00:00:48 Ira</w:t>
              <w:br/>
              <w:t xml:space="preserve"> 1872  0.0  0.0 ?        S    20:36:09 00:00:00 netns --agenttitle=LedPolicy --demuxerOpts=292931072878,292927353970,tbl://sysdb/+n,Sysdb (pid:1514) --sysdbfd=7 --dlopen procmgr /usr/bin/LedPolicy</w:t>
              <w:br/>
              <w:t xml:space="preserve"> 1873  0.0  0.1 ?        Ss   20:36:09 00:00:00 netnsd-session  -d -i --dlopen -p -f  -l libLoadDynamicLibs.so procmgr libProcMgrSetup.so --daemonize</w:t>
              <w:br/>
              <w:t xml:space="preserve"> 1874  0.0  0.4 ?        S    20:36:09 00:00:53 LedPolicy</w:t>
              <w:br/>
              <w:t xml:space="preserve"> 1876  0.0  0.0 ?        S    20:36:09 00:00:00 netns --agenttitle=EventMgr --demuxerOpts=296784123953,296615998395,tbl://sysdb/+n,Sysdb (pid:1514) --sysdbfd=7 --dlopen procmgr /usr/bin/EventMgr</w:t>
              <w:br/>
              <w:t xml:space="preserve"> 1877  0.0  0.1 ?        Ss   20:36:09 00:00:00 netnsd-session  -d -i --dlopen -p -f  -l libLoadDynamicLibs.so procmgr libProcMgrSetup.so --daemonize</w:t>
              <w:br/>
              <w:t xml:space="preserve"> 1878  0.0  0.5 ?        S    20:36:09 00:00:57 EventMgr</w:t>
              <w:br/>
              <w:t xml:space="preserve"> 1879  0.0  0.0 ?        S    20:36:09 00:00:00 netns --agenttitle=StpTxRx --demuxerOpts=296869796294,296868993119,tbl://sysdb/+n,Sysdb (pid:1514) --sysdbfd=7 --dlopen procmgr /usr/bin/StpTxRx</w:t>
              <w:br/>
              <w:t xml:space="preserve"> 1880  0.0  0.1 ?        Ss   20:36:09 00:00:00 netnsd-session  -d -i --dlopen -p -f  -l libLoadDynamicLibs.so procmgr libProcMgrSetup.so --daemonize</w:t>
              <w:br/>
              <w:t xml:space="preserve"> 1884  0.0  0.0 ?        S    20:36:10 00:00:00 netns --agenttitle=StandbyCpld --demuxerOpts=300657239030,297141333878,tbl://sysdb/+n,Sysdb (pid:1514) --sysdbfd=7 --dlopen procmgr /usr/bin/StandbyCpld</w:t>
              <w:br/>
              <w:t xml:space="preserve"> 1885  0.0  0.1 ?        Ss   20:36:10 00:00:00 netnsd-session  -d -i --dlopen -p -f  -l libLoadDynamicLibs.so procmgr libProcMgrSetup.so --daemonize</w:t>
              <w:br/>
              <w:t xml:space="preserve"> 1886  0.0  0.4 ?        S    20:36:10 00:00:07 StandbyCpld</w:t>
              <w:br/>
              <w:t xml:space="preserve"> 1887  0.0  0.0 ?        S    20:36:10 00:00:00 netns --agenttitle=AgentMonitor --demuxerOpts=300841377517,300699770413,tbl://sysdb/+n,Sysdb (pid:1514) --sysdbfd=7 --dlopen procmgr /usr/bin/AgentMonitor</w:t>
              <w:br/>
              <w:t xml:space="preserve"> 1888  0.0  0.1 ?        Ss   20:36:10 00:00:00 netnsd-session  -d -i --dlopen -p -f  -l libLoadDynamicLibs.so procmgr libProcMgrSetup.so --daemonize</w:t>
              <w:br/>
              <w:t xml:space="preserve"> 1890  0.0  0.0 ?        S    20:36:10 00:00:00 netns --agenttitle=Tunnel --demuxerOpts=301060502573,300900195048,tbl://sysdb/+n,Sysdb (pid:1514) --sysdbfd=7 --dlopen procmgr /usr/bin/Tunnel</w:t>
              <w:br/>
              <w:t xml:space="preserve"> 1891  0.0  0.1 ?        Ss   20:36:10 00:00:00 netnsd-session  -d -i --dlopen -p -f  -l libLoadDynamicLibs.so procmgr libProcMgrSetup.so --daemonize</w:t>
              <w:br/>
              <w:t xml:space="preserve"> 1893  0.0  0.4 ?        S    20:36:10 00:00:11 Tunnel</w:t>
              <w:br/>
              <w:t xml:space="preserve"> 1894  0.0  0.5 ?        Sl   20:36:10 00:00:17 Aaa</w:t>
              <w:br/>
              <w:t xml:space="preserve"> 1895  0.0  0.0 ?        S    20:36:11 00:00:00 netns --agenttitle=StpTopology --demuxerOpts=301592279657,301364591780,tbl://sysdb/+n,Sysdb (pid:1514) --sysdbfd=7 --dlopen procmgr /usr/bin/StpTopology</w:t>
              <w:br/>
              <w:t xml:space="preserve"> 1896  0.0  0.1 ?        Ss   20:36:11 00:00:00 netnsd-session  -d -i --dlopen -p -f  -l libLoadDynamicLibs.so procmgr libProcMgrSetup.so --daemonize</w:t>
              <w:br/>
              <w:t xml:space="preserve"> 1898  0.0  0.4 ?        S    20:36:11 00:00:47 StpTopology</w:t>
              <w:br/>
              <w:t xml:space="preserve"> 1905  0.0  0.0 ?        S    20:36:11 00:00:00 netns --agenttitle=Acl --demuxerOpts=305440229525,305018923744,tbl://sysdb/+n,Sysdb (pid:1514) --sysdbfd=7 --dlopen procmgr /usr/bin/Acl</w:t>
              <w:br/>
              <w:t xml:space="preserve"> 1906  0.0  0.1 ?        Ss   20:36:11 00:00:00 netnsd-session  -d -i --dlopen -p -f  -l libLoadDynamicLibs.so procmgr libProcMgrSetup.so --daemonize</w:t>
              <w:br/>
              <w:t xml:space="preserve"> 1922  0.0  0.0 ?        S    20:36:12 00:00:00 netns --agenttitle=Stp --demuxerOpts=305556902454,305505529165,tbl://sysdb/+n,Sysdb (pid:1514) --sysdbfd=7 --dlopen procmgr /usr/bin/Stp</w:t>
              <w:br/>
              <w:t xml:space="preserve"> 1926  0.0  0.1 ?        Ss   20:36:12 00:00:00 netnsd-session  -d -i --dlopen -p -f  -l libLoadDynamicLibs.so procmgr libProcMgrSetup.so --daemonize</w:t>
              <w:br/>
              <w:t xml:space="preserve"> 1929  0.0  0.4 ?        S    20:36:12 00:01:04 Stp</w:t>
              <w:br/>
              <w:t xml:space="preserve"> 1946  0.0  0.0 ?        S    20:36:12 00:00:00 netns --agenttitle=KernelNetworkInfo --demuxerOpts=309470410653,309436632059,tbl://sysdb/+n,Sysdb (pid:1514) --sysdbfd=7 --dlopen procmgr /usr/bin/KernelNetworkInfo</w:t>
              <w:br/>
              <w:t xml:space="preserve"> 1948  0.0  0.1 ?        Ss   20:36:12 00:00:00 netnsd-session  -d -i --dlopen -p -f  -l libLoadDynamicLibs.so procmgr libProcMgrSetup.so --daemonize</w:t>
              <w:br/>
              <w:t xml:space="preserve"> 1949  0.0  0.4 ?        S    20:36:12 00:00:09 KernelNetworkInfo</w:t>
              <w:br/>
              <w:t xml:space="preserve"> 1953  0.0  0.0 ?        S    20:36:12 00:00:00 netns --agenttitle=McastCommon6 --demuxerOpts=309928219956,309814685973,tbl://sysdb/+n,Sysdb (pid:1514) --sysdbfd=7 --dlopen procmgr /usr/bin/McastCommon6</w:t>
              <w:br/>
              <w:t xml:space="preserve"> 1955  0.0  0.1 ?        Ss   20:36:12 00:00:00 netnsd-session  -d -i --dlopen -p -f  -l libLoadDynamicLibs.so procmgr libProcMgrSetup.so --daemonize</w:t>
              <w:br/>
              <w:t xml:space="preserve"> 1958  0.0  0.4 ?        S    20:36:12 00:00:47 McastCommon6</w:t>
              <w:br/>
              <w:t xml:space="preserve"> 1966  0.0  0.0 ?        S    20:36:13 00:00:00 netns --agenttitle=LacpTxAgent --demuxerOpts=310003997185,309999054098,tbl://sysdb/+n,Sysdb (pid:1514) --sysdbfd=7 --dlopen procmgr /usr/bin/LacpTxAgent</w:t>
              <w:br/>
              <w:t xml:space="preserve"> 1970  0.0  0.1 ?        Ss   20:36:13 00:00:00 netnsd-session  -d -i --dlopen -p -f  -l libLoadDynamicLibs.so procmgr libProcMgrSetup.so --daemonize</w:t>
              <w:br/>
              <w:t xml:space="preserve"> 1971  0.0  0.4 ?        S    20:36:13 00:00:47 LacpTxAgent</w:t>
              <w:br/>
              <w:t xml:space="preserve"> 1980  0.0  0.0 ?        S    20:36:13 00:00:00 netns --agenttitle=Arp --demuxerOpts=314144727559,313731542085,tbl://sysdb/+n,Sysdb (pid:1514) --sysdbfd=7 --dlopen procmgr /usr/bin/Arp</w:t>
              <w:br/>
              <w:t xml:space="preserve"> 1982  0.0  0.1 ?        Ss   20:36:13 00:00:00 netnsd-session  -d -i --dlopen -p -f  -l libLoadDynamicLibs.so procmgr libProcMgrSetup.so --daemonize</w:t>
              <w:br/>
              <w:t xml:space="preserve"> 1984  0.0  0.5 ?        S    20:36:13 00:00:56 Arp</w:t>
              <w:br/>
              <w:t xml:space="preserve"> 2002  0.0  0.0 ?        S    20:36:14 00:00:00 netns --agenttitle=KernelFib --demuxerOpts=314351323928,314298893522,tbl://sysdb/+n,Sysdb (pid:1514) --sysdbfd=7 --dlopen procmgr /usr/bin/KernelFib</w:t>
              <w:br/>
              <w:t xml:space="preserve"> 2006  0.0  0.1 ?        Ss   20:36:14 00:00:00 netnsd-session  -d -i --dlopen -p -f  -l libLoadDynamicLibs.so procmgr libProcMgrSetup.so --daemonize</w:t>
              <w:br/>
              <w:t xml:space="preserve"> 2008  0.0  0.5 ?        S    20:36:14 00:00:47 KernelFib</w:t>
              <w:br/>
              <w:t xml:space="preserve"> 2014  0.0  0.0 ?        S    20:36:14 00:00:00 netns --agenttitle=Qos --demuxerOpts=318225313977,318196737161,tbl://sysdb/+n,Sysdb (pid:1514) --sysdbfd=7 --dlopen procmgr /usr/bin/Qos</w:t>
              <w:br/>
              <w:t xml:space="preserve"> 2018  0.0  0.0 ?        S    20:36:15 00:00:00 netns --agenttitle=Thermostat --demuxerOpts=322719162695,322718673806,tbl://sysdb/+n,Sysdb (pid:1514) --sysdbfd=7 --dlopen procmgr /usr/bin/Thermostat</w:t>
              <w:br/>
              <w:t xml:space="preserve"> 2019  0.0  0.1 ?        Ss   20:36:15 00:00:00 netnsd-session  -d -i --dlopen -p -f  -l libLoadDynamicLibs.so procmgr libProcMgrSetup.so --daemonize</w:t>
              <w:br/>
              <w:t xml:space="preserve"> 2022  0.0  0.1 ?        Ss   20:36:15 00:00:00 netnsd-session  -d -i --dlopen -p -f  -l libLoadDynamicLibs.so procmgr libProcMgrSetup.so --daemonize</w:t>
              <w:br/>
              <w:t xml:space="preserve"> 2023  0.0  0.4 ?        S    20:36:15 00:00:52 Qos</w:t>
              <w:br/>
              <w:t xml:space="preserve"> 2024  0.0  0.4 ?        S    20:36:15 00:00:09 Thermostat</w:t>
              <w:br/>
              <w:t xml:space="preserve"> 2025  0.0  0.0 ?        S    20:36:15 00:00:00 netns --agenttitle=L2Rib --demuxerOpts=322866079412,322801648318,tbl://sysdb/+n,Sysdb (pid:1514) --sysdbfd=7 --dlopen procmgr /usr/bin/L2Rib</w:t>
              <w:br/>
              <w:t xml:space="preserve"> 2026  0.0  0.1 ?        Ss   20:36:15 00:00:00 netnsd-session  -d -i --dlopen -p -f  -l libLoadDynamicLibs.so procmgr libProcMgrSetup.so --daemonize</w:t>
              <w:br/>
              <w:t xml:space="preserve"> 2027  0.0  0.4 ?        S    20:36:15 00:00:09 L2Rib</w:t>
              <w:br/>
              <w:t xml:space="preserve"> 2031  0.0  0.0 ?        S    20:36:16 00:00:00 netns --agenttitle=TopoAgent --demuxerOpts=322967963032,322927251712,tbl://sysdb/+n,Sysdb (pid:1514) --sysdbfd=7 --dlopen procmgr /usr/bin/TopoAgent --scheduled</w:t>
              <w:br/>
              <w:t xml:space="preserve"> 2034  0.0  0.1 ?        Ss   20:36:16 00:00:00 netnsd-session  -d -i --dlopen -p -f  -l libLoadDynamicLibs.so procmgr libProcMgrSetup.so --daemonize</w:t>
              <w:br/>
              <w:t xml:space="preserve"> 2035  0.0  0.4 ?        S    20:36:16 00:00:48 TopoAgent</w:t>
              <w:br/>
              <w:t xml:space="preserve"> 2047  0.0  0.0 ?        S    20:36:16 00:00:00 netns --agenttitle=PowerFuse --demuxerOpts=326530636419,326488753721,tbl://sysdb/+n,Sysdb (pid:1514) --sysdbfd=7 --dlopen procmgr /usr/bin/PowerFuse</w:t>
              <w:br/>
              <w:t xml:space="preserve"> 2049  0.0  0.1 ?        Ss   20:36:16 00:00:00 netnsd-session  -d -i --dlopen -p -f  -l libLoadDynamicLibs.so procmgr libProcMgrSetup.so --daemonize</w:t>
              <w:br/>
              <w:t xml:space="preserve"> 2053  0.0  0.4 ?        S    20:36:16 00:00:07 PowerFuse</w:t>
              <w:br/>
              <w:t xml:space="preserve"> 2062  0.0  0.0 ?        S    20:36:16 00:00:00 netns --agenttitle=PowerManager --demuxerOpts=326977065225,326973957567,tbl://sysdb/+n,Sysdb (pid:1514) --sysdbfd=7 --dlopen procmgr /usr/bin/PowerManager</w:t>
              <w:br/>
              <w:t xml:space="preserve"> 2066  0.0  0.1 ?        Ss   20:36:16 00:00:00 netnsd-session  -d -i --dlopen -p -f  -l libLoadDynamicLibs.so procmgr libProcMgrSetup.so --daemonize</w:t>
              <w:br/>
              <w:t xml:space="preserve"> 2069  0.0  0.4 ?        S    20:36:16 00:00:07 PowerManager</w:t>
              <w:br/>
              <w:t xml:space="preserve"> 2071  0.0  0.0 ?        S    20:36:17 00:00:00 netns --agenttitle=Ebra --demuxerOpts=327227273561,327206614231,tbl://sysdb/+n,Sysdb (pid:1514) --sysdbfd=7 --dlopen procmgr /usr/bin/Ebra</w:t>
              <w:br/>
              <w:t xml:space="preserve"> 2074  0.0  0.1 ?        Ss   20:36:17 00:00:00 netnsd-session  -d -i --dlopen -p -f  -l libLoadDynamicLibs.so procmgr libProcMgrSetup.so --daemonize</w:t>
              <w:br/>
              <w:t xml:space="preserve"> 2077  0.0  0.5 ?        S    20:36:17 00:00:54 Ebra</w:t>
              <w:br/>
              <w:t xml:space="preserve"> 2094  0.0  0.0 ?        S    20:36:17 00:00:00 netns --agenttitle=ReloadCauseAgent --demuxerOpts=330790053666,330781971633,tbl://sysdb/+n,Sysdb (pid:1514) --sysdbfd=7 --dlopen procmgr /usr/bin/ReloadCauseAgent</w:t>
              <w:br/>
              <w:t xml:space="preserve"> 2096  0.0  0.1 ?        Ss   20:36:17 00:00:00 netnsd-session  -d -i --dlopen -p -f  -l libLoadDynamicLibs.so procmgr libProcMgrSetup.so --daemonize</w:t>
              <w:br/>
              <w:t xml:space="preserve"> 2099  0.0  0.4 ?        S    20:36:17 00:00:07 ReloadCauseAgent</w:t>
              <w:br/>
              <w:t xml:space="preserve"> 2103  0.0  0.0 ?        S    20:36:17 00:00:00 netns --agenttitle=SharedSecretProfile --demuxerOpts=331259725928,331178488229,tbl://sysdb/+n,Sysdb (pid:1514) --sysdbfd=7 --dlopen procmgr /usr/bin/SharedSecretProfile</w:t>
              <w:br/>
              <w:t xml:space="preserve"> 2106  0.0  0.1 ?        Ss   20:36:17 00:00:00 netnsd-session  -d -i --dlopen -p -f  -l libLoadDynamicLibs.so procmgr libProcMgrSetup.so --daemonize</w:t>
              <w:br/>
              <w:t xml:space="preserve"> 2107  0.0  0.4 ?        S    20:36:17 00:00:07 SharedSecretProfile</w:t>
              <w:br/>
              <w:t xml:space="preserve"> 2108  0.0  0.5 ?        S    20:36:17 00:00:48 IgmpSnooping</w:t>
              <w:br/>
              <w:t xml:space="preserve"> 2118  0.0  0.0 ?        S    20:36:18 00:00:00 netns --agenttitle=StaticRoute --demuxerOpts=335144734417,335101671402,tbl://sysdb/+n,Sysdb (pid:1514) --sysdbfd=7 --dlopen procmgr /usr/bin/StaticRoute --scheduled</w:t>
              <w:br/>
              <w:t xml:space="preserve"> 2122  0.0  0.1 ?        Ss   20:36:18 00:00:00 netnsd-session  -d -i --dlopen -p -f  -l libLoadDynamicLibs.so procmgr libProcMgrSetup.so --daemonize</w:t>
              <w:br/>
              <w:t xml:space="preserve"> 2126  0.0  0.5 ?        S    20:36:18 00:00:09 StaticRoute</w:t>
              <w:br/>
              <w:t xml:space="preserve"> 2144  0.0  0.0 ?        S    20:36:18 00:00:00 netns --agenttitle=IpRib --demuxerOpts=335467584667,335195556239,tbl://sysdb/+n,Sysdb (pid:1514) --sysdbfd=7 --dlopen procmgr /usr/bin/IpRib --scheduled</w:t>
              <w:br/>
              <w:t xml:space="preserve"> 2146  0.0  0.1 ?        Ss   20:36:18 00:00:00 netnsd-session  -d -i --dlopen -p -f  -l libLoadDynamicLibs.so procmgr libProcMgrSetup.so --daemonize</w:t>
              <w:br/>
              <w:t xml:space="preserve"> 2147  0.0  0.6 ?        S    20:36:18 00:01:02 IpRib</w:t>
              <w:br/>
              <w:t xml:space="preserve"> 2148  0.0  0.0 ?        S    20:36:18 00:00:00 netns --agenttitle=BgpCliHelper --demuxerOpts=335515980762,335496027668,tbl://sysdb/+n,Sysdb (pid:1514) --sysdbfd=7 --dlopen procmgr /usr/bin/BgpCliHelper --scheduled</w:t>
              <w:br/>
              <w:t xml:space="preserve"> 2149  0.0  0.1 ?        Ss   20:36:18 00:00:00 netnsd-session  -d -i --dlopen -p -f  -l libLoadDynamicLibs.so procmgr libProcMgrSetup.so --daemonize</w:t>
              <w:br/>
              <w:t xml:space="preserve"> 2150  0.0  0.7 ?        S    20:36:18 00:00:11 BgpCliHelper</w:t>
              <w:br/>
              <w:t xml:space="preserve"> 2152  0.0  0.0 ?        S    20:36:19 00:00:00 netns --agenttitle=ConnectedRoute --demuxerOpts=339460383391,335943865870,tbl://sysdb/+n,Sysdb (pid:1514) --sysdbfd=7 --dlopen procmgr /usr/bin/ConnectedRoute</w:t>
              <w:br/>
              <w:t xml:space="preserve"> 2153  0.0  0.1 ?        Ss   20:36:19 00:00:00 netnsd-session  -d -i --dlopen -p -f  -l libLoadDynamicLibs.so procmgr libProcMgrSetup.so --daemonize</w:t>
              <w:br/>
              <w:t xml:space="preserve"> 2154  0.0  0.4 ?        S    20:36:19 00:00:47 ConnectedRoute</w:t>
              <w:br/>
              <w:t xml:space="preserve"> 2156  0.0  0.0 ?        S    20:36:19 00:00:00 netns --agenttitle=RouteInput --demuxerOpts=339546994120,339527547235,tbl://sysdb/+n,Sysdb (pid:1514) --sysdbfd=7 --dlopen procmgr /usr/bin/RouteInput</w:t>
              <w:br/>
              <w:t xml:space="preserve"> 2157  0.0  0.1 ?        Ss   20:36:19 00:00:00 netnsd-session  -d -i --dlopen -p -f  -l libLoadDynamicLibs.so procmgr libProcMgrSetup.so --daemonize</w:t>
              <w:br/>
              <w:t xml:space="preserve"> 2158  0.0  0.5 ?        S    20:36:19 00:00:09 RouteInput</w:t>
              <w:br/>
              <w:t xml:space="preserve"> 2181  0.0  0.0 ?        S    20:36:21 00:00:00 netns --agenttitle=Sfe --demuxerOpts=343876614144,343851043017,tbl://sysdb/+n,Sysdb (pid:1514) --sysdbfd=7 --dlopen procmgr /usr/bin/Sfe</w:t>
              <w:br/>
              <w:t xml:space="preserve"> 2184  0.0  0.1 ?        Ss   20:36:21 00:00:00 netnsd-session  -d -i --dlopen -p -f  -l libLoadDynamicLibs.so procmgr libProcMgrSetup.so --daemonize</w:t>
              <w:br/>
              <w:t xml:space="preserve"> 2380  0.0  0.0 ?        Ssl  20:36:25 00:00:00 /usr/sbin/rsyslogd -n</w:t>
              <w:br/>
              <w:t xml:space="preserve"> 2658  0.0  0.0 ?        S    20:36:31 00:00:00 netns --agenttitle=LicenseManager --demuxerOpts=390962799623,390962315763,tbl://sysdb/+n,Sysdb (pid:1514) --sysdbfd=7 --dlopen procmgr /usr/bin/LicenseManager</w:t>
              <w:br/>
              <w:t xml:space="preserve"> 2661  0.0  0.1 ?        Ss   20:36:31 00:00:00 netnsd-session  -d -i --dlopen -p -f  -l libLoadDynamicLibs.so procmgr libProcMgrSetup.so --daemonize</w:t>
              <w:br/>
              <w:t xml:space="preserve"> 2662  0.0  0.4 ?        S    20:36:31 00:00:07 LicenseManager</w:t>
              <w:br/>
              <w:t xml:space="preserve"> 2676  0.0  0.0 ?        S    20:36:32 00:00:00 /usr/bin/conlogd</w:t>
              <w:br/>
              <w:t xml:space="preserve"> 2677  0.0  0.0 ttyS0    Ss+  20:36:32 00:00:00 /sbin/mingetty --noclear /dev/ttyS0</w:t>
              <w:br/>
              <w:t xml:space="preserve"> 2678  0.0  0.0 tty1     Ss+  20:36:32 00:00:00 /sbin/agetty --noclear tty1 linux</w:t>
              <w:br/>
              <w:t xml:space="preserve"> 2683  0.0  0.0 ?        S    20:36:32 00:00:00 sh -c /usr/bin/tail -n 0 --retry --follow=name --pid=2676 /var/log/eos-console | sed 's/\(.*\)/\1\r/'</w:t>
              <w:br/>
              <w:t xml:space="preserve"> 2686  0.0  0.0 ?        S    20:36:32 00:00:01 /usr/bin/tail -n 0 --retry --follow=name --pid=2676 /var/log/eos-console</w:t>
              <w:br/>
              <w:t xml:space="preserve"> 2687  0.0  0.0 ?        S    20:36:32 00:00:00 sed s/\(.*\)/\1\r/</w:t>
              <w:br/>
              <w:t xml:space="preserve"> 2743  0.0  0.0 ?        Zs   20:36:36 00:00:00 [SuperServer] &lt;defunct&gt;</w:t>
              <w:br/>
              <w:t xml:space="preserve"> 2765  0.0  0.0 ?        S    20:36:36 00:00:00 netns --agenttitle=Ipsec --demuxerOpts=412946289018,412945821081,tbl://sysdb/+n,Sysdb (pid:1514) --sysdbfd=7 --dlopen procmgr /usr/bin/Ipsec</w:t>
              <w:br/>
              <w:t xml:space="preserve"> 2766  0.0  0.1 ?        Ss   20:36:36 00:00:00 netnsd-session  -d -i --dlopen -p -f  -l libLoadDynamicLibs.so procmgr libProcMgrSetup.so --daemonize</w:t>
              <w:br/>
              <w:t xml:space="preserve"> 2776  0.0  0.1 ?        Ss   20:36:37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2801  0.0  0.0 ?        Ssl  20:36:38 00:00:02 ntpd -u ntp:ntp -g -p /var/run/ntpd.pid</w:t>
              <w:br/>
              <w:t xml:space="preserve"> 2804  0.0  0.0 ?        Ss   20:36:41 00:00:00 fusermount -o rw,nosuid,nodev,allow_other,auto_unmount,subtype=MfibFuse -- /BessProc</w:t>
              <w:br/>
              <w:t xml:space="preserve"> 2950  0.0  0.0 ?        S    20:37:06 00:00:00 /bin/sh /var/awslogs/bin/awslogs-agent-launcher.sh</w:t>
              <w:br/>
              <w:t xml:space="preserve"> 3308  0.0  0.0 ?        S    20:39:07 00:00:00 netns --agenttitle=TunnelIntf --demuxerOpts=1060889022545,1060888459624,tbl://sysdb/+n,Sysdb (pid:1514) --sysdbfd=7 --dlopen procmgr /usr/bin/TunnelIntf</w:t>
              <w:br/>
              <w:t xml:space="preserve"> 3312  0.0  0.1 ?        Ss   20:39:07 00:00:00 netnsd-session  -d -i --dlopen -p -f  -l libLoadDynamicLibs.so procmgr libProcMgrSetup.so --daemonize</w:t>
              <w:br/>
              <w:t xml:space="preserve"> 3313  0.0  0.5 ?        S    20:39:07 00:01:02 TunnelIntf</w:t>
              <w:br/>
              <w:t xml:space="preserve"> 3339  0.0  0.0 ?        S    20:39:07 00:00:00 netns --agenttitle=Vxlan --demuxerOpts=1061364765132,1061041948685,tbl://sysdb/+n,Sysdb (pid:1514) --sysdbfd=7 --dlopen procmgr /usr/bin/Vxlan</w:t>
              <w:br/>
              <w:t xml:space="preserve"> 3346  0.0  0.1 ?        Ss   20:39:07 00:00:00 netnsd-session  -d -i --dlopen -p -f  -l libLoadDynamicLibs.so procmgr libProcMgrSetup.so --daemonize</w:t>
              <w:br/>
              <w:t xml:space="preserve"> 3353  0.0  0.5 ?        S    20:39:07 00:00:49 Vxlan</w:t>
              <w:br/>
              <w:t xml:space="preserve"> 3418  0.0  0.0 ?        S    20:39:08 00:00:00 netns --agenttitle=VxlanSwFwd --demuxerOpts=1061630434931,1061602891486,tbl://sysdb/+n,Sysdb (pid:1514) --sysdbfd=7 --dlopen procmgr /usr/bin/VxlanSwFwd</w:t>
              <w:br/>
              <w:t xml:space="preserve"> 3422  0.0  0.1 ?        Ss   20:39:08 00:00:00 netnsd-session  -d -i --dlopen -p -f  -l libLoadDynamicLibs.so procmgr libProcMgrSetup.so --daemonize</w:t>
              <w:br/>
              <w:t xml:space="preserve"> 3427  0.0  0.5 ?        S    20:39:08 00:00:50 VxlanSwFwd</w:t>
              <w:br/>
              <w:t xml:space="preserve"> 3454  0.0  0.0 ?        S    20:39:09 00:00:00 netns --agenttitle=Nat --demuxerOpts=1069706408391,1069492477570,tbl://sysdb/+n,Sysdb (pid:1514) --sysdbfd=7 --dlopen procmgr /usr/bin/Nat</w:t>
              <w:br/>
              <w:t xml:space="preserve"> 3456  0.0  0.1 ?        Ss   20:39:09 00:00:00 netnsd-session  -d -i --dlopen -p -f  -l libLoadDynamicLibs.so procmgr libProcMgrSetup.so --daemonize</w:t>
              <w:br/>
              <w:t xml:space="preserve"> 3461  0.0  0.4 ?        S    20:39:09 00:00:59 Nat</w:t>
              <w:br/>
              <w:t xml:space="preserve"> 3468  0.0  0.0 ?        S    20:39:09 00:00:00 /usr/sbin/dnsmasq</w:t>
              <w:br/>
              <w:t xml:space="preserve"> 3543  0.0  0.0 ?        Ss   20:39:11 00:00:00 /usr/libexec/strongswan/starter --daemon charon</w:t>
              <w:br/>
              <w:t xml:space="preserve"> 3547  0.0  0.0 ?        Ssl  20:39:11 00:00:14 /usr/libexec/strongswan/charon --use-syslog</w:t>
              <w:br/>
              <w:t xml:space="preserve"> 3600  0.0  0.0 ?        S    20:39:12 00:00:00 netns --agenttitle=Fhrp --demuxerOpts=1082357728915,1082356498591,tbl://sysdb/+n,Sysdb (pid:1514) --sysdbfd=7 --dlopen procmgr /usr/bin/Fhrp --scheduled</w:t>
              <w:br/>
              <w:t xml:space="preserve"> 3602  0.0  0.1 ?        Ss   20:39:12 00:00:00 netnsd-session  -d -i --dlopen -p -f  -l libLoadDynamicLibs.so procmgr libProcMgrSetup.so --daemonize</w:t>
              <w:br/>
              <w:t xml:space="preserve"> 4123  0.0  0.0 ?        S    20:42:28 00:00:00 netns --agenttitle=CapiApp --demuxerOpts=1924377215468,1924375724496,tbl://sysdb/+n,Sysdb (pid:1514) --sysdbfd=7 --dlopen procmgr /usr/bin/CapiApp --ini /etc/uwsgi/CapiApp.ini</w:t>
              <w:br/>
              <w:t xml:space="preserve"> 4124  0.0  0.1 ?        Ss   20:42:28 00:00:00 netnsd-session  -d -i --dlopen -p -f  -l libLoadDynamicLibs.so procmgr libProcMgrSetup.so --daemonize</w:t>
              <w:br/>
              <w:t xml:space="preserve"> 4127  0.0  0.5 ?        Sl   20:42:28 00:00:09 CapiApp         -d -i --dlopen -p -f  -l libLoadDynamicLibs.so procmgr libProcMgrSetup.so --daemonize</w:t>
              <w:br/>
              <w:t xml:space="preserve"> 4181  0.0  0.0 ?        Ss   20:42:29 00:00:00 nginx: master process /usr/sbin/nginx -c /etc/nginx/nginx.conf -g pid /var/run/nginx.pid;</w:t>
              <w:br/>
              <w:t xml:space="preserve"> 4183  0.0  0.0 ?        S    20:42:29 00:00:00 nginx: worker process                                              </w:t>
              <w:br/>
              <w:t>19271  0.0  0.0 ?        S    14:41:01 00:00:00 [kworker/0:3]</w:t>
              <w:br/>
              <w:t>19729  0.0  0.0 ?        S    14:47:00 00:00:00 [kworker/0:2]</w:t>
              <w:br/>
              <w:t>20096  0.0  0.0 ?        S    14:53:01 00:00:00 [kworker/0:1]</w:t>
              <w:br/>
              <w:t>20642  0.0  0.0 ?        S    14:59:01 00:00:00 [kworker/0:0]</w:t>
              <w:br/>
              <w:t>20905  0.0  0.0 ?        S    15:02:01 00:00:00 [kworker/0:4]</w:t>
              <w:br/>
              <w:t>21213  0.0  0.0 ?        Rs   15:05:02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3.26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|att-Leaf01|.</w:t>
              <w:br/>
              <w:t>GIVEN CPU utilization is less than |10|.</w:t>
              <w:br/>
              <w:t>WHEN CPU utilization is |3.26|.</w:t>
              <w:br/>
              <w:t>THEN test case result is |True|.</w:t>
              <w:br/>
              <w:t>OUTPUT of |show processes| is :</w:t>
              <w:br/>
              <w:br/>
              <w:t xml:space="preserve"> 15:05:03 up 18:30,  0 users,  load average: 3.27, 3.26, 3.28</w:t>
              <w:br/>
              <w:t xml:space="preserve">  PID %CPU %MEM TT       STAT  STARTED     TIME CMD</w:t>
              <w:br/>
              <w:t xml:space="preserve"> 2214  299  1.4 ?        Sl   20:36:15 2-07:23:07 Sfe</w:t>
              <w:br/>
              <w:t xml:space="preserve"> 1688  2.5  0.7 ?        Sl   20:36:00 00:28:46 /usr/bin/TerminAttr -cvaddr=apiserver.arista.io:443 -cvcompression=gzip -cvauth=token-secure,/tmp/token -smashexcludes=ale,flexCounter,hardware,kni,pulse,strata-ingestexclude=/Sysdb/cell/1/agent,/Sysdb/cell/2/agent -cvvrf=default -cvsourceip=10.29.0.4 -taillogs -grpcaddr=0.0.0.0:6042</w:t>
              <w:br/>
              <w:t xml:space="preserve"> 2945  0.5  0.2 ?        SNl  20:37:10 00:06:02 python2.7 /var/awslogs/bin/aws logs push --config-file /mnt/flash/awslogs/awslogs.conf --additional-configs-dir /mnt/flash/awslogs/config</w:t>
              <w:br/>
              <w:t xml:space="preserve"> 1537  0.3  2.7 ?        Sl   20:35:38 00:03:38 ConfigAgent</w:t>
              <w:br/>
              <w:t xml:space="preserve"> 1262  0.2  0.3 ?        S    20:35:21 00:02:35 ProcMgr-worker</w:t>
              <w:br/>
              <w:t xml:space="preserve"> 1495  0.2  0.9 ?        S    20:35:36 00:03:18 Sysdb</w:t>
              <w:br/>
              <w:t xml:space="preserve"> 1726  0.1  0.6 ?        S    20:36:02 00:01:29 SuperServer</w:t>
              <w:br/>
              <w:t xml:space="preserve"> 1742  0.1  0.4 ?        S    20:36:04 00:01:10 StpTxRx</w:t>
              <w:br/>
              <w:t xml:space="preserve"> 1750  0.1  0.4 ?        S    20:36:04 00:02:09 AgentMonitor</w:t>
              <w:br/>
              <w:t xml:space="preserve"> 3337  0.1  0.5 ?        S    20:39:03 00:02:06 Fhrp</w:t>
              <w:br/>
              <w:t xml:space="preserve">    1  0.0  0.0 ?        Ss   20:34:55 00:00:10 /sbin/init</w:t>
              <w:br/>
              <w:t xml:space="preserve">    2  0.0  0.0 ?        S    20:34:55 00:00:00 [kthreadd]</w:t>
              <w:br/>
              <w:t xml:space="preserve">    3  0.0  0.0 ?        S    20:34:55 00:00:00 [ksoftirqd/0]</w:t>
              <w:br/>
              <w:t xml:space="preserve">    5  0.0  0.0 ?        S&lt;   20:34:55 00:00:00 [kworker/0:0H]</w:t>
              <w:br/>
              <w:t xml:space="preserve">    7  0.0  0.0 ?        S    20:34:55 00:00:00 [rcu_preempt]</w:t>
              <w:br/>
              <w:t xml:space="preserve">    8  0.0  0.0 ?        S    20:34:55 00:00:00 [rcu_sched]</w:t>
              <w:br/>
              <w:t xml:space="preserve">    9  0.0  0.0 ?        S    20:34:55 00:00:00 [rcu_bh]</w:t>
              <w:br/>
              <w:t xml:space="preserve">   10  0.0  0.0 ?        S    20:34:55 00:00:00 [migration/0]</w:t>
              <w:br/>
              <w:t xml:space="preserve">   11  0.0  0.0 ?        S&lt;   20:34:55 00:00:00 [lru-add-drain]</w:t>
              <w:br/>
              <w:t xml:space="preserve">   12  0.0  0.0 ?        S    20:34:55 00:00:00 [watchdog/0]</w:t>
              <w:br/>
              <w:t xml:space="preserve">   13  0.0  0.0 ?        S    20:34:55 00:00:00 [cpuhp/0]</w:t>
              <w:br/>
              <w:t xml:space="preserve">   14  0.0  0.0 ?        S    20:34:55 00:00:00 [cpuhp/1]</w:t>
              <w:br/>
              <w:t xml:space="preserve">   15  0.0  0.0 ?        S    20:34:55 00:00:00 [watchdog/1]</w:t>
              <w:br/>
              <w:t xml:space="preserve">   16  0.0  0.0 ?        S    20:34:55 00:00:00 [migration/1]</w:t>
              <w:br/>
              <w:t xml:space="preserve">   17  0.0  0.0 ?        S    20:34:55 00:00:00 [ksoftirqd/1]</w:t>
              <w:br/>
              <w:t xml:space="preserve">   18  0.0  0.0 ?        S    20:34:55 00:00:00 [kworker/1:0]</w:t>
              <w:br/>
              <w:t xml:space="preserve">   19  0.0  0.0 ?        S&lt;   20:34:55 00:00:00 [kworker/1:0H]</w:t>
              <w:br/>
              <w:t xml:space="preserve">   20  0.0  0.0 ?        S    20:34:55 00:00:00 [cpuhp/2]</w:t>
              <w:br/>
              <w:t xml:space="preserve">   21  0.0  0.0 ?        S    20:34:55 00:00:00 [watchdog/2]</w:t>
              <w:br/>
              <w:t xml:space="preserve">   22  0.0  0.0 ?        S    20:34:55 00:00:00 [migration/2]</w:t>
              <w:br/>
              <w:t xml:space="preserve">   23  0.0  0.0 ?        S    20:34:55 00:00:00 [ksoftirqd/2]</w:t>
              <w:br/>
              <w:t xml:space="preserve">   24  0.0  0.0 ?        S    20:34:55 00:00:00 [kworker/2:0]</w:t>
              <w:br/>
              <w:t xml:space="preserve">   25  0.0  0.0 ?        S&lt;   20:34:55 00:00:00 [kworker/2:0H]</w:t>
              <w:br/>
              <w:t xml:space="preserve">   26  0.0  0.0 ?        S    20:34:55 00:00:00 [cpuhp/3]</w:t>
              <w:br/>
              <w:t xml:space="preserve">   27  0.0  0.0 ?        S    20:34:55 00:00:00 [watchdog/3]</w:t>
              <w:br/>
              <w:t xml:space="preserve">   28  0.0  0.0 ?        S    20:34:55 00:00:00 [migration/3]</w:t>
              <w:br/>
              <w:t xml:space="preserve">   29  0.0  0.0 ?        S    20:34:55 00:00:00 [ksoftirqd/3]</w:t>
              <w:br/>
              <w:t xml:space="preserve">   30  0.0  0.0 ?        S    20:34:55 00:00:00 [kworker/3:0]</w:t>
              <w:br/>
              <w:t xml:space="preserve">   31  0.0  0.0 ?        S&lt;   20:34:55 00:00:00 [kworker/3:0H]</w:t>
              <w:br/>
              <w:t xml:space="preserve">   32  0.0  0.0 ?        S    20:34:55 00:00:00 [cpuhp/4]</w:t>
              <w:br/>
              <w:t xml:space="preserve">   33  0.0  0.0 ?        S    20:34:55 00:00:00 [watchdog/4]</w:t>
              <w:br/>
              <w:t xml:space="preserve">   34  0.0  0.0 ?        S    20:34:55 00:00:00 [migration/4]</w:t>
              <w:br/>
              <w:t xml:space="preserve">   35  0.0  0.0 ?        S    20:34:55 00:00:00 [ksoftirqd/4]</w:t>
              <w:br/>
              <w:t xml:space="preserve">   36  0.0  0.0 ?        S    20:34:55 00:00:00 [kworker/4:0]</w:t>
              <w:br/>
              <w:t xml:space="preserve">   37  0.0  0.0 ?        S&lt;   20:34:55 00:00:00 [kworker/4:0H]</w:t>
              <w:br/>
              <w:t xml:space="preserve">   38  0.0  0.0 ?        S    20:34:55 00:00:00 [cpuhp/5]</w:t>
              <w:br/>
              <w:t xml:space="preserve">   39  0.0  0.0 ?        S    20:34:55 00:00:00 [watchdog/5]</w:t>
              <w:br/>
              <w:t xml:space="preserve">   40  0.0  0.0 ?        S    20:34:55 00:00:00 [migration/5]</w:t>
              <w:br/>
              <w:t xml:space="preserve">   41  0.0  0.0 ?        S    20:34:55 00:00:00 [ksoftirqd/5]</w:t>
              <w:br/>
              <w:t xml:space="preserve">   42  0.0  0.0 ?        S    20:34:55 00:00:00 [kworker/5:0]</w:t>
              <w:br/>
              <w:t xml:space="preserve">   43  0.0  0.0 ?        S&lt;   20:34:55 00:00:00 [kworker/5:0H]</w:t>
              <w:br/>
              <w:t xml:space="preserve">   44  0.0  0.0 ?        S    20:34:55 00:00:00 [cpuhp/6]</w:t>
              <w:br/>
              <w:t xml:space="preserve">   45  0.0  0.0 ?        S    20:34:55 00:00:00 [watchdog/6]</w:t>
              <w:br/>
              <w:t xml:space="preserve">   46  0.0  0.0 ?        S    20:34:55 00:00:00 [migration/6]</w:t>
              <w:br/>
              <w:t xml:space="preserve">   47  0.0  0.0 ?        S    20:34:55 00:00:00 [ksoftirqd/6]</w:t>
              <w:br/>
              <w:t xml:space="preserve">   48  0.0  0.0 ?        S    20:34:55 00:00:00 [kworker/6:0]</w:t>
              <w:br/>
              <w:t xml:space="preserve">   49  0.0  0.0 ?        S&lt;   20:34:55 00:00:00 [kworker/6:0H]</w:t>
              <w:br/>
              <w:t xml:space="preserve">   50  0.0  0.0 ?        S    20:34:55 00:00:00 [cpuhp/7]</w:t>
              <w:br/>
              <w:t xml:space="preserve">   51  0.0  0.0 ?        S    20:34:55 00:00:00 [watchdog/7]</w:t>
              <w:br/>
              <w:t xml:space="preserve">   52  0.0  0.0 ?        S    20:34:55 00:00:00 [migration/7]</w:t>
              <w:br/>
              <w:t xml:space="preserve">   53  0.0  0.0 ?        S    20:34:55 00:00:00 [ksoftirqd/7]</w:t>
              <w:br/>
              <w:t xml:space="preserve">   54  0.0  0.0 ?        S    20:34:55 00:00:00 [kworker/7:0]</w:t>
              <w:br/>
              <w:t xml:space="preserve">   55  0.0  0.0 ?        S&lt;   20:34:55 00:00:00 [kworker/7:0H]</w:t>
              <w:br/>
              <w:t xml:space="preserve">   56  0.0  0.0 ?        S    20:34:55 00:00:00 [kdevtmpfs]</w:t>
              <w:br/>
              <w:t xml:space="preserve">   57  0.0  0.0 ?        S&lt;   20:34:55 00:00:00 [netns]</w:t>
              <w:br/>
              <w:t xml:space="preserve">   58  0.0  0.0 ?        S    20:34:55 00:00:00 [khungtaskd]</w:t>
              <w:br/>
              <w:t xml:space="preserve">   59  0.0  0.0 ?        S    20:34:55 00:00:00 [khungtaskd2]</w:t>
              <w:br/>
              <w:t xml:space="preserve">   60  0.0  0.0 ?        S    20:34:55 00:00:00 [oom_reaper]</w:t>
              <w:br/>
              <w:t xml:space="preserve">   61  0.0  0.0 ?        S&lt;   20:34:55 00:00:00 [writeback]</w:t>
              <w:br/>
              <w:t xml:space="preserve">   62  0.0  0.0 ?        S    20:34:55 00:00:00 [kcompactd0]</w:t>
              <w:br/>
              <w:t xml:space="preserve">   63  0.0  0.0 ?        S&lt;   20:34:55 00:00:00 [crypto]</w:t>
              <w:br/>
              <w:t xml:space="preserve">   64  0.0  0.0 ?        S&lt;   20:34:55 00:00:00 [kintegrityd]</w:t>
              <w:br/>
              <w:t xml:space="preserve">   65  0.0  0.0 ?        S&lt;   20:34:55 00:00:00 [bioset]</w:t>
              <w:br/>
              <w:t xml:space="preserve">   66  0.0  0.0 ?        S&lt;   20:34:55 00:00:00 [kblockd]</w:t>
              <w:br/>
              <w:t xml:space="preserve">   67  0.0  0.0 ?        S&lt;   20:34:55 00:00:00 [ata_sff]</w:t>
              <w:br/>
              <w:t xml:space="preserve">   68  0.0  0.0 ?        S&lt;   20:34:55 00:00:00 [edac-poller]</w:t>
              <w:br/>
              <w:t xml:space="preserve">   69  0.0  0.0 ?        S    20:34:55 00:00:00 [dst_gc_task]</w:t>
              <w:br/>
              <w:t xml:space="preserve">   70  0.0  0.0 ?        S&lt;   20:34:55 00:00:00 [watchdogd]</w:t>
              <w:br/>
              <w:t xml:space="preserve">   71  0.0  0.0 ?        S    20:34:55 00:00:00 [arp_cache-prd]</w:t>
              <w:br/>
              <w:t xml:space="preserve">   73  0.0  0.0 ?        S    20:34:55 00:00:00 [icmp_unreachabl]</w:t>
              <w:br/>
              <w:t xml:space="preserve">   74  0.0  0.0 ?        S&lt;   20:34:55 00:00:00 [rpciod]</w:t>
              <w:br/>
              <w:t xml:space="preserve">   75  0.0  0.0 ?        S&lt;   20:34:55 00:00:00 [xprtiod]</w:t>
              <w:br/>
              <w:t xml:space="preserve">   76  0.0  0.0 ?        S    20:34:55 00:00:00 [kswapd0]</w:t>
              <w:br/>
              <w:t xml:space="preserve">   77  0.0  0.0 ?        S&lt;   20:34:55 00:00:00 [vmstat]</w:t>
              <w:br/>
              <w:t xml:space="preserve">   78  0.0  0.0 ?        S&lt;   20:34:55 00:00:00 [nfsiod]</w:t>
              <w:br/>
              <w:t xml:space="preserve">   87  0.0  0.0 ?        S&lt;   20:34:55 00:00:00 [pcielwd]</w:t>
              <w:br/>
              <w:t xml:space="preserve">   88  0.0  0.0 ?        S&lt;   20:34:55 00:00:00 [bioset]</w:t>
              <w:br/>
              <w:t xml:space="preserve">   89  0.0  0.0 ?        S&lt;   20:34:55 00:00:00 [bioset]</w:t>
              <w:br/>
              <w:t xml:space="preserve">   90  0.0  0.0 ?        S&lt;   20:34:55 00:00:00 [bioset]</w:t>
              <w:br/>
              <w:t xml:space="preserve">   91  0.0  0.0 ?        S&lt;   20:34:55 00:00:00 [bioset]</w:t>
              <w:br/>
              <w:t xml:space="preserve">   92  0.0  0.0 ?        S&lt;   20:34:55 00:00:00 [bioset]</w:t>
              <w:br/>
              <w:t xml:space="preserve">   93  0.0  0.0 ?        S&lt;   20:34:55 00:00:00 [bioset]</w:t>
              <w:br/>
              <w:t xml:space="preserve">   94  0.0  0.0 ?        S&lt;   20:34:55 00:00:00 [bioset]</w:t>
              <w:br/>
              <w:t xml:space="preserve">   95  0.0  0.0 ?        S&lt;   20:34:55 00:00:00 [bioset]</w:t>
              <w:br/>
              <w:t xml:space="preserve">   96  0.0  0.0 ?        S&lt;   20:34:55 00:00:00 [nvme]</w:t>
              <w:br/>
              <w:t xml:space="preserve">   97  0.0  0.0 ?        S    20:34:55 00:00:00 [kworker/u16:1]</w:t>
              <w:br/>
              <w:t xml:space="preserve">   98  0.0  0.0 ?        S    20:34:55 00:00:00 [ndisc_cache-prd]</w:t>
              <w:br/>
              <w:t xml:space="preserve">   99  0.0  0.0 ?        S&lt;   20:34:55 00:00:00 [ipv6_addrconf]</w:t>
              <w:br/>
              <w:t xml:space="preserve">  100  0.0  0.0 ?        S&lt;   20:34:55 00:00:00 [ecc_log_wq]</w:t>
              <w:br/>
              <w:t xml:space="preserve">  148  0.0  0.0 ?        S&lt;   20:34:55 00:00:00 [bioset]</w:t>
              <w:br/>
              <w:t xml:space="preserve">  149  0.0  0.0 ?        S&lt;   20:34:55 00:00:00 [bioset]</w:t>
              <w:br/>
              <w:t xml:space="preserve">  195  0.0  0.0 ?        S    20:34:55 00:00:00 [jbd2/nvme0n1p1-]</w:t>
              <w:br/>
              <w:t xml:space="preserve">  196  0.0  0.0 ?        S&lt;   20:34:55 00:00:00 [ext4-rsv-conver]</w:t>
              <w:br/>
              <w:t xml:space="preserve">  258  0.0  0.0 ?        S    20:34:56 00:00:00 [kworker/1:1]</w:t>
              <w:br/>
              <w:t xml:space="preserve">  272  0.0  0.0 ?        S&lt;   20:34:56 00:00:00 [kworker/0:1H]</w:t>
              <w:br/>
              <w:t xml:space="preserve">  297  0.0  0.0 ?        S&lt;   20:35:02 00:00:00 [loop0]</w:t>
              <w:br/>
              <w:t xml:space="preserve">  406  0.0  0.0 ?        Ss   20:35:04 00:00:00 /usr/lib/systemd/systemd-udevd</w:t>
              <w:br/>
              <w:t xml:space="preserve">  430  0.0  0.0 ?        Ss   20:35:04 00:00:00 /usr/sbin/lvmetad -f</w:t>
              <w:br/>
              <w:t xml:space="preserve">  525  0.0  0.0 ?        S&lt;   20:35:05 00:00:00 [ena]</w:t>
              <w:br/>
              <w:t xml:space="preserve">  780  0.0  0.0 ?        Ss   20:35:05 00:00:04 /usr/lib/systemd/systemd-logind</w:t>
              <w:br/>
              <w:t xml:space="preserve">  782  0.0  0.0 ?        Ss   20:35:05 00:00:06 /usr/bin/dbus-daemon --system --address=systemd: --nofork --nopidfile --systemd-activation</w:t>
              <w:br/>
              <w:t xml:space="preserve">  804  0.0  0.0 ?        Ss   20:35:06 00:00:01 /usr/bin/ProcMonitor</w:t>
              <w:br/>
              <w:t xml:space="preserve">  806  0.0  0.0 ?        Ss   20:35:06 00:00:00 /usr/sbin/mcelog --ignorenodev --daemon --foreground</w:t>
              <w:br/>
              <w:t xml:space="preserve">  840  0.0  0.0 ?        S&lt;s  20:35:06 00:00:00 /usr/bin/wdogdev -t 60</w:t>
              <w:br/>
              <w:t xml:space="preserve">  841  0.0  0.0 ?        Ss   20:35:06 00:00:00 /usr/sbin/crond -n</w:t>
              <w:br/>
              <w:t xml:space="preserve">  858  0.0  0.0 ?        Ss   20:35:07 00:00:00 /usr/sbin/xinetd -stayalive -pidfile /var/run/xinetd.pid</w:t>
              <w:br/>
              <w:t xml:space="preserve"> 1031  0.0  0.0 ?        S    20:35:09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20:35:09 00:00:00 inotifywait -m -r -e modify -e create -e delete -e attrib -e move .</w:t>
              <w:br/>
              <w:t xml:space="preserve"> 1045  0.0  0.0 ?        S    20:35:09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1048  0.0  0.0 pts/1    Ss+  20:35:09 00:00:00 inotifywait -m -r -e modify -e create -e delete -e attrib -e move .</w:t>
              <w:br/>
              <w:t xml:space="preserve"> 1057  0.0  0.0 ?        S    20:35:09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1058  0.0  0.0 pts/2    Ss+  20:35:09 00:00:00 inotifywait -m -r -e modify -e create -e delete -e attrib -e move .</w:t>
              <w:br/>
              <w:t xml:space="preserve"> 1080  0.0  0.0 ?        Ss   20:35:09 00:00:00 /usr/bin/SaveFossil --dedup --compress --priority Sysdb --maxFiles 1000 /var/tmp/Fossil /mnt/flash/Fossil</w:t>
              <w:br/>
              <w:t xml:space="preserve"> 1093  0.0  0.0 ?        Ss   20:35:10 00:00:00 /bin/bash /usr/sbin/core_annotate_util daemon</w:t>
              <w:br/>
              <w:t xml:space="preserve"> 1208  0.0  0.0 ?        S    20:35:14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1209  0.0  0.0 ?        S    20:35:14 00:00:00 /usr/bin/ConnMgr -p /var/run/ConnMgr.pid</w:t>
              <w:br/>
              <w:t xml:space="preserve"> 1242  0.0  0.0 ?        S    20:35:15 00:00:00 inotifywait -e modify /var/lib/rpm</w:t>
              <w:br/>
              <w:t xml:space="preserve"> 1245  0.0  0.1 ?        S    20:35:21 00:00:00 netnsd-watcher  -d -i --dlopen -p -f  -l libLoadDynamicLibs.so procmgr libProcMgrSetup.so --daemonize</w:t>
              <w:br/>
              <w:t xml:space="preserve"> 1247  0.0  0.1 ?        S    20:35:21 00:00:00 netnsd-server   -d -i --dlopen -p -f  -l libLoadDynamicLibs.so procmgr libProcMgrSetup.so --daemonize</w:t>
              <w:br/>
              <w:t xml:space="preserve"> 1261  0.0  0.3 ?        S    20:35:21 00:00:00 ProcMgr-master</w:t>
              <w:br/>
              <w:t xml:space="preserve"> 1433  0.0  0.0 ?        S    20:35:35 00:00:16 /usr/bin/EosOomAdjust</w:t>
              <w:br/>
              <w:t xml:space="preserve"> 1442  0.0  0.0 ?        S    20:35:35 00:00:00 [rbfd_vrf_cleanu]</w:t>
              <w:br/>
              <w:t xml:space="preserve"> 1457  0.0  0.0 ?        Ss   20:35:35 00:00:00 /usr/sbin/acpid</w:t>
              <w:br/>
              <w:t xml:space="preserve"> 1494  0.0  0.0 ?        S    20:35:36 00:00:03 /usr/bin/SlabMonitor</w:t>
              <w:br/>
              <w:t xml:space="preserve"> 1536  0.0  0.4 ?        S    20:35:38 00:00:08 StageMgr</w:t>
              <w:br/>
              <w:t xml:space="preserve"> 1540  0.0  0.5 ?        S    20:35:39 00:00:27 Fru</w:t>
              <w:br/>
              <w:t xml:space="preserve"> 1543  0.0  0.7 ?        S    20:35:40 00:00:11 Launcher</w:t>
              <w:br/>
              <w:t xml:space="preserve"> 1669  0.0  0.0 ?        S    20:36:00 00:00:00 netns --agenttitle=Lldp --demuxerOpts=279442257114,279441717380,tbl://sysdb/+n,Sysdb (pid:1495) --sysdbfd=7 --dlopen procmgr /usr/bin/Lldp</w:t>
              <w:br/>
              <w:t xml:space="preserve"> 1670  0.0  0.1 ?        Ss   20:36:00 00:00:00 netnsd-session  -d -i --dlopen -p -f  -l libLoadDynamicLibs.so procmgr libProcMgrSetup.so --daemonize</w:t>
              <w:br/>
              <w:t xml:space="preserve"> 1672  0.0  0.4 ?        S    20:36:00 00:00:38 Lldp</w:t>
              <w:br/>
              <w:t xml:space="preserve"> 1675  0.0  0.0 ?        S    20:36:00 00:00:00 netns --agenttitle=McastCommon --demuxerOpts=279552746017,279487184891,tbl://sysdb/+n,Sysdb (pid:1495) --sysdbfd=7 --dlopen procmgr /usr/bin/McastCommon</w:t>
              <w:br/>
              <w:t xml:space="preserve"> 1677  0.0  0.1 ?        Ss   20:36:00 00:00:00 netnsd-session  -d -i --dlopen -p -f  -l libLoadDynamicLibs.so procmgr libProcMgrSetup.so --daemonize</w:t>
              <w:br/>
              <w:t xml:space="preserve"> 1678  0.0  0.4 ?        S    20:36:00 00:00:28 McastCommon</w:t>
              <w:br/>
              <w:t xml:space="preserve"> 1682  0.0  0.0 ?        S    20:36:00 00:00:00 netns --agenttitle=PortSec --demuxerOpts=279597243851,279574536216,tbl://sysdb/+n,Sysdb (pid:1495) --sysdbfd=7 --dlopen procmgr /usr/bin/PortSec</w:t>
              <w:br/>
              <w:t xml:space="preserve"> 1684  0.0  0.1 ?        Ss   20:36:00 00:00:00 netnsd-session  -d -i --dlopen -p -f  -l libLoadDynamicLibs.so procmgr libProcMgrSetup.so --daemonize</w:t>
              <w:br/>
              <w:t xml:space="preserve"> 1685  0.0  0.4 ?        S    20:36:00 00:00:30 PortSec</w:t>
              <w:br/>
              <w:t xml:space="preserve"> 1689  0.0  0.0 ?        S&lt;   20:36:00 00:00:00 [kworker/1:1H]</w:t>
              <w:br/>
              <w:t xml:space="preserve"> 1690  0.0  0.0 ?        S&lt;   20:36:00 00:00:00 [kworker/2:1H]</w:t>
              <w:br/>
              <w:t xml:space="preserve"> 1691  0.0  0.0 ?        S&lt;   20:36:00 00:00:00 [kworker/3:1H]</w:t>
              <w:br/>
              <w:t xml:space="preserve"> 1692  0.0  0.0 ?        S    20:36:00 00:00:00 [kworker/2:1]</w:t>
              <w:br/>
              <w:t xml:space="preserve"> 1693  0.0  0.0 ?        S    20:36:00 00:00:00 [kworker/3:1]</w:t>
              <w:br/>
              <w:t xml:space="preserve"> 1718  0.0  0.0 ?        S    20:36:01 00:00:00 netns --agenttitle=Bfd --demuxerOpts=283484492568,279984066478,tbl://sysdb/+n,Sysdb (pid:1495) --sysdbfd=7 --dlopen procmgr /usr/bin/Bfd</w:t>
              <w:br/>
              <w:t xml:space="preserve"> 1720  0.0  0.1 ?        Ss   20:36:01 00:00:00 netnsd-session  -d -i --dlopen -p -f  -l libLoadDynamicLibs.so procmgr libProcMgrSetup.so --daemonize</w:t>
              <w:br/>
              <w:t xml:space="preserve"> 1721  0.0  0.5 ?        S    20:36:01 00:00:30 Bfd</w:t>
              <w:br/>
              <w:t xml:space="preserve"> 1723  0.0  0.0 ?        S    20:36:02 00:00:00 netns --agenttitle=Lag --demuxerOpts=284383552923,284320118604,tbl://sysdb/+n,Sysdb (pid:1495) --sysdbfd=7 --dlopen procmgr /usr/bin/Lag</w:t>
              <w:br/>
              <w:t xml:space="preserve"> 1724  0.0  0.1 ?        Ss   20:36:02 00:00:00 netnsd-session  -d -i --dlopen -p -f  -l libLoadDynamicLibs.so procmgr libProcMgrSetup.so --daemonize</w:t>
              <w:br/>
              <w:t xml:space="preserve"> 1725  0.0  0.5 ?        S    20:36:02 00:00:53 Lag</w:t>
              <w:br/>
              <w:t xml:space="preserve"> 1729  0.0  0.0 ?        S    20:36:03 00:00:00 netns --agenttitle=Ira --demuxerOpts=288219066853,288163805360,tbl://sysdb/+n,Sysdb (pid:1495) --sysdbfd=7 --dlopen procmgr /usr/bin/Ira</w:t>
              <w:br/>
              <w:t xml:space="preserve"> 1731  0.0  0.1 ?        Ss   20:36:03 00:00:00 netnsd-session  -d -i --dlopen -p -f  -l libLoadDynamicLibs.so procmgr libProcMgrSetup.so --daemonize</w:t>
              <w:br/>
              <w:t xml:space="preserve"> 1732  0.0  0.5 ?        S    20:36:03 00:00:28 Ira</w:t>
              <w:br/>
              <w:t xml:space="preserve"> 1733  0.0  0.0 ?        S    20:36:03 00:00:00 netns --agenttitle=LedPolicy --demuxerOpts=292103050910,292101673360,tbl://sysdb/+n,Sysdb (pid:1495) --sysdbfd=7 --dlopen procmgr /usr/bin/LedPolicy</w:t>
              <w:br/>
              <w:t xml:space="preserve"> 1734  0.0  0.1 ?        Ss   20:36:03 00:00:00 netnsd-session  -d -i --dlopen -p -f  -l libLoadDynamicLibs.so procmgr libProcMgrSetup.so --daemonize</w:t>
              <w:br/>
              <w:t xml:space="preserve"> 1735  0.0  0.4 ?        S    20:36:03 00:00:33 LedPolicy</w:t>
              <w:br/>
              <w:t xml:space="preserve"> 1737  0.0  0.0 ?        S    20:36:03 00:00:00 netns --agenttitle=EventMgr --demuxerOpts=292647736617,292486775098,tbl://sysdb/+n,Sysdb (pid:1495) --sysdbfd=7 --dlopen procmgr /usr/bin/EventMgr</w:t>
              <w:br/>
              <w:t xml:space="preserve"> 1738  0.0  0.1 ?        Ss   20:36:03 00:00:00 netnsd-session  -d -i --dlopen -p -f  -l libLoadDynamicLibs.so procmgr libProcMgrSetup.so --daemonize</w:t>
              <w:br/>
              <w:t xml:space="preserve"> 1739  0.0  0.4 ?        S    20:36:03 00:00:36 EventMgr</w:t>
              <w:br/>
              <w:t xml:space="preserve"> 1740  0.0  0.0 ?        S    20:36:03 00:00:00 netns --agenttitle=StpTxRx --demuxerOpts=293039807397,292882754196,tbl://sysdb/+n,Sysdb (pid:1495) --sysdbfd=7 --dlopen procmgr /usr/bin/StpTxRx</w:t>
              <w:br/>
              <w:t xml:space="preserve"> 1741  0.0  0.1 ?        Ss   20:36:04 00:00:00 netnsd-session  -d -i --dlopen -p -f  -l libLoadDynamicLibs.so procmgr libProcMgrSetup.so --daemonize</w:t>
              <w:br/>
              <w:t xml:space="preserve"> 1744  0.0  0.0 ?        S    20:36:04 00:00:00 netns --agenttitle=StandbyCpld --demuxerOpts=296390818966,296376973631,tbl://sysdb/+n,Sysdb (pid:1495) --sysdbfd=7 --dlopen procmgr /usr/bin/StandbyCpld</w:t>
              <w:br/>
              <w:t xml:space="preserve"> 1746  0.0  0.1 ?        Ss   20:36:04 00:00:00 netnsd-session  -d -i --dlopen -p -f  -l libLoadDynamicLibs.so procmgr libProcMgrSetup.so --daemonize</w:t>
              <w:br/>
              <w:t xml:space="preserve"> 1747  0.0  0.4 ?        S    20:36:04 00:00:08 StandbyCpld</w:t>
              <w:br/>
              <w:t xml:space="preserve"> 1748  0.0  0.0 ?        S    20:36:04 00:00:00 netns --agenttitle=AgentMonitor --demuxerOpts=296630615924,296624246120,tbl://sysdb/+n,Sysdb (pid:1495) --sysdbfd=7 --dlopen procmgr /usr/bin/AgentMonitor</w:t>
              <w:br/>
              <w:t xml:space="preserve"> 1749  0.0  0.1 ?        Ss   20:36:04 00:00:00 netnsd-session  -d -i --dlopen -p -f  -l libLoadDynamicLibs.so procmgr libProcMgrSetup.so --daemonize</w:t>
              <w:br/>
              <w:t xml:space="preserve"> 1751  0.0  0.0 ?        S    20:36:04 00:00:00 netns --agenttitle=Tunnel --demuxerOpts=296890519068,296832398832,tbl://sysdb/+n,Sysdb (pid:1495) --sysdbfd=7 --dlopen procmgr /usr/bin/Tunnel</w:t>
              <w:br/>
              <w:t xml:space="preserve"> 1752  0.0  0.1 ?        Ss   20:36:04 00:00:00 netnsd-session  -d -i --dlopen -p -f  -l libLoadDynamicLibs.so procmgr libProcMgrSetup.so --daemonize</w:t>
              <w:br/>
              <w:t xml:space="preserve"> 1753  0.0  0.4 ?        S    20:36:04 00:00:12 Tunnel</w:t>
              <w:br/>
              <w:t xml:space="preserve"> 1755  0.0  0.6 ?        Sl   20:36:04 00:00:17 Aaa</w:t>
              <w:br/>
              <w:t xml:space="preserve"> 1758  0.0  0.0 ?        S    20:36:05 00:00:00 netns --agenttitle=StpTopology --demuxerOpts=300857852265,300649373813,tbl://sysdb/+n,Sysdb (pid:1495) --sysdbfd=7 --dlopen procmgr /usr/bin/StpTopology</w:t>
              <w:br/>
              <w:t xml:space="preserve"> 1760  0.0  0.1 ?        Ss   20:36:05 00:00:00 netnsd-session  -d -i --dlopen -p -f  -l libLoadDynamicLibs.so procmgr libProcMgrSetup.so --daemonize</w:t>
              <w:br/>
              <w:t xml:space="preserve"> 1761  0.0  0.4 ?        S    20:36:05 00:00:28 StpTopology</w:t>
              <w:br/>
              <w:t xml:space="preserve"> 1778  0.0  0.0 ?        S    20:36:05 00:00:00 netns --agenttitle=Acl --demuxerOpts=301392234987,301021016578,tbl://sysdb/+n,Sysdb (pid:1495) --sysdbfd=7 --dlopen procmgr /usr/bin/Acl</w:t>
              <w:br/>
              <w:t xml:space="preserve"> 1788  0.0  0.1 ?        Ss   20:36:05 00:00:00 netnsd-session  -d -i --dlopen -p -f  -l libLoadDynamicLibs.so procmgr libProcMgrSetup.so --daemonize</w:t>
              <w:br/>
              <w:t xml:space="preserve"> 1793  0.0  0.5 ?        S    20:36:05 00:01:01 Acl</w:t>
              <w:br/>
              <w:t xml:space="preserve"> 1828  0.0  0.0 ?        S    20:36:06 00:00:00 netns --agenttitle=Stp --demuxerOpts=301558375935,301508878303,tbl://sysdb/+n,Sysdb (pid:1495) --sysdbfd=7 --dlopen procmgr /usr/bin/Stp</w:t>
              <w:br/>
              <w:t xml:space="preserve"> 1832  0.0  0.1 ?        Ss   20:36:06 00:00:00 netnsd-session  -d -i --dlopen -p -f  -l libLoadDynamicLibs.so procmgr libProcMgrSetup.so --daemonize</w:t>
              <w:br/>
              <w:t xml:space="preserve"> 1834  0.0  0.4 ?        S    20:36:06 00:00:45 Stp</w:t>
              <w:br/>
              <w:t xml:space="preserve"> 1842  0.0  0.0 ?        S    20:36:06 00:00:00 netns --agenttitle=KernelNetworkInfo --demuxerOpts=305479877050,305470267170,tbl://sysdb/+n,Sysdb (pid:1495) --sysdbfd=7 --dlopen procmgr /usr/bin/KernelNetworkInfo</w:t>
              <w:br/>
              <w:t xml:space="preserve"> 1844  0.0  0.1 ?        Ss   20:36:06 00:00:00 netnsd-session  -d -i --dlopen -p -f  -l libLoadDynamicLibs.so procmgr libProcMgrSetup.so --daemonize</w:t>
              <w:br/>
              <w:t xml:space="preserve"> 1846  0.0  0.4 ?        S    20:36:06 00:00:09 KernelNetworkInfo</w:t>
              <w:br/>
              <w:t xml:space="preserve"> 1850  0.0  0.0 ?        S    20:36:07 00:00:00 netns --agenttitle=McastCommon6 --demuxerOpts=305857159358,305812479378,tbl://sysdb/+n,Sysdb (pid:1495) --sysdbfd=7 --dlopen procmgr /usr/bin/McastCommon6</w:t>
              <w:br/>
              <w:t xml:space="preserve"> 1852  0.0  0.1 ?        Ss   20:36:07 00:00:00 netnsd-session  -d -i --dlopen -p -f  -l libLoadDynamicLibs.so procmgr libProcMgrSetup.so --daemonize</w:t>
              <w:br/>
              <w:t xml:space="preserve"> 1855  0.0  0.4 ?        S    20:36:07 00:00:28 McastCommon6</w:t>
              <w:br/>
              <w:t xml:space="preserve"> 1865  0.0  0.0 ?        S    20:36:07 00:00:00 netns --agenttitle=LacpTxAgent --demuxerOpts=309399974635,309343368279,tbl://sysdb/+n,Sysdb (pid:1495) --sysdbfd=7 --dlopen procmgr /usr/bin/LacpTxAgent</w:t>
              <w:br/>
              <w:t xml:space="preserve"> 1868  0.0  0.1 ?        Ss   20:36:07 00:00:00 netnsd-session  -d -i --dlopen -p -f  -l libLoadDynamicLibs.so procmgr libProcMgrSetup.so --daemonize</w:t>
              <w:br/>
              <w:t xml:space="preserve"> 1871  0.0  0.4 ?        S    20:36:07 00:00:28 LacpTxAgent</w:t>
              <w:br/>
              <w:t xml:space="preserve"> 1878  0.0  0.0 ?        S    20:36:08 00:00:00 netns --agenttitle=Arp --demuxerOpts=310209238661,309808177633,tbl://sysdb/+n,Sysdb (pid:1495) --sysdbfd=7 --dlopen procmgr /usr/bin/Arp</w:t>
              <w:br/>
              <w:t xml:space="preserve"> 1880  0.0  0.1 ?        Ss   20:36:08 00:00:00 netnsd-session  -d -i --dlopen -p -f  -l libLoadDynamicLibs.so procmgr libProcMgrSetup.so --daemonize</w:t>
              <w:br/>
              <w:t xml:space="preserve"> 1883  0.0  0.5 ?        S    20:36:08 00:00:34 Arp</w:t>
              <w:br/>
              <w:t xml:space="preserve"> 1900  0.0  0.0 ?        S    20:36:08 00:00:00 netns --agenttitle=KernelFib --demuxerOpts=313659580453,313607792866,tbl://sysdb/+n,Sysdb (pid:1495) --sysdbfd=7 --dlopen procmgr /usr/bin/KernelFib</w:t>
              <w:br/>
              <w:t xml:space="preserve"> 1901  0.0  0.1 ?        Ss   20:36:08 00:00:00 netnsd-session  -d -i --dlopen -p -f  -l libLoadDynamicLibs.so procmgr libProcMgrSetup.so --daemonize</w:t>
              <w:br/>
              <w:t xml:space="preserve"> 1902  0.0  0.5 ?        S    20:36:08 00:00:28 KernelFib</w:t>
              <w:br/>
              <w:t xml:space="preserve"> 1911  0.0  0.0 ?        S    20:36:08 00:00:00 netns --agenttitle=Qos --demuxerOpts=314195557791,314167379070,tbl://sysdb/+n,Sysdb (pid:1495) --sysdbfd=7 --dlopen procmgr /usr/bin/Qos</w:t>
              <w:br/>
              <w:t xml:space="preserve"> 1912  0.0  0.1 ?        Ss   20:36:09 00:00:00 netnsd-session  -d -i --dlopen -p -f  -l libLoadDynamicLibs.so procmgr libProcMgrSetup.so --daemonize</w:t>
              <w:br/>
              <w:t xml:space="preserve"> 1913  0.0  0.4 ?        S    20:36:09 00:00:31 Qos</w:t>
              <w:br/>
              <w:t xml:space="preserve"> 1919  0.0  0.0 ?        S    20:36:09 00:00:00 netns --agenttitle=Thermostat --demuxerOpts=317852977298,314515901578,tbl://sysdb/+n,Sysdb (pid:1495) --sysdbfd=7 --dlopen procmgr /usr/bin/Thermostat</w:t>
              <w:br/>
              <w:t xml:space="preserve"> 1924  0.0  0.1 ?        Ss   20:36:09 00:00:00 netnsd-session  -d -i --dlopen -p -f  -l libLoadDynamicLibs.so procmgr libProcMgrSetup.so --daemonize</w:t>
              <w:br/>
              <w:t xml:space="preserve"> 1927  0.0  0.4 ?        S    20:36:09 00:00:09 Thermostat</w:t>
              <w:br/>
              <w:t xml:space="preserve"> 1935  0.0  0.0 ?        S    20:36:09 00:00:00 netns --agenttitle=L2Rib --demuxerOpts=318642735494,318469392792,tbl://sysdb/+n,Sysdb (pid:1495) --sysdbfd=7 --dlopen procmgr /usr/bin/L2Rib</w:t>
              <w:br/>
              <w:t xml:space="preserve"> 1939  0.0  0.1 ?        Ss   20:36:09 00:00:00 netnsd-session  -d -i --dlopen -p -f  -l libLoadDynamicLibs.so procmgr libProcMgrSetup.so --daemonize</w:t>
              <w:br/>
              <w:t xml:space="preserve"> 1942  0.0  0.4 ?        S    20:36:09 00:00:09 L2Rib</w:t>
              <w:br/>
              <w:t xml:space="preserve"> 1947  0.0  0.0 ?        S    20:36:10 00:00:00 netns --agenttitle=TopoAgent --demuxerOpts=322280258897,318751826733,tbl://sysdb/+n,Sysdb (pid:1495) --sysdbfd=7 --dlopen procmgr /usr/bin/TopoAgent --scheduled</w:t>
              <w:br/>
              <w:t xml:space="preserve"> 1949  0.0  0.1 ?        Ss   20:36:10 00:00:00 netnsd-session  -d -i --dlopen -p -f  -l libLoadDynamicLibs.so procmgr libProcMgrSetup.so --daemonize</w:t>
              <w:br/>
              <w:t xml:space="preserve"> 1950  0.0  0.4 ?        S    20:36:10 00:00:27 TopoAgent</w:t>
              <w:br/>
              <w:t xml:space="preserve"> 1966  0.0  0.0 ?        S    20:36:10 00:00:00 netns --agenttitle=PowerFuse --demuxerOpts=322358067668,322357393002,tbl://sysdb/+n,Sysdb (pid:1495) --sysdbfd=7 --dlopen procmgr /usr/bin/PowerFuse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1970  0.0  0.4 ?        S    20:36:10 00:00:08 PowerFuse</w:t>
              <w:br/>
              <w:t xml:space="preserve"> 1973  0.0  0.0 ?        S    20:36:10 00:00:00 netns --agenttitle=PowerManager --demuxerOpts=322767101777,322747995439,tbl://sysdb/+n,Sysdb (pid:1495) --sysdbfd=7 --dlopen procmgr /usr/bin/PowerManager</w:t>
              <w:br/>
              <w:t xml:space="preserve"> 1975  0.0  0.1 ?        Ss   20:36:10 00:00:00 netnsd-session  -d -i --dlopen -p -f  -l libLoadDynamicLibs.so procmgr libProcMgrSetup.so --daemonize</w:t>
              <w:br/>
              <w:t xml:space="preserve"> 1978  0.0  0.4 ?        S    20:36:10 00:00:08 PowerManager</w:t>
              <w:br/>
              <w:t xml:space="preserve"> 1985  0.0  0.0 ?        S    20:36:11 00:00:00 netns --agenttitle=Ebra --demuxerOpts=323060761726,323025391029,tbl://sysdb/+n,Sysdb (pid:1495) --sysdbfd=7 --dlopen procmgr /usr/bin/Ebra</w:t>
              <w:br/>
              <w:t xml:space="preserve"> 1986  0.0  0.1 ?        Ss   20:36:11 00:00:00 netnsd-session  -d -i --dlopen -p -f  -l libLoadDynamicLibs.so procmgr libProcMgrSetup.so --daemonize</w:t>
              <w:br/>
              <w:t xml:space="preserve"> 1989  0.0  0.5 ?        S    20:36:11 00:00:35 Ebra</w:t>
              <w:br/>
              <w:t xml:space="preserve"> 2009  0.0  0.0 ?        S    20:36:11 00:00:00 netns --agenttitle=ReloadCauseAgent --demuxerOpts=326676950015,326627673082,tbl://sysdb/+n,Sysdb (pid:1495) --sysdbfd=7 --dlopen procmgr /usr/bin/ReloadCauseAgent</w:t>
              <w:br/>
              <w:t xml:space="preserve"> 2010  0.0  0.1 ?        Ss   20:36:11 00:00:00 netnsd-session  -d -i --dlopen -p -f  -l libLoadDynamicLibs.so procmgr libProcMgrSetup.so --daemonize</w:t>
              <w:br/>
              <w:t xml:space="preserve"> 2012  0.0  0.4 ?        S    20:36:11 00:00:08 ReloadCauseAgent</w:t>
              <w:br/>
              <w:t xml:space="preserve"> 2013  0.0  0.0 ?        S    20:36:11 00:00:00 netns --agenttitle=SharedSecretProfile --demuxerOpts=327206850882,327126913348,tbl://sysdb/+n,Sysdb (pid:1495) --sysdbfd=7 --dlopen procmgr /usr/bin/SharedSecretProfile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2017  0.0  0.4 ?        S    20:36:11 00:00:08 SharedSecretProfile</w:t>
              <w:br/>
              <w:t xml:space="preserve"> 2018  0.0  0.5 ?        S    20:36:11 00:00:28 IgmpSnooping</w:t>
              <w:br/>
              <w:t xml:space="preserve"> 2050  0.0  0.0 ?        S    20:36:12 00:00:00 netns --agenttitle=StaticRoute --demuxerOpts=331487346786,331486887789,tbl://sysdb/+n,Sysdb (pid:1495) --sysdbfd=7 --dlopen procmgr /usr/bin/StaticRoute --scheduled</w:t>
              <w:br/>
              <w:t xml:space="preserve"> 2052  0.0  0.1 ?        Ss   20:36:12 00:00:00 netnsd-session  -d -i --dlopen -p -f  -l libLoadDynamicLibs.so procmgr libProcMgrSetup.so --daemonize</w:t>
              <w:br/>
              <w:t xml:space="preserve"> 2056  0.0  0.5 ?        S    20:36:12 00:00:09 StaticRoute</w:t>
              <w:br/>
              <w:t xml:space="preserve"> 2063  0.0  0.0 ?        S    20:36:13 00:00:00 netns --agenttitle=IpRib --demuxerOpts=335062002701,331605543652,tbl://sysdb/+n,Sysdb (pid:1495) --sysdbfd=7 --dlopen procmgr /usr/bin/IpRib --scheduled</w:t>
              <w:br/>
              <w:t xml:space="preserve"> 2069  0.0  0.1 ?        Ss   20:36:13 00:00:00 netnsd-session  -d -i --dlopen -p -f  -l libLoadDynamicLibs.so procmgr libProcMgrSetup.so --daemonize</w:t>
              <w:br/>
              <w:t xml:space="preserve"> 2072  0.0  0.6 ?        S    20:36:13 00:01:01 IpRib</w:t>
              <w:br/>
              <w:t xml:space="preserve"> 2086  0.0  0.0 ?        S    20:36:13 00:00:00 netns --agenttitle=BgpCliHelper --demuxerOpts=335451862027,335129560729,tbl://sysdb/+n,Sysdb (pid:1495) --sysdbfd=7 --dlopen procmgr /usr/bin/BgpCliHelper --scheduled</w:t>
              <w:br/>
              <w:t xml:space="preserve"> 2088  0.0  0.1 ?        Ss   20:36:13 00:00:00 netnsd-session  -d -i --dlopen -p -f  -l libLoadDynamicLibs.so procmgr libProcMgrSetup.so --daemonize</w:t>
              <w:br/>
              <w:t xml:space="preserve"> 2094  0.0  0.7 ?        S    20:36:13 00:00:11 BgpCliHelper</w:t>
              <w:br/>
              <w:t xml:space="preserve"> 2102  0.0  0.0 ?        S    20:36:13 00:00:00 netns --agenttitle=ConnectedRoute --demuxerOpts=335719174493,335555685558,tbl://sysdb/+n,Sysdb (pid:1495) --sysdbfd=7 --dlopen procmgr /usr/bin/ConnectedRoute</w:t>
              <w:br/>
              <w:t xml:space="preserve"> 2107  0.0  0.1 ?        Ss   20:36:13 00:00:00 netnsd-session  -d -i --dlopen -p -f  -l libLoadDynamicLibs.so procmgr libProcMgrSetup.so --daemonize</w:t>
              <w:br/>
              <w:t xml:space="preserve"> 2111  0.0  0.4 ?        S    20:36:13 00:00:28 ConnectedRoute</w:t>
              <w:br/>
              <w:t xml:space="preserve"> 2129  0.0  0.0 ?        S    20:36:14 00:00:00 netns --agenttitle=RouteInput --demuxerOpts=339481342508,335803681881,tbl://sysdb/+n,Sysdb (pid:1495) --sysdbfd=7 --dlopen procmgr /usr/bin/RouteInput</w:t>
              <w:br/>
              <w:t xml:space="preserve"> 2130  0.0  0.1 ?        Ss   20:36:14 00:00:00 netnsd-session  -d -i --dlopen -p -f  -l libLoadDynamicLibs.so procmgr libProcMgrSetup.so --daemonize</w:t>
              <w:br/>
              <w:t xml:space="preserve"> 2133  0.0  0.4 ?        S    20:36:14 00:00:09 RouteInput</w:t>
              <w:br/>
              <w:t xml:space="preserve"> 2152  0.0  0.8 ?        Sl   20:36:14 00:00:52 Bgp</w:t>
              <w:br/>
              <w:t xml:space="preserve"> 2204  0.0  0.0 ?        S    20:36:15 00:00:00 netns --agenttitle=Sfe --demuxerOpts=343775189829,340080926534,tbl://sysdb/+n,Sysdb (pid:1495) --sysdbfd=7 --dlopen procmgr /usr/bin/Sfe</w:t>
              <w:br/>
              <w:t xml:space="preserve"> 2211  0.0  0.1 ?        Ss   20:36:15 00:00:00 netnsd-session  -d -i --dlopen -p -f  -l libLoadDynamicLibs.so procmgr libProcMgrSetup.so --daemonize</w:t>
              <w:br/>
              <w:t xml:space="preserve"> 2286  0.0  0.0 ?        Ssl  20:36:17 00:00:00 /usr/sbin/rsyslogd -n</w:t>
              <w:br/>
              <w:t xml:space="preserve"> 2571  0.0  0.0 ?        S    20:36:24 00:00:00 /usr/bin/conlogd</w:t>
              <w:br/>
              <w:t xml:space="preserve"> 2572  0.0  0.0 ttyS0    Ss+  20:36:24 00:00:00 /sbin/mingetty --noclear /dev/ttyS0</w:t>
              <w:br/>
              <w:t xml:space="preserve"> 2573  0.0  0.0 tty1     Ss+  20:36:24 00:00:00 /sbin/agetty --noclear tty1 linux</w:t>
              <w:br/>
              <w:t xml:space="preserve"> 2575  0.0  0.0 ?        S    20:36:24 00:00:00 sh -c /usr/bin/tail -n 0 --retry --follow=name --pid=2571 /var/log/eos-console | sed 's/\(.*\)/\1\r/'</w:t>
              <w:br/>
              <w:t xml:space="preserve"> 2576  0.0  0.0 ?        S    20:36:24 00:00:01 /usr/bin/tail -n 0 --retry --follow=name --pid=2571 /var/log/eos-console</w:t>
              <w:br/>
              <w:t xml:space="preserve"> 2577  0.0  0.0 ?        S    20:36:24 00:00:00 sed s/\(.*\)/\1\r/</w:t>
              <w:br/>
              <w:t xml:space="preserve"> 2606  0.0  0.0 ?        S    20:36:26 00:00:00 netns --agenttitle=LicenseManager --demuxerOpts=390956278990,390955798203,tbl://sysdb/+n,Sysdb (pid:1495) --sysdbfd=7 --dlopen procmgr /usr/bin/LicenseManager</w:t>
              <w:br/>
              <w:t xml:space="preserve"> 2607  0.0  0.1 ?        Ss   20:36:26 00:00:00 netnsd-session  -d -i --dlopen -p -f  -l libLoadDynamicLibs.so procmgr libProcMgrSetup.so --daemonize</w:t>
              <w:br/>
              <w:t xml:space="preserve"> 2608  0.0  0.4 ?        S    20:36:26 00:00:08 LicenseManager</w:t>
              <w:br/>
              <w:t xml:space="preserve"> 2636  0.0  0.0 ?        Zs   20:36:29 00:00:00 [SuperServer] &lt;defunct&gt;</w:t>
              <w:br/>
              <w:t xml:space="preserve"> 2685  0.0  0.0 ?        S    20:36:30 00:00:00 netns --agenttitle=Ipsec --demuxerOpts=408545238715,408544787540,tbl://sysdb/+n,Sysdb (pid:1495) --sysdbfd=7 --dlopen procmgr /usr/bin/Ipsec</w:t>
              <w:br/>
              <w:t xml:space="preserve"> 2687  0.0  0.1 ?        Ss   20:36:30 00:00:00 netnsd-session  -d -i --dlopen -p -f  -l libLoadDynamicLibs.so procmgr libProcMgrSetup.so --daemonize</w:t>
              <w:br/>
              <w:t xml:space="preserve"> 2688  0.0  0.4 ?        S    20:36:30 00:01:00 Ipsec</w:t>
              <w:br/>
              <w:t xml:space="preserve"> 2689  0.0  0.1 ?        Ss   20:36:30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2718  0.0  0.0 ?        Ssl  20:36:32 00:00:02 ntpd -u ntp:ntp -g -p /var/run/ntpd.pid</w:t>
              <w:br/>
              <w:t xml:space="preserve"> 2721  0.0  0.0 ?        Ss   20:36:35 00:00:00 fusermount -o rw,nosuid,nodev,allow_other,auto_unmount,subtype=MfibFuse -- /BessProc</w:t>
              <w:br/>
              <w:t xml:space="preserve"> 2922  0.0  0.0 ?        S    20:37:09 00:00:00 /bin/sh /var/awslogs/bin/awslogs-agent-launcher.sh</w:t>
              <w:br/>
              <w:t xml:space="preserve"> 3209  0.0  0.0 ?        S    20:38:59 00:00:00 netns --agenttitle=Nat --demuxerOpts=1048588266436,1048587743185,tbl://sysdb/+n,Sysdb (pid:1495) --sysdbfd=7 --dlopen procmgr /usr/bin/Nat</w:t>
              <w:br/>
              <w:t xml:space="preserve"> 3210  0.0  0.1 ?        Ss   20:38:59 00:00:00 netnsd-session  -d -i --dlopen -p -f  -l libLoadDynamicLibs.so procmgr libProcMgrSetup.so --daemonize</w:t>
              <w:br/>
              <w:t xml:space="preserve"> 3211  0.0  0.4 ?        S    20:38:59 00:00:39 Nat</w:t>
              <w:br/>
              <w:t xml:space="preserve"> 3214  0.0  0.0 ?        S    20:38:59 00:00:00 netns --agenttitle=Vxlan --demuxerOpts=1048769864935,1048666597061,tbl://sysdb/+n,Sysdb (pid:1495) --sysdbfd=7 --dlopen procmgr /usr/bin/Vxlan</w:t>
              <w:br/>
              <w:t xml:space="preserve"> 3215  0.0  0.1 ?        Ss   20:38:59 00:00:00 netnsd-session  -d -i --dlopen -p -f  -l libLoadDynamicLibs.so procmgr libProcMgrSetup.so --daemonize</w:t>
              <w:br/>
              <w:t xml:space="preserve"> 3218  0.0  0.5 ?        S    20:38:59 00:00:29 Vxlan</w:t>
              <w:br/>
              <w:t xml:space="preserve"> 3253  0.0  0.0 ?        S    20:39:00 00:00:00 netns --agenttitle=VxlanSwFwd --demuxerOpts=1048888560188,1048824103672,tbl://sysdb/+n,Sysdb (pid:1495) --sysdbfd=7 --dlopen procmgr /usr/bin/VxlanSwFwd</w:t>
              <w:br/>
              <w:t xml:space="preserve"> 3255  0.0  0.1 ?        Ss   20:39:00 00:00:00 netnsd-session  -d -i --dlopen -p -f  -l libLoadDynamicLibs.so procmgr libProcMgrSetup.so --daemonize</w:t>
              <w:br/>
              <w:t xml:space="preserve"> 3257  0.0  0.5 ?        S    20:39:00 00:00:30 VxlanSwFwd</w:t>
              <w:br/>
              <w:t xml:space="preserve"> 3299  0.0  0.0 ?        Ss   20:39:02 00:00:00 /usr/libexec/strongswan/starter --daemon charon</w:t>
              <w:br/>
              <w:t xml:space="preserve"> 3301  0.0  0.0 ?        Ssl  20:39:02 00:00:04 /usr/libexec/strongswan/charon --use-syslog</w:t>
              <w:br/>
              <w:t xml:space="preserve"> 3335  0.0  0.0 ?        S    20:39:03 00:00:00 netns --agenttitle=Fhrp --demuxerOpts=1065317744857,1065317275245,tbl://sysdb/+n,Sysdb (pid:1495) --sysdbfd=7 --dlopen procmgr /usr/bin/Fhrp --scheduled</w:t>
              <w:br/>
              <w:t xml:space="preserve"> 3336  0.0  0.1 ?        Ss   20:39:03 00:00:00 netnsd-session  -d -i --dlopen -p -f  -l libLoadDynamicLibs.so procmgr libProcMgrSetup.so --daemonize</w:t>
              <w:br/>
              <w:t xml:space="preserve"> 3726  0.0  0.0 ?        S    20:40:43 00:00:00 [kworker/u16:0]</w:t>
              <w:br/>
              <w:t xml:space="preserve"> 3835  0.0  0.0 ?        S    20:40:45 00:00:00 /usr/sbin/dnsmasq</w:t>
              <w:br/>
              <w:t xml:space="preserve"> 4053  0.0  0.0 ?        S    20:42:27 00:00:00 netns --agenttitle=CapiApp --demuxerOpts=1941841406291,1941840018964,tbl://sysdb/+n,Sysdb (pid:1495) --sysdbfd=7 --dlopen procmgr /usr/bin/CapiApp --ini /etc/uwsgi/CapiApp.ini</w:t>
              <w:br/>
              <w:t xml:space="preserve"> 4054  0.0  0.1 ?        Ss   20:42:27 00:00:00 netnsd-session  -d -i --dlopen -p -f  -l libLoadDynamicLibs.so procmgr libProcMgrSetup.so --daemonize</w:t>
              <w:br/>
              <w:t xml:space="preserve"> 4057  0.0  0.5 ?        Sl   20:42:27 00:00:09 CapiApp         -d -i --dlopen -p -f  -l libLoadDynamicLibs.so procmgr libProcMgrSetup.so --daemonize</w:t>
              <w:br/>
              <w:t xml:space="preserve"> 4111  0.0  0.0 ?        Ss   20:42:29 00:00:00 nginx: master process /usr/sbin/nginx -c /etc/nginx/nginx.conf -g pid /var/run/nginx.pid;</w:t>
              <w:br/>
              <w:t xml:space="preserve"> 4113  0.0  0.0 ?        S    20:42:29 00:00:00 nginx: worker process                                              </w:t>
              <w:br/>
              <w:t>18808  0.0  0.0 ?        S    14:45:01 00:00:00 [kworker/0:3]</w:t>
              <w:br/>
              <w:t>19171  0.0  0.0 ?        S    14:51:01 00:00:00 [kworker/0:1]</w:t>
              <w:br/>
              <w:t>19356  0.0  0.0 ?        S    14:54:01 00:00:00 [kworker/0:2]</w:t>
              <w:br/>
              <w:t>20150  0.0  0.0 ?        S    15:03:01 00:00:00 [kworker/0:0]</w:t>
              <w:br/>
              <w:t>20294  0.0  0.0 ?        S    15:05:01 00:00:00 [kworker/0:4]</w:t>
              <w:br/>
              <w:t>20400  0.0  0.0 ?        Rs   15:05:02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3.32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|att-Leaf02|.</w:t>
              <w:br/>
              <w:t>GIVEN CPU utilization is less than |10|.</w:t>
              <w:br/>
              <w:t>WHEN CPU utilization is |3.32|.</w:t>
              <w:br/>
              <w:t>THEN test case result is |True|.</w:t>
              <w:br/>
              <w:t>OUTPUT of |show processes| is :</w:t>
              <w:br/>
              <w:br/>
              <w:t xml:space="preserve"> 15:05:03 up 18:30,  0 users,  load average: 3.47, 3.32, 3.30</w:t>
              <w:br/>
              <w:t xml:space="preserve">  PID %CPU %MEM TT       STAT  STARTED     TIME CMD</w:t>
              <w:br/>
              <w:t xml:space="preserve"> 2078  299  1.4 ?        Sl   20:36:13 2-07:24:06 Sfe</w:t>
              <w:br/>
              <w:t xml:space="preserve"> 1687  2.5  0.7 ?        Sl   20:35:58 00:28:08 /usr/bin/TerminAttr -cvaddr=apiserver.arista.io:443 -cvcompression=gzip -cvauth=token-secure,/tmp/token -smashexcludes=ale,flexCounter,hardware,kni,pulse,strata-ingestexclude=/Sysdb/cell/1/agent,/Sysdb/cell/2/agent -cvvrf=default -cvsourceip=10.29.0.133 -taillogs -grpcaddr=0.0.0.0:6042</w:t>
              <w:br/>
              <w:t xml:space="preserve"> 2988  0.5  0.2 ?        SNl  20:37:11 00:05:43 python2.7 /var/awslogs/bin/aws logs push --config-file /mnt/flash/awslogs/awslogs.conf --additional-configs-dir /mnt/flash/awslogs/config</w:t>
              <w:br/>
              <w:t xml:space="preserve"> 1493  0.3  0.9 ?        S    20:35:33 00:03:21 Sysdb</w:t>
              <w:br/>
              <w:t xml:space="preserve"> 1538  0.3  2.6 ?        Sl   20:35:36 00:03:39 ConfigAgent</w:t>
              <w:br/>
              <w:t xml:space="preserve"> 1263  0.2  0.3 ?        S    20:35:19 00:02:36 ProcMgr-worker</w:t>
              <w:br/>
              <w:t xml:space="preserve"> 1729  0.1  0.6 ?        S    20:36:00 00:01:32 SuperServer</w:t>
              <w:br/>
              <w:t xml:space="preserve"> 1745  0.1  0.4 ?        S    20:36:01 00:01:11 StpTxRx</w:t>
              <w:br/>
              <w:t xml:space="preserve"> 1752  0.1  0.4 ?        S    20:36:02 00:02:03 AgentMonitor</w:t>
              <w:br/>
              <w:t xml:space="preserve"> 3361  0.1  0.5 ?        S    20:39:03 00:02:12 Fhrp</w:t>
              <w:br/>
              <w:t xml:space="preserve">    1  0.0  0.0 ?        Ss   20:34:52 00:00:10 /sbin/init</w:t>
              <w:br/>
              <w:t xml:space="preserve">    2  0.0  0.0 ?        S    20:34:52 00:00:00 [kthreadd]</w:t>
              <w:br/>
              <w:t xml:space="preserve">    3  0.0  0.0 ?        S    20:34:52 00:00:00 [ksoftirqd/0]</w:t>
              <w:br/>
              <w:t xml:space="preserve">    5  0.0  0.0 ?        S&lt;   20:34:52 00:00:00 [kworker/0:0H]</w:t>
              <w:br/>
              <w:t xml:space="preserve">    7  0.0  0.0 ?        S    20:34:52 00:00:00 [rcu_preempt]</w:t>
              <w:br/>
              <w:t xml:space="preserve">    8  0.0  0.0 ?        S    20:34:52 00:00:00 [rcu_sched]</w:t>
              <w:br/>
              <w:t xml:space="preserve">    9  0.0  0.0 ?        S    20:34:52 00:00:00 [rcu_bh]</w:t>
              <w:br/>
              <w:t xml:space="preserve">   10  0.0  0.0 ?        S    20:34:52 00:00:00 [migration/0]</w:t>
              <w:br/>
              <w:t xml:space="preserve">   11  0.0  0.0 ?        S&lt;   20:34:52 00:00:00 [lru-add-drain]</w:t>
              <w:br/>
              <w:t xml:space="preserve">   12  0.0  0.0 ?        S    20:34:52 00:00:00 [watchdog/0]</w:t>
              <w:br/>
              <w:t xml:space="preserve">   13  0.0  0.0 ?        S    20:34:52 00:00:00 [cpuhp/0]</w:t>
              <w:br/>
              <w:t xml:space="preserve">   14  0.0  0.0 ?        S    20:34:52 00:00:00 [cpuhp/1]</w:t>
              <w:br/>
              <w:t xml:space="preserve">   15  0.0  0.0 ?        S    20:34:52 00:00:00 [watchdog/1]</w:t>
              <w:br/>
              <w:t xml:space="preserve">   16  0.0  0.0 ?        S    20:34:52 00:00:00 [migration/1]</w:t>
              <w:br/>
              <w:t xml:space="preserve">   17  0.0  0.0 ?        S    20:34:52 00:00:00 [ksoftirqd/1]</w:t>
              <w:br/>
              <w:t xml:space="preserve">   18  0.0  0.0 ?        S    20:34:52 00:00:00 [kworker/1:0]</w:t>
              <w:br/>
              <w:t xml:space="preserve">   19  0.0  0.0 ?        S&lt;   20:34:52 00:00:00 [kworker/1:0H]</w:t>
              <w:br/>
              <w:t xml:space="preserve">   20  0.0  0.0 ?        S    20:34:52 00:00:00 [cpuhp/2]</w:t>
              <w:br/>
              <w:t xml:space="preserve">   21  0.0  0.0 ?        S    20:34:52 00:00:00 [watchdog/2]</w:t>
              <w:br/>
              <w:t xml:space="preserve">   22  0.0  0.0 ?        S    20:34:52 00:00:00 [migration/2]</w:t>
              <w:br/>
              <w:t xml:space="preserve">   23  0.0  0.0 ?        S    20:34:52 00:00:00 [ksoftirqd/2]</w:t>
              <w:br/>
              <w:t xml:space="preserve">   24  0.0  0.0 ?        S    20:34:52 00:00:00 [kworker/2:0]</w:t>
              <w:br/>
              <w:t xml:space="preserve">   25  0.0  0.0 ?        S&lt;   20:34:52 00:00:00 [kworker/2:0H]</w:t>
              <w:br/>
              <w:t xml:space="preserve">   26  0.0  0.0 ?        S    20:34:52 00:00:00 [cpuhp/3]</w:t>
              <w:br/>
              <w:t xml:space="preserve">   27  0.0  0.0 ?        S    20:34:52 00:00:00 [watchdog/3]</w:t>
              <w:br/>
              <w:t xml:space="preserve">   28  0.0  0.0 ?        S    20:34:52 00:00:00 [migration/3]</w:t>
              <w:br/>
              <w:t xml:space="preserve">   29  0.0  0.0 ?        S    20:34:52 00:00:00 [ksoftirqd/3]</w:t>
              <w:br/>
              <w:t xml:space="preserve">   30  0.0  0.0 ?        S    20:34:52 00:00:00 [kworker/3:0]</w:t>
              <w:br/>
              <w:t xml:space="preserve">   31  0.0  0.0 ?        S&lt;   20:34:52 00:00:00 [kworker/3:0H]</w:t>
              <w:br/>
              <w:t xml:space="preserve">   32  0.0  0.0 ?        S    20:34:52 00:00:00 [cpuhp/4]</w:t>
              <w:br/>
              <w:t xml:space="preserve">   33  0.0  0.0 ?        S    20:34:52 00:00:00 [watchdog/4]</w:t>
              <w:br/>
              <w:t xml:space="preserve">   34  0.0  0.0 ?        S    20:34:52 00:00:00 [migration/4]</w:t>
              <w:br/>
              <w:t xml:space="preserve">   35  0.0  0.0 ?        S    20:34:52 00:00:00 [ksoftirqd/4]</w:t>
              <w:br/>
              <w:t xml:space="preserve">   36  0.0  0.0 ?        S    20:34:52 00:00:00 [kworker/4:0]</w:t>
              <w:br/>
              <w:t xml:space="preserve">   37  0.0  0.0 ?        S&lt;   20:34:52 00:00:00 [kworker/4:0H]</w:t>
              <w:br/>
              <w:t xml:space="preserve">   38  0.0  0.0 ?        S    20:34:52 00:00:00 [cpuhp/5]</w:t>
              <w:br/>
              <w:t xml:space="preserve">   39  0.0  0.0 ?        S    20:34:52 00:00:00 [watchdog/5]</w:t>
              <w:br/>
              <w:t xml:space="preserve">   40  0.0  0.0 ?        S    20:34:52 00:00:00 [migration/5]</w:t>
              <w:br/>
              <w:t xml:space="preserve">   41  0.0  0.0 ?        S    20:34:52 00:00:00 [ksoftirqd/5]</w:t>
              <w:br/>
              <w:t xml:space="preserve">   42  0.0  0.0 ?        S    20:34:52 00:00:00 [kworker/5:0]</w:t>
              <w:br/>
              <w:t xml:space="preserve">   43  0.0  0.0 ?        S&lt;   20:34:52 00:00:00 [kworker/5:0H]</w:t>
              <w:br/>
              <w:t xml:space="preserve">   44  0.0  0.0 ?        S    20:34:52 00:00:00 [cpuhp/6]</w:t>
              <w:br/>
              <w:t xml:space="preserve">   45  0.0  0.0 ?        S    20:34:52 00:00:00 [watchdog/6]</w:t>
              <w:br/>
              <w:t xml:space="preserve">   46  0.0  0.0 ?        S    20:34:52 00:00:00 [migration/6]</w:t>
              <w:br/>
              <w:t xml:space="preserve">   47  0.0  0.0 ?        S    20:34:52 00:00:00 [ksoftirqd/6]</w:t>
              <w:br/>
              <w:t xml:space="preserve">   48  0.0  0.0 ?        S    20:34:52 00:00:00 [kworker/6:0]</w:t>
              <w:br/>
              <w:t xml:space="preserve">   49  0.0  0.0 ?        S&lt;   20:34:52 00:00:00 [kworker/6:0H]</w:t>
              <w:br/>
              <w:t xml:space="preserve">   50  0.0  0.0 ?        S    20:34:52 00:00:00 [cpuhp/7]</w:t>
              <w:br/>
              <w:t xml:space="preserve">   51  0.0  0.0 ?        S    20:34:52 00:00:00 [watchdog/7]</w:t>
              <w:br/>
              <w:t xml:space="preserve">   52  0.0  0.0 ?        S    20:34:52 00:00:00 [migration/7]</w:t>
              <w:br/>
              <w:t xml:space="preserve">   53  0.0  0.0 ?        S    20:34:52 00:00:00 [ksoftirqd/7]</w:t>
              <w:br/>
              <w:t xml:space="preserve">   54  0.0  0.0 ?        S    20:34:52 00:00:00 [kworker/7:0]</w:t>
              <w:br/>
              <w:t xml:space="preserve">   55  0.0  0.0 ?        S&lt;   20:34:52 00:00:00 [kworker/7:0H]</w:t>
              <w:br/>
              <w:t xml:space="preserve">   56  0.0  0.0 ?        S    20:34:52 00:00:00 [kdevtmpfs]</w:t>
              <w:br/>
              <w:t xml:space="preserve">   57  0.0  0.0 ?        S&lt;   20:34:52 00:00:00 [netns]</w:t>
              <w:br/>
              <w:t xml:space="preserve">   58  0.0  0.0 ?        S    20:34:52 00:00:00 [khungtaskd]</w:t>
              <w:br/>
              <w:t xml:space="preserve">   59  0.0  0.0 ?        S    20:34:52 00:00:00 [khungtaskd2]</w:t>
              <w:br/>
              <w:t xml:space="preserve">   60  0.0  0.0 ?        S    20:34:52 00:00:00 [oom_reaper]</w:t>
              <w:br/>
              <w:t xml:space="preserve">   61  0.0  0.0 ?        S&lt;   20:34:52 00:00:00 [writeback]</w:t>
              <w:br/>
              <w:t xml:space="preserve">   62  0.0  0.0 ?        S    20:34:52 00:00:00 [kcompactd0]</w:t>
              <w:br/>
              <w:t xml:space="preserve">   63  0.0  0.0 ?        S&lt;   20:34:52 00:00:00 [crypto]</w:t>
              <w:br/>
              <w:t xml:space="preserve">   64  0.0  0.0 ?        S&lt;   20:34:52 00:00:00 [kintegrityd]</w:t>
              <w:br/>
              <w:t xml:space="preserve">   65  0.0  0.0 ?        S&lt;   20:34:52 00:00:00 [bioset]</w:t>
              <w:br/>
              <w:t xml:space="preserve">   66  0.0  0.0 ?        S&lt;   20:34:52 00:00:00 [kblockd]</w:t>
              <w:br/>
              <w:t xml:space="preserve">   67  0.0  0.0 ?        S&lt;   20:34:52 00:00:00 [ata_sff]</w:t>
              <w:br/>
              <w:t xml:space="preserve">   68  0.0  0.0 ?        S&lt;   20:34:52 00:00:00 [edac-poller]</w:t>
              <w:br/>
              <w:t xml:space="preserve">   69  0.0  0.0 ?        S    20:34:52 00:00:00 [dst_gc_task]</w:t>
              <w:br/>
              <w:t xml:space="preserve">   70  0.0  0.0 ?        S&lt;   20:34:52 00:00:00 [watchdogd]</w:t>
              <w:br/>
              <w:t xml:space="preserve">   71  0.0  0.0 ?        S    20:34:52 00:00:00 [arp_cache-prd]</w:t>
              <w:br/>
              <w:t xml:space="preserve">   73  0.0  0.0 ?        S    20:34:52 00:00:00 [icmp_unreachabl]</w:t>
              <w:br/>
              <w:t xml:space="preserve">   74  0.0  0.0 ?        S&lt;   20:34:52 00:00:00 [rpciod]</w:t>
              <w:br/>
              <w:t xml:space="preserve">   75  0.0  0.0 ?        S&lt;   20:34:52 00:00:00 [xprtiod]</w:t>
              <w:br/>
              <w:t xml:space="preserve">   76  0.0  0.0 ?        S    20:34:52 00:00:00 [kswapd0]</w:t>
              <w:br/>
              <w:t xml:space="preserve">   77  0.0  0.0 ?        S&lt;   20:34:52 00:00:00 [vmstat]</w:t>
              <w:br/>
              <w:t xml:space="preserve">   78  0.0  0.0 ?        S&lt;   20:34:52 00:00:00 [nfsiod]</w:t>
              <w:br/>
              <w:t xml:space="preserve">   87  0.0  0.0 ?        S&lt;   20:34:52 00:00:00 [pcielwd]</w:t>
              <w:br/>
              <w:t xml:space="preserve">   88  0.0  0.0 ?        S&lt;   20:34:52 00:00:00 [bioset]</w:t>
              <w:br/>
              <w:t xml:space="preserve">   89  0.0  0.0 ?        S&lt;   20:34:52 00:00:00 [bioset]</w:t>
              <w:br/>
              <w:t xml:space="preserve">   90  0.0  0.0 ?        S&lt;   20:34:52 00:00:00 [bioset]</w:t>
              <w:br/>
              <w:t xml:space="preserve">   91  0.0  0.0 ?        S&lt;   20:34:52 00:00:00 [bioset]</w:t>
              <w:br/>
              <w:t xml:space="preserve">   92  0.0  0.0 ?        S&lt;   20:34:52 00:00:00 [bioset]</w:t>
              <w:br/>
              <w:t xml:space="preserve">   93  0.0  0.0 ?        S&lt;   20:34:52 00:00:00 [bioset]</w:t>
              <w:br/>
              <w:t xml:space="preserve">   94  0.0  0.0 ?        S&lt;   20:34:52 00:00:00 [bioset]</w:t>
              <w:br/>
              <w:t xml:space="preserve">   95  0.0  0.0 ?        S&lt;   20:34:52 00:00:00 [bioset]</w:t>
              <w:br/>
              <w:t xml:space="preserve">   96  0.0  0.0 ?        S&lt;   20:34:52 00:00:00 [nvme]</w:t>
              <w:br/>
              <w:t xml:space="preserve">   97  0.0  0.0 ?        S    20:34:52 00:00:00 [kworker/u16:1]</w:t>
              <w:br/>
              <w:t xml:space="preserve">   98  0.0  0.0 ?        S    20:34:52 00:00:00 [ndisc_cache-prd]</w:t>
              <w:br/>
              <w:t xml:space="preserve">   99  0.0  0.0 ?        S&lt;   20:34:52 00:00:00 [ipv6_addrconf]</w:t>
              <w:br/>
              <w:t xml:space="preserve">  100  0.0  0.0 ?        S&lt;   20:34:52 00:00:00 [ecc_log_wq]</w:t>
              <w:br/>
              <w:t xml:space="preserve">  148  0.0  0.0 ?        S&lt;   20:34:52 00:00:00 [bioset]</w:t>
              <w:br/>
              <w:t xml:space="preserve">  149  0.0  0.0 ?        S&lt;   20:34:52 00:00:00 [bioset]</w:t>
              <w:br/>
              <w:t xml:space="preserve">  195  0.0  0.0 ?        S    20:34:52 00:00:00 [jbd2/nvme0n1p1-]</w:t>
              <w:br/>
              <w:t xml:space="preserve">  196  0.0  0.0 ?        S&lt;   20:34:52 00:00:00 [ext4-rsv-conver]</w:t>
              <w:br/>
              <w:t xml:space="preserve">  258  0.0  0.0 ?        S    20:34:53 00:00:00 [kworker/1:1]</w:t>
              <w:br/>
              <w:t xml:space="preserve">  272  0.0  0.0 ?        S&lt;   20:34:53 00:00:00 [kworker/0:1H]</w:t>
              <w:br/>
              <w:t xml:space="preserve">  297  0.0  0.0 ?        S&lt;   20:34:59 00:00:00 [loop0]</w:t>
              <w:br/>
              <w:t xml:space="preserve">  405  0.0  0.0 ?        Ss   20:35:01 00:00:00 /usr/lib/systemd/systemd-udevd</w:t>
              <w:br/>
              <w:t xml:space="preserve">  431  0.0  0.0 ?        Ss   20:35:01 00:00:00 /usr/sbin/lvmetad -f</w:t>
              <w:br/>
              <w:t xml:space="preserve">  524  0.0  0.0 ?        S&lt;   20:35:02 00:00:00 [ena]</w:t>
              <w:br/>
              <w:t xml:space="preserve">  778  0.0  0.0 ?        Ss   20:35:02 00:00:07 /usr/bin/dbus-daemon --system --address=systemd: --nofork --nopidfile --systemd-activation</w:t>
              <w:br/>
              <w:t xml:space="preserve">  878  0.0  0.0 ?        Ss   20:35:03 00:00:00 /usr/sbin/mcelog --ignorenodev --daemon --foreground</w:t>
              <w:br/>
              <w:t xml:space="preserve">  884  0.0  0.0 ?        Ss   20:35:03 00:00:04 /usr/lib/systemd/systemd-logind</w:t>
              <w:br/>
              <w:t xml:space="preserve">  885  0.0  0.0 ?        Ss   20:35:03 00:00:01 /usr/bin/ProcMonitor</w:t>
              <w:br/>
              <w:t xml:space="preserve">  902  0.0  0.0 ?        S&lt;s  20:35:03 00:00:00 /usr/bin/wdogdev -t 60</w:t>
              <w:br/>
              <w:t xml:space="preserve">  903  0.0  0.0 ?        Ss   20:35:03 00:00:00 /usr/sbin/crond -n</w:t>
              <w:br/>
              <w:t xml:space="preserve">  929  0.0  0.0 ?        Ss   20:35:04 00:00:00 /usr/sbin/xinetd -stayalive -pidfile /var/run/xinetd.pid</w:t>
              <w:br/>
              <w:t xml:space="preserve"> 1012  0.0  0.0 ?        Ss   20:35:05 00:00:00 /usr/bin/SaveFossil --dedup --compress --priority Sysdb --maxFiles 1000 /var/tmp/Fossil /mnt/flash/Fossil</w:t>
              <w:br/>
              <w:t xml:space="preserve"> 1017  0.0  0.0 ?        S    20:35:05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1019  0.0  0.0 pts/0    Ss+  20:35:05 00:00:00 inotifywait -m -r -e modify -e create -e delete -e attrib -e move .</w:t>
              <w:br/>
              <w:t xml:space="preserve"> 1029  0.0  0.0 ?        S    20:35:06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1032  0.0  0.0 pts/1    Ss+  20:35:06 00:00:00 inotifywait -m -r -e modify -e create -e delete -e attrib -e move .</w:t>
              <w:br/>
              <w:t xml:space="preserve"> 1043  0.0  0.0 ?        S    20:35:06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1044  0.0  0.0 pts/2    Ss+  20:35:06 00:00:00 inotifywait -m -r -e modify -e create -e delete -e attrib -e move .</w:t>
              <w:br/>
              <w:t xml:space="preserve"> 1096  0.0  0.0 ?        Ss   20:35:07 00:00:00 /bin/bash /usr/sbin/core_annotate_util daemon</w:t>
              <w:br/>
              <w:t xml:space="preserve"> 1212  0.0  0.0 ?        S    20:35:12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1213  0.0  0.0 ?        S    20:35:12 00:00:00 /usr/bin/ConnMgr -p /var/run/ConnMgr.pid</w:t>
              <w:br/>
              <w:t xml:space="preserve"> 1243  0.0  0.0 ?        S    20:35:12 00:00:00 inotifywait -e modify /var/lib/rpm</w:t>
              <w:br/>
              <w:t xml:space="preserve"> 1246  0.0  0.1 ?        S    20:35:18 00:00:00 netnsd-watcher  -d -i --dlopen -p -f  -l libLoadDynamicLibs.so procmgr libProcMgrSetup.so --daemonize</w:t>
              <w:br/>
              <w:t xml:space="preserve"> 1248  0.0  0.1 ?        S    20:35:18 00:00:00 netnsd-server   -d -i --dlopen -p -f  -l libLoadDynamicLibs.so procmgr libProcMgrSetup.so --daemonize</w:t>
              <w:br/>
              <w:t xml:space="preserve"> 1262  0.0  0.3 ?        S    20:35:19 00:00:00 ProcMgr-master</w:t>
              <w:br/>
              <w:t xml:space="preserve"> 1435  0.0  0.0 ?        S    20:35:33 00:00:16 /usr/bin/EosOomAdjust</w:t>
              <w:br/>
              <w:t xml:space="preserve"> 1443  0.0  0.0 ?        S    20:35:33 00:00:00 [rbfd_vrf_cleanu]</w:t>
              <w:br/>
              <w:t xml:space="preserve"> 1458  0.0  0.0 ?        Ss   20:35:33 00:00:00 /usr/sbin/acpid</w:t>
              <w:br/>
              <w:t xml:space="preserve"> 1487  0.0  0.0 ?        S    20:35:33 00:00:03 /usr/bin/SlabMonitor</w:t>
              <w:br/>
              <w:t xml:space="preserve"> 1537  0.0  0.4 ?        S    20:35:36 00:00:08 StageMgr</w:t>
              <w:br/>
              <w:t xml:space="preserve"> 1541  0.0  0.5 ?        S    20:35:36 00:00:29 Fru</w:t>
              <w:br/>
              <w:t xml:space="preserve"> 1543  0.0  0.7 ?        S    20:35:37 00:00:10 Launcher</w:t>
              <w:br/>
              <w:t xml:space="preserve"> 1670  0.0  0.0 ?        S    20:35:58 00:00:00 netns --agenttitle=Lldp --demuxerOpts=283642438161,283641942009,tbl://sysdb/+n,Sysdb (pid:1493) --sysdbfd=7 --dlopen procmgr /usr/bin/Lldp</w:t>
              <w:br/>
              <w:t xml:space="preserve"> 1672  0.0  0.1 ?        Ss   20:35:58 00:00:00 netnsd-session  -d -i --dlopen -p -f  -l libLoadDynamicLibs.so procmgr libProcMgrSetup.so --daemonize</w:t>
              <w:br/>
              <w:t xml:space="preserve"> 1673  0.0  0.4 ?        S    20:35:58 00:00:39 Lldp</w:t>
              <w:br/>
              <w:t xml:space="preserve"> 1674  0.0  0.0 ?        S    20:35:58 00:00:00 netns --agenttitle=McastCommon --demuxerOpts=283748291559,283688105977,tbl://sysdb/+n,Sysdb (pid:1493) --sysdbfd=7 --dlopen procmgr /usr/bin/McastCommon</w:t>
              <w:br/>
              <w:t xml:space="preserve"> 1677  0.0  0.1 ?        Ss   20:35:58 00:00:00 netnsd-session  -d -i --dlopen -p -f  -l libLoadDynamicLibs.so procmgr libProcMgrSetup.so --daemonize</w:t>
              <w:br/>
              <w:t xml:space="preserve"> 1678  0.0  0.4 ?        S    20:35:58 00:00:29 McastCommon</w:t>
              <w:br/>
              <w:t xml:space="preserve"> 1681  0.0  0.0 ?        S    20:35:58 00:00:00 netns --agenttitle=PortSec --demuxerOpts=283909472938,283780186115,tbl://sysdb/+n,Sysdb (pid:1493) --sysdbfd=7 --dlopen procmgr /usr/bin/PortSec</w:t>
              <w:br/>
              <w:t xml:space="preserve"> 1682  0.0  0.1 ?        Ss   20:35:58 00:00:00 netnsd-session  -d -i --dlopen -p -f  -l libLoadDynamicLibs.so procmgr libProcMgrSetup.so --daemonize</w:t>
              <w:br/>
              <w:t xml:space="preserve"> 1684  0.0  0.4 ?        S    20:35:58 00:00:32 PortSec</w:t>
              <w:br/>
              <w:t xml:space="preserve"> 1695  0.0  0.0 ?        S&lt;   20:35:58 00:00:00 [kworker/1:1H]</w:t>
              <w:br/>
              <w:t xml:space="preserve"> 1696  0.0  0.0 ?        S&lt;   20:35:58 00:00:00 [kworker/2:1H]</w:t>
              <w:br/>
              <w:t xml:space="preserve"> 1697  0.0  0.0 ?        S&lt;   20:35:58 00:00:00 [kworker/3:1H]</w:t>
              <w:br/>
              <w:t xml:space="preserve"> 1720  0.0  0.0 ?        S    20:35:59 00:00:00 netns --agenttitle=Bfd --demuxerOpts=284367312691,284130230325,tbl://sysdb/+n,Sysdb (pid:1493) --sysdbfd=7 --dlopen procmgr /usr/bin/Bfd</w:t>
              <w:br/>
              <w:t xml:space="preserve"> 1721  0.0  0.1 ?        Ss   20:35:59 00:00:00 netnsd-session  -d -i --dlopen -p -f  -l libLoadDynamicLibs.so procmgr libProcMgrSetup.so --daemonize</w:t>
              <w:br/>
              <w:t xml:space="preserve"> 1722  0.0  0.0 ?        S    20:35:59 00:00:00 [kworker/2:1]</w:t>
              <w:br/>
              <w:t xml:space="preserve"> 1723  0.0  0.0 ?        S    20:35:59 00:00:00 [kworker/3:1]</w:t>
              <w:br/>
              <w:t xml:space="preserve"> 1724  0.0  0.5 ?        S    20:35:59 00:00:32 Bfd</w:t>
              <w:br/>
              <w:t xml:space="preserve"> 1726  0.0  0.0 ?        S    20:36:00 00:00:00 netns --agenttitle=Lag --demuxerOpts=288588722314,288571075100,tbl://sysdb/+n,Sysdb (pid:1493) --sysdbfd=7 --dlopen procmgr /usr/bin/Lag</w:t>
              <w:br/>
              <w:t xml:space="preserve"> 1727  0.0  0.1 ?        Ss   20:36:00 00:00:00 netnsd-session  -d -i --dlopen -p -f  -l libLoadDynamicLibs.so procmgr libProcMgrSetup.so --daemonize</w:t>
              <w:br/>
              <w:t xml:space="preserve"> 1728  0.0  0.5 ?        S    20:36:00 00:00:55 Lag</w:t>
              <w:br/>
              <w:t xml:space="preserve"> 1732  0.0  0.0 ?        S    20:36:00 00:00:00 netns --agenttitle=Ira --demuxerOpts=292401636165,292378038473,tbl://sysdb/+n,Sysdb (pid:1493) --sysdbfd=7 --dlopen procmgr /usr/bin/Ira</w:t>
              <w:br/>
              <w:t xml:space="preserve"> 1734  0.0  0.1 ?        Ss   20:36:01 00:00:00 netnsd-session  -d -i --dlopen -p -f  -l libLoadDynamicLibs.so procmgr libProcMgrSetup.so --daemonize</w:t>
              <w:br/>
              <w:t xml:space="preserve"> 1735  0.0  0.5 ?        S    20:36:01 00:00:30 Ira</w:t>
              <w:br/>
              <w:t xml:space="preserve"> 1736  0.0  0.0 ?        S    20:36:01 00:00:00 netns --agenttitle=LedPolicy --demuxerOpts=296596164718,296443104483,tbl://sysdb/+n,Sysdb (pid:1493) --sysdbfd=7 --dlopen procmgr /usr/bin/LedPolicy</w:t>
              <w:br/>
              <w:t xml:space="preserve"> 1737  0.0  0.1 ?        Ss   20:36:01 00:00:00 netnsd-session  -d -i --dlopen -p -f  -l libLoadDynamicLibs.so procmgr libProcMgrSetup.so --daemonize</w:t>
              <w:br/>
              <w:t xml:space="preserve"> 1738  0.0  0.4 ?        S    20:36:01 00:00:35 LedPolicy</w:t>
              <w:br/>
              <w:t xml:space="preserve"> 1739  0.0  0.0 ?        S    20:36:01 00:00:00 netns --agenttitle=EventMgr --demuxerOpts=296814642485,296698004198,tbl://sysdb/+n,Sysdb (pid:1493) --sysdbfd=7 --dlopen procmgr /usr/bin/EventMgr</w:t>
              <w:br/>
              <w:t xml:space="preserve"> 1740  0.0  0.1 ?        Ss   20:36:01 00:00:00 netnsd-session  -d -i --dlopen -p -f  -l libLoadDynamicLibs.so procmgr libProcMgrSetup.so --daemonize</w:t>
              <w:br/>
              <w:t xml:space="preserve"> 1741  0.0  0.4 ?        S    20:36:01 00:00:39 EventMgr</w:t>
              <w:br/>
              <w:t xml:space="preserve"> 1743  0.0  0.0 ?        S    20:36:01 00:00:00 netns --agenttitle=StpTxRx --demuxerOpts=297057897704,296873008563,tbl://sysdb/+n,Sysdb (pid:1493) --sysdbfd=7 --dlopen procmgr /usr/bin/StpTxRx</w:t>
              <w:br/>
              <w:t xml:space="preserve"> 1744  0.0  0.1 ?        Ss   20:36:01 00:00:00 netnsd-session  -d -i --dlopen -p -f  -l libLoadDynamicLibs.so procmgr libProcMgrSetup.so --daemonize</w:t>
              <w:br/>
              <w:t xml:space="preserve"> 1746  0.0  0.0 ?        S    20:36:01 00:00:00 netns --agenttitle=StandbyCpld --demuxerOpts=297287247244,297110686256,tbl://sysdb/+n,Sysdb (pid:1493) --sysdbfd=7 --dlopen procmgr /usr/bin/StandbyCpld</w:t>
              <w:br/>
              <w:t xml:space="preserve"> 1747  0.0  0.1 ?        Ss   20:36:02 00:00:00 netnsd-session  -d -i --dlopen -p -f  -l libLoadDynamicLibs.so procmgr libProcMgrSetup.so --daemonize</w:t>
              <w:br/>
              <w:t xml:space="preserve"> 1748  0.0  0.4 ?        S    20:36:02 00:00:07 StandbyCpld</w:t>
              <w:br/>
              <w:t xml:space="preserve"> 1750  0.0  0.0 ?        S    20:36:02 00:00:00 netns --agenttitle=AgentMonitor --demuxerOpts=300791425766,300670784735,tbl://sysdb/+n,Sysdb (pid:1493) --sysdbfd=7 --dlopen procmgr /usr/bin/AgentMonitor</w:t>
              <w:br/>
              <w:t xml:space="preserve"> 1751  0.0  0.1 ?        Ss   20:36:02 00:00:00 netnsd-session  -d -i --dlopen -p -f  -l libLoadDynamicLibs.so procmgr libProcMgrSetup.so --daemonize</w:t>
              <w:br/>
              <w:t xml:space="preserve"> 1753  0.0  0.0 ?        S    20:36:02 00:00:00 netns --agenttitle=Tunnel --demuxerOpts=301003293196,300873409370,tbl://sysdb/+n,Sysdb (pid:1493) --sysdbfd=7 --dlopen procmgr /usr/bin/Tunnel</w:t>
              <w:br/>
              <w:t xml:space="preserve"> 1754  0.0  0.1 ?        Ss   20:36:02 00:00:00 netnsd-session  -d -i --dlopen -p -f  -l libLoadDynamicLibs.so procmgr libProcMgrSetup.so --daemonize</w:t>
              <w:br/>
              <w:t xml:space="preserve"> 1755  0.0  0.4 ?        S    20:36:02 00:00:12 Tunnel</w:t>
              <w:br/>
              <w:t xml:space="preserve"> 1756  0.0  0.6 ?        Sl   20:36:02 00:00:17 Aaa</w:t>
              <w:br/>
              <w:t xml:space="preserve"> 1759  0.0  0.0 ?        S    20:36:03 00:00:00 netns --agenttitle=StpTopology --demuxerOpts=301366426220,301334156197,tbl://sysdb/+n,Sysdb (pid:1493) --sysdbfd=7 --dlopen procmgr /usr/bin/StpTopology</w:t>
              <w:br/>
              <w:t xml:space="preserve"> 1760  0.0  0.1 ?        Ss   20:36:03 00:00:00 netnsd-session  -d -i --dlopen -p -f  -l libLoadDynamicLibs.so procmgr libProcMgrSetup.so --daemonize</w:t>
              <w:br/>
              <w:t xml:space="preserve"> 1761  0.0  0.4 ?        S    20:36:03 00:00:30 StpTopology</w:t>
              <w:br/>
              <w:t xml:space="preserve"> 1765  0.0  0.0 ?        S    20:36:03 00:00:00 netns --agenttitle=Acl --demuxerOpts=305030861703,304965956247,tbl://sysdb/+n,Sysdb (pid:1493) --sysdbfd=7 --dlopen procmgr /usr/bin/Acl</w:t>
              <w:br/>
              <w:t xml:space="preserve"> 1767  0.0  0.1 ?        Ss   20:36:03 00:00:00 netnsd-session  -d -i --dlopen -p -f  -l libLoadDynamicLibs.so procmgr libProcMgrSetup.so --daemonize</w:t>
              <w:br/>
              <w:t xml:space="preserve"> 1768  0.0  0.5 ?        S    20:36:03 00:01:02 Acl</w:t>
              <w:br/>
              <w:t xml:space="preserve"> 1773  0.0  0.0 ?        S    20:36:04 00:00:00 netns --agenttitle=Stp --demuxerOpts=305466922990,305463923167,tbl://sysdb/+n,Sysdb (pid:1493) --sysdbfd=7 --dlopen procmgr /usr/bin/Stp</w:t>
              <w:br/>
              <w:t xml:space="preserve"> 1775  0.0  0.1 ?        Ss   20:36:04 00:00:00 netnsd-session  -d -i --dlopen -p -f  -l libLoadDynamicLibs.so procmgr libProcMgrSetup.so --daemonize</w:t>
              <w:br/>
              <w:t xml:space="preserve"> 1785  0.0  0.4 ?        S    20:36:04 00:00:47 Stp</w:t>
              <w:br/>
              <w:t xml:space="preserve"> 1792  0.0  0.0 ?        S    20:36:04 00:00:00 netns --agenttitle=KernelNetworkInfo --demuxerOpts=309382522796,309373897678,tbl://sysdb/+n,Sysdb (pid:1493) --sysdbfd=7 --dlopen procmgr /usr/bin/KernelNetworkInfo</w:t>
              <w:br/>
              <w:t xml:space="preserve"> 1793  0.0  0.1 ?        Ss   20:36:04 00:00:00 netnsd-session  -d -i --dlopen -p -f  -l libLoadDynamicLibs.so procmgr libProcMgrSetup.so --daemonize</w:t>
              <w:br/>
              <w:t xml:space="preserve"> 1795  0.0  0.4 ?        S    20:36:04 00:00:09 KernelNetworkInfo</w:t>
              <w:br/>
              <w:t xml:space="preserve"> 1797  0.0  0.0 ?        S    20:36:04 00:00:00 netns --agenttitle=McastCommon6 --demuxerOpts=309712705264,309693010582,tbl://sysdb/+n,Sysdb (pid:1493) --sysdbfd=7 --dlopen procmgr /usr/bin/McastCommon6</w:t>
              <w:br/>
              <w:t xml:space="preserve"> 1800  0.0  0.1 ?        Ss   20:36:04 00:00:00 netnsd-session  -d -i --dlopen -p -f  -l libLoadDynamicLibs.so procmgr libProcMgrSetup.so --daemonize</w:t>
              <w:br/>
              <w:t xml:space="preserve"> 1801  0.0  0.4 ?        S    20:36:04 00:00:30 McastCommon6</w:t>
              <w:br/>
              <w:t xml:space="preserve"> 1809  0.0  0.0 ?        S    20:36:05 00:00:00 netns --agenttitle=LacpTxAgent --demuxerOpts=313619010034,309977908523,tbl://sysdb/+n,Sysdb (pid:1493) --sysdbfd=7 --dlopen procmgr /usr/bin/LacpTxAgent</w:t>
              <w:br/>
              <w:t xml:space="preserve"> 1813  0.0  0.1 ?        Ss   20:36:05 00:00:00 netnsd-session  -d -i --dlopen -p -f  -l libLoadDynamicLibs.so procmgr libProcMgrSetup.so --daemonize</w:t>
              <w:br/>
              <w:t xml:space="preserve"> 1817  0.0  0.4 ?        S    20:36:05 00:00:30 LacpTxAgent</w:t>
              <w:br/>
              <w:t xml:space="preserve"> 1827  0.0  0.0 ?        S    20:36:05 00:00:00 netns --agenttitle=Arp --demuxerOpts=313683209814,313667544974,tbl://sysdb/+n,Sysdb (pid:1493) --sysdbfd=7 --dlopen procmgr /usr/bin/Arp</w:t>
              <w:br/>
              <w:t xml:space="preserve"> 1830  0.0  0.1 ?        Ss   20:36:05 00:00:00 netnsd-session  -d -i --dlopen -p -f  -l libLoadDynamicLibs.so procmgr libProcMgrSetup.so --daemonize</w:t>
              <w:br/>
              <w:t xml:space="preserve"> 1831  0.0  0.5 ?        S    20:36:05 00:00:37 Arp</w:t>
              <w:br/>
              <w:t xml:space="preserve"> 1851  0.0  0.0 ?        S    20:36:06 00:00:00 netns --agenttitle=KernelFib --demuxerOpts=314261281608,314226193070,tbl://sysdb/+n,Sysdb (pid:1493) --sysdbfd=7 --dlopen procmgr /usr/bin/KernelFib</w:t>
              <w:br/>
              <w:t xml:space="preserve"> 1854  0.0  0.0 ?        S    20:36:06 00:00:00 netns --agenttitle=Qos --demuxerOpts=318503957341,318503397773,tbl://sysdb/+n,Sysdb (pid:1493) --sysdbfd=7 --dlopen procmgr /usr/bin/Qos</w:t>
              <w:br/>
              <w:t xml:space="preserve"> 1857  0.0  0.1 ?        Ss   20:36:06 00:00:00 netnsd-session  -d -i --dlopen -p -f  -l libLoadDynamicLibs.so procmgr libProcMgrSetup.so --daemonize</w:t>
              <w:br/>
              <w:t xml:space="preserve"> 1862  0.0  0.1 ?        Ss   20:36:06 00:00:00 netnsd-session  -d -i --dlopen -p -f  -l libLoadDynamicLibs.so procmgr libProcMgrSetup.so --daemonize</w:t>
              <w:br/>
              <w:t xml:space="preserve"> 1867  0.0  0.5 ?        S    20:36:06 00:00:30 KernelFib</w:t>
              <w:br/>
              <w:t xml:space="preserve"> 1869  0.0  0.4 ?        S    20:36:06 00:00:33 Qos</w:t>
              <w:br/>
              <w:t xml:space="preserve"> 1914  0.0  0.0 ?        S    20:36:07 00:00:00 netns --agenttitle=Thermostat --demuxerOpts=322223771371,318620734194,tbl://sysdb/+n,Sysdb (pid:1493) --sysdbfd=7 --dlopen procmgr /usr/bin/Thermostat</w:t>
              <w:br/>
              <w:t xml:space="preserve"> 1916  0.0  0.1 ?        Ss   20:36:07 00:00:00 netnsd-session  -d -i --dlopen -p -f  -l libLoadDynamicLibs.so procmgr libProcMgrSetup.so --daemonize</w:t>
              <w:br/>
              <w:t xml:space="preserve"> 1917  0.0  0.4 ?        S    20:36:07 00:00:09 Thermostat</w:t>
              <w:br/>
              <w:t xml:space="preserve"> 1919  0.0  0.0 ?        S    20:36:07 00:00:00 netns --agenttitle=L2Rib --demuxerOpts=322708210873,322526420450,tbl://sysdb/+n,Sysdb (pid:1493) --sysdbfd=7 --dlopen procmgr /usr/bin/L2Rib</w:t>
              <w:br/>
              <w:t xml:space="preserve"> 1920  0.0  0.1 ?        Ss   20:36:07 00:00:00 netnsd-session  -d -i --dlopen -p -f  -l libLoadDynamicLibs.so procmgr libProcMgrSetup.so --daemonize</w:t>
              <w:br/>
              <w:t xml:space="preserve"> 1921  0.0  0.4 ?        S    20:36:07 00:00:09 L2Rib</w:t>
              <w:br/>
              <w:t xml:space="preserve"> 1923  0.0  0.0 ?        S    20:36:07 00:00:00 netns --agenttitle=TopoAgent --demuxerOpts=322829803422,322779316558,tbl://sysdb/+n,Sysdb (pid:1493) --sysdbfd=7 --dlopen procmgr /usr/bin/TopoAgent --scheduled</w:t>
              <w:br/>
              <w:t xml:space="preserve"> 1925  0.0  0.1 ?        Ss   20:36:08 00:00:00 netnsd-session  -d -i --dlopen -p -f  -l libLoadDynamicLibs.so procmgr libProcMgrSetup.so --daemonize</w:t>
              <w:br/>
              <w:t xml:space="preserve"> 1926  0.0  0.4 ?        S    20:36:08 00:00:30 TopoAgent</w:t>
              <w:br/>
              <w:t xml:space="preserve"> 1928  0.0  0.0 ?        S    20:36:08 00:00:00 netns --agenttitle=PowerFuse --demuxerOpts=326514963885,326456680220,tbl://sysdb/+n,Sysdb (pid:1493) --sysdbfd=7 --dlopen procmgr /usr/bin/PowerFuse</w:t>
              <w:br/>
              <w:t xml:space="preserve"> 1930  0.0  0.1 ?        Ss   20:36:08 00:00:00 netnsd-session  -d -i --dlopen -p -f  -l libLoadDynamicLibs.so procmgr libProcMgrSetup.so --daemonize</w:t>
              <w:br/>
              <w:t xml:space="preserve"> 1931  0.0  0.4 ?        S    20:36:08 00:00:07 PowerFuse</w:t>
              <w:br/>
              <w:t xml:space="preserve"> 1932  0.0  0.0 ?        S    20:36:08 00:00:00 netns --agenttitle=PowerManager --demuxerOpts=326912271364,326891924923,tbl://sysdb/+n,Sysdb (pid:1493) --sysdbfd=7 --dlopen procmgr /usr/bin/PowerManager</w:t>
              <w:br/>
              <w:t xml:space="preserve"> 1933  0.0  0.1 ?        Ss   20:36:08 00:00:00 netnsd-session  -d -i --dlopen -p -f  -l libLoadDynamicLibs.so procmgr libProcMgrSetup.so --daemonize</w:t>
              <w:br/>
              <w:t xml:space="preserve"> 1935  0.0  0.4 ?        S    20:36:08 00:00:07 PowerManager</w:t>
              <w:br/>
              <w:t xml:space="preserve"> 1940  0.0  0.0 ?        S    20:36:08 00:00:00 netns --agenttitle=Ebra --demuxerOpts=327178583982,327152543521,tbl://sysdb/+n,Sysdb (pid:1493) --sysdbfd=7 --dlopen procmgr /usr/bin/Ebra</w:t>
              <w:br/>
              <w:t xml:space="preserve"> 1944  0.0  0.1 ?        Ss   20:36:09 00:00:00 netnsd-session  -d -i --dlopen -p -f  -l libLoadDynamicLibs.so procmgr libProcMgrSetup.so --daemonize</w:t>
              <w:br/>
              <w:t xml:space="preserve"> 1947  0.0  0.5 ?        S    20:36:09 00:00:37 Ebra</w:t>
              <w:br/>
              <w:t xml:space="preserve"> 1951  0.0  0.0 ?        S    20:36:09 00:00:00 netns --agenttitle=ReloadCauseAgent --demuxerOpts=330744102423,330729885253,tbl://sysdb/+n,Sysdb (pid:1493) --sysdbfd=7 --dlopen procmgr /usr/bin/ReloadCauseAgent</w:t>
              <w:br/>
              <w:t xml:space="preserve"> 1953  0.0  0.1 ?        Ss   20:36:09 00:00:00 netnsd-session  -d -i --dlopen -p -f  -l libLoadDynamicLibs.so procmgr libProcMgrSetup.so --daemonize</w:t>
              <w:br/>
              <w:t xml:space="preserve"> 1956  0.0  0.4 ?        S    20:36:09 00:00:07 ReloadCauseAgent</w:t>
              <w:br/>
              <w:t xml:space="preserve"> 1960  0.0  0.0 ?        S    20:36:09 00:00:00 netns --agenttitle=SharedSecretProfile --demuxerOpts=331349260900,331205928996,tbl://sysdb/+n,Sysdb (pid:1493) --sysdbfd=7 --dlopen procmgr /usr/bin/SharedSecretProfile</w:t>
              <w:br/>
              <w:t xml:space="preserve"> 1962  0.0  0.1 ?        Ss   20:36:09 00:00:00 netnsd-session  -d -i --dlopen -p -f  -l libLoadDynamicLibs.so procmgr libProcMgrSetup.so --daemonize</w:t>
              <w:br/>
              <w:t xml:space="preserve"> 1963  0.0  0.4 ?        S    20:36:09 00:00:07 SharedSecretProfile</w:t>
              <w:br/>
              <w:t xml:space="preserve"> 1964  0.0  0.5 ?        S    20:36:09 00:00:30 IgmpSnooping</w:t>
              <w:br/>
              <w:t xml:space="preserve"> 1967  0.0  0.0 ?        S    20:36:10 00:00:00 netns --agenttitle=StaticRoute --demuxerOpts=335203661867,335171202434,tbl://sysdb/+n,Sysdb (pid:1493) --sysdbfd=7 --dlopen procmgr /usr/bin/StaticRoute --scheduled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1973  0.0  0.5 ?        S    20:36:10 00:00:09 StaticRoute</w:t>
              <w:br/>
              <w:t xml:space="preserve"> 1990  0.0  0.0 ?        S    20:36:10 00:00:00 netns --agenttitle=IpRib --demuxerOpts=335672478155,335395413333,tbl://sysdb/+n,Sysdb (pid:1493) --sysdbfd=7 --dlopen procmgr /usr/bin/IpRib --scheduled</w:t>
              <w:br/>
              <w:t xml:space="preserve"> 1994  0.0  0.1 ?        Ss   20:36:10 00:00:00 netnsd-session  -d -i --dlopen -p -f  -l libLoadDynamicLibs.so procmgr libProcMgrSetup.so --daemonize</w:t>
              <w:br/>
              <w:t xml:space="preserve"> 1997  0.0  0.6 ?        S    20:36:10 00:00:56 IpRib</w:t>
              <w:br/>
              <w:t xml:space="preserve"> 2010  0.0  0.0 ?        S    20:36:11 00:00:00 netns --agenttitle=BgpCliHelper --demuxerOpts=335744333656,335715137208,tbl://sysdb/+n,Sysdb (pid:1493) --sysdbfd=7 --dlopen procmgr /usr/bin/BgpCliHelper --scheduled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2018  0.0  0.7 ?        S    20:36:11 00:00:11 BgpCliHelper</w:t>
              <w:br/>
              <w:t xml:space="preserve"> 2026  0.0  0.0 ?        S    20:36:11 00:00:00 netns --agenttitle=ConnectedRoute --demuxerOpts=339528765675,339522103096,tbl://sysdb/+n,Sysdb (pid:1493) --sysdbfd=7 --dlopen procmgr /usr/bin/ConnectedRoute</w:t>
              <w:br/>
              <w:t xml:space="preserve"> 2030  0.0  0.1 ?        Ss   20:36:11 00:00:00 netnsd-session  -d -i --dlopen -p -f  -l libLoadDynamicLibs.so procmgr libProcMgrSetup.so --daemonize</w:t>
              <w:br/>
              <w:t xml:space="preserve"> 2031  0.0  0.4 ?        S    20:36:11 00:00:30 ConnectedRoute</w:t>
              <w:br/>
              <w:t xml:space="preserve"> 2037  0.0  0.0 ?        S    20:36:12 00:00:00 netns --agenttitle=RouteInput --demuxerOpts=340243851251,339849260877,tbl://sysdb/+n,Sysdb (pid:1493) --sysdbfd=7 --dlopen procmgr /usr/bin/RouteInput</w:t>
              <w:br/>
              <w:t xml:space="preserve"> 2039  0.0  0.1 ?        Ss   20:36:12 00:00:00 netnsd-session  -d -i --dlopen -p -f  -l libLoadDynamicLibs.so procmgr libProcMgrSetup.so --daemonize</w:t>
              <w:br/>
              <w:t xml:space="preserve"> 2044  0.0  0.5 ?        S    20:36:12 00:00:09 RouteInput</w:t>
              <w:br/>
              <w:t xml:space="preserve"> 2056  0.0  0.8 ?        Sl   20:36:12 00:00:58 Bgp</w:t>
              <w:br/>
              <w:t xml:space="preserve"> 2069  0.0  0.0 ?        S    20:36:13 00:00:00 netns --agenttitle=Sfe --demuxerOpts=344245109151,344226050025,tbl://sysdb/+n,Sysdb (pid:1493) --sysdbfd=7 --dlopen procmgr /usr/bin/Sfe</w:t>
              <w:br/>
              <w:t xml:space="preserve"> 2073  0.0  0.1 ?        Ss   20:36:13 00:00:00 netnsd-session  -d -i --dlopen -p -f  -l libLoadDynamicLibs.so procmgr libProcMgrSetup.so --daemonize</w:t>
              <w:br/>
              <w:t xml:space="preserve"> 2332  0.0  0.0 ?        Ssl  20:36:19 00:00:00 /usr/sbin/rsyslogd -n</w:t>
              <w:br/>
              <w:t xml:space="preserve"> 2601  0.0  0.0 ?        S    20:36:23 00:00:00 netns --agenttitle=LicenseManager --demuxerOpts=391827591506,391827121614,tbl://sysdb/+n,Sysdb (pid:1493) --sysdbfd=7 --dlopen procmgr /usr/bin/LicenseManager</w:t>
              <w:br/>
              <w:t xml:space="preserve"> 2603  0.0  0.1 ?        Ss   20:36:24 00:00:00 netnsd-session  -d -i --dlopen -p -f  -l libLoadDynamicLibs.so procmgr libProcMgrSetup.so --daemonize</w:t>
              <w:br/>
              <w:t xml:space="preserve"> 2607  0.0  0.4 ?        S    20:36:24 00:00:07 LicenseManager</w:t>
              <w:br/>
              <w:t xml:space="preserve"> 2655  0.0  0.0 ?        S    20:36:26 00:00:00 /usr/bin/conlogd</w:t>
              <w:br/>
              <w:t xml:space="preserve"> 2656  0.0  0.0 tty1     Ss+  20:36:26 00:00:00 /sbin/agetty --noclear tty1 linux</w:t>
              <w:br/>
              <w:t xml:space="preserve"> 2657  0.0  0.0 ttyS0    Ss+  20:36:26 00:00:00 /sbin/mingetty --noclear /dev/ttyS0</w:t>
              <w:br/>
              <w:t xml:space="preserve"> 2663  0.0  0.0 ?        S    20:36:27 00:00:00 sh -c /usr/bin/tail -n 0 --retry --follow=name --pid=2655 /var/log/eos-console | sed 's/\(.*\)/\1\r/'</w:t>
              <w:br/>
              <w:t xml:space="preserve"> 2666  0.0  0.0 ?        S    20:36:27 00:00:01 /usr/bin/tail -n 0 --retry --follow=name --pid=2655 /var/log/eos-console</w:t>
              <w:br/>
              <w:t xml:space="preserve"> 2667  0.0  0.0 ?        S    20:36:27 00:00:00 sed s/\(.*\)/\1\r/</w:t>
              <w:br/>
              <w:t xml:space="preserve"> 2669  0.0  0.0 ?        Zs   20:36:27 00:00:00 [SuperServer] &lt;defunct&gt;</w:t>
              <w:br/>
              <w:t xml:space="preserve"> 2718  0.0  0.0 ?        S    20:36:28 00:00:00 netns --agenttitle=Ipsec --demuxerOpts=413117606730,413117139632,tbl://sysdb/+n,Sysdb (pid:1493) --sysdbfd=7 --dlopen procmgr /usr/bin/Ipsec</w:t>
              <w:br/>
              <w:t xml:space="preserve"> 2719  0.0  0.1 ?        Ss   20:36:28 00:00:00 netnsd-session  -d -i --dlopen -p -f  -l libLoadDynamicLibs.so procmgr libProcMgrSetup.so --daemonize</w:t>
              <w:br/>
              <w:t xml:space="preserve"> 2720  0.0  0.4 ?        S    20:36:28 00:00:59 Ipsec</w:t>
              <w:br/>
              <w:t xml:space="preserve"> 2724  0.0  0.1 ?        Ss   20:36:29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2751  0.0  0.0 ?        Ssl  20:36:30 00:00:02 ntpd -u ntp:ntp -g -p /var/run/ntpd.pid</w:t>
              <w:br/>
              <w:t xml:space="preserve"> 2755  0.0  0.0 ?        Ss   20:36:33 00:00:00 fusermount -o rw,nosuid,nodev,allow_other,auto_unmount,subtype=MfibFuse -- /BessProc</w:t>
              <w:br/>
              <w:t xml:space="preserve"> 2963  0.0  0.0 ?        S    20:37:09 00:00:00 /bin/sh /var/awslogs/bin/awslogs-agent-launcher.sh</w:t>
              <w:br/>
              <w:t xml:space="preserve"> 3232  0.0  0.0 ?        S    20:38:59 00:00:00 netns --agenttitle=Nat --demuxerOpts=1061441513283,1061441042553,tbl://sysdb/+n,Sysdb (pid:1493) --sysdbfd=7 --dlopen procmgr /usr/bin/Nat</w:t>
              <w:br/>
              <w:t xml:space="preserve"> 3233  0.0  0.1 ?        Ss   20:38:59 00:00:00 netnsd-session  -d -i --dlopen -p -f  -l libLoadDynamicLibs.so procmgr libProcMgrSetup.so --daemonize</w:t>
              <w:br/>
              <w:t xml:space="preserve"> 3235  0.0  0.4 ?        S    20:38:59 00:00:44 Nat</w:t>
              <w:br/>
              <w:t xml:space="preserve"> 3237  0.0  0.0 ?        S    20:38:59 00:00:00 netns --agenttitle=Vxlan --demuxerOpts=1061738256584,1061579330519,tbl://sysdb/+n,Sysdb (pid:1493) --sysdbfd=7 --dlopen procmgr /usr/bin/Vxlan</w:t>
              <w:br/>
              <w:t xml:space="preserve"> 3238  0.0  0.1 ?        Ss   20:38:59 00:00:00 netnsd-session  -d -i --dlopen -p -f  -l libLoadDynamicLibs.so procmgr libProcMgrSetup.so --daemonize</w:t>
              <w:br/>
              <w:t xml:space="preserve"> 3241  0.0  0.5 ?        S    20:39:00 00:00:32 Vxlan</w:t>
              <w:br/>
              <w:t xml:space="preserve"> 3277  0.0  0.0 ?        S    20:39:00 00:00:00 netns --agenttitle=VxlanSwFwd --demuxerOpts=1061820238512,1061789777937,tbl://sysdb/+n,Sysdb (pid:1493) --sysdbfd=7 --dlopen procmgr /usr/bin/VxlanSwFwd</w:t>
              <w:br/>
              <w:t xml:space="preserve"> 3279  0.0  0.1 ?        Ss   20:39:00 00:00:00 netnsd-session  -d -i --dlopen -p -f  -l libLoadDynamicLibs.so procmgr libProcMgrSetup.so --daemonize</w:t>
              <w:br/>
              <w:t xml:space="preserve"> 3280  0.0  0.5 ?        S    20:39:00 00:00:33 VxlanSwFwd</w:t>
              <w:br/>
              <w:t xml:space="preserve"> 3321  0.0  0.0 ?        Ss   20:39:02 00:00:00 /usr/libexec/strongswan/starter --daemon charon</w:t>
              <w:br/>
              <w:t xml:space="preserve"> 3323  0.0  0.0 ?        Ssl  20:39:02 00:00:04 /usr/libexec/strongswan/charon --use-syslog</w:t>
              <w:br/>
              <w:t xml:space="preserve"> 3359  0.0  0.0 ?        S    20:39:03 00:00:00 netns --agenttitle=Fhrp --demuxerOpts=1078342393936,1078341903371,tbl://sysdb/+n,Sysdb (pid:1493) --sysdbfd=7 --dlopen procmgr /usr/bin/Fhrp --scheduled</w:t>
              <w:br/>
              <w:t xml:space="preserve"> 3360  0.0  0.1 ?        Ss   20:39:03 00:00:00 netnsd-session  -d -i --dlopen -p -f  -l libLoadDynamicLibs.so procmgr libProcMgrSetup.so --daemonize</w:t>
              <w:br/>
              <w:t xml:space="preserve"> 3730  0.0  0.0 ?        S    20:40:45 00:00:00 [kworker/u16:0]</w:t>
              <w:br/>
              <w:t xml:space="preserve"> 3849  0.0  0.0 ?        S    20:40:47 00:00:00 /usr/sbin/dnsmasq</w:t>
              <w:br/>
              <w:t xml:space="preserve"> 4048  0.0  0.0 ?        S    20:42:27 00:00:00 netns --agenttitle=CapiApp --demuxerOpts=1954796526979,1954795067296,tbl://sysdb/+n,Sysdb (pid:1493) --sysdbfd=7 --dlopen procmgr /usr/bin/CapiApp --ini /etc/uwsgi/CapiApp.ini</w:t>
              <w:br/>
              <w:t xml:space="preserve"> 4049  0.0  0.1 ?        Ss   20:42:27 00:00:00 netnsd-session  -d -i --dlopen -p -f  -l libLoadDynamicLibs.so procmgr libProcMgrSetup.so --daemonize</w:t>
              <w:br/>
              <w:t xml:space="preserve"> 4052  0.0  0.5 ?        Sl   20:42:27 00:00:09 CapiApp         -d -i --dlopen -p -f  -l libLoadDynamicLibs.so procmgr libProcMgrSetup.so --daemonize</w:t>
              <w:br/>
              <w:t xml:space="preserve"> 4106  0.0  0.0 ?        Ss   20:42:29 00:00:00 nginx: master process /usr/sbin/nginx -c /etc/nginx/nginx.conf -g pid /var/run/nginx.pid;</w:t>
              <w:br/>
              <w:t xml:space="preserve"> 4108  0.0  0.0 ?        S    20:42:29 00:00:00 nginx: worker process                                              </w:t>
              <w:br/>
              <w:t>16562  0.0  0.0 ?        S    14:14:01 00:00:00 [kworker/0:1]</w:t>
              <w:br/>
              <w:t>16956  0.0  0.0 ?        S    14:20:01 00:00:00 [kworker/0:0]</w:t>
              <w:br/>
              <w:t>19973  0.0  0.0 ?        S    15:00:01 00:00:00 [kworker/0:3]</w:t>
              <w:br/>
              <w:t>20459  0.0  0.0 ?        Rs   15:05:02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1 sec cpu utlization </w:t>
      </w:r>
    </w:p>
    <w:p>
      <w:pPr>
        <w:pStyle w:val="Heading3"/>
      </w:pPr>
      <w:r>
        <w:t>3.2.1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3.33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|att-CloudEOS1| 1 second CPU load average is |3.33%| and should be under |1%|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|att-CloudEOS1|.</w:t>
              <w:br/>
              <w:t>GIVEN CPU utilization is less than |1|.</w:t>
              <w:br/>
              <w:t>WHEN CPU utilization is |3.33|.</w:t>
              <w:br/>
              <w:t>THEN test case result is |False|.</w:t>
              <w:br/>
              <w:t>OUTPUT of |show processes| is :</w:t>
              <w:br/>
              <w:br/>
              <w:t xml:space="preserve"> 15:05:02 up 18:29,  0 users,  load average: 3.30, 3.32, 3.32</w:t>
              <w:br/>
              <w:t xml:space="preserve">  PID %CPU %MEM TT       STAT  STARTED     TIME CMD</w:t>
              <w:br/>
              <w:t xml:space="preserve"> 2154  299  1.4 ?        Sl   20:36:49 2-07:23:29 Sfe</w:t>
              <w:br/>
              <w:t xml:space="preserve"> 1784  2.7  0.7 ?        Sl   20:36:35 00:30:14 /usr/bin/TerminAttr -cvaddr=apiserver.arista.io:443 -cvcompression=gzip -cvauth=token-secure,/tmp/token -smashexcludes=ale,flexCounter,hardware,kni,pulse,strata-ingestexclude=/Sysdb/cell/1/agent,/Sysdb/cell/2/agent -cvvrf=default -cvsourceip=10.26.0.4 -taillogs -grpcaddr=0.0.0.0:6042</w:t>
              <w:br/>
              <w:t xml:space="preserve"> 3262  0.5  0.2 ?        SNl  20:38:08 00:05:45 python2.7 /var/awslogs/bin/aws logs push --config-file /mnt/flash/awslogs/awslogs.conf --additional-configs-dir /mnt/flash/awslogs/config</w:t>
              <w:br/>
              <w:t xml:space="preserve"> 1584  0.3  0.9 ?        S    20:36:10 00:04:12 Sysdb</w:t>
              <w:br/>
              <w:t xml:space="preserve"> 1626  0.3  2.7 ?        Sl   20:36:13 00:04:03 ConfigAgent</w:t>
              <w:br/>
              <w:t xml:space="preserve"> 1278  0.2  0.3 ?        S    20:35:56 00:02:25 ProcMgr-worker</w:t>
              <w:br/>
              <w:t xml:space="preserve"> 3716  0.2  0.5 ?        S    20:39:42 00:02:22 Fhrp</w:t>
              <w:br/>
              <w:t xml:space="preserve"> 1829  0.1  0.5 ?        S    20:36:36 00:01:12 Lag</w:t>
              <w:br/>
              <w:t xml:space="preserve"> 1838  0.1  0.6 ?        S    20:36:36 00:01:50 SuperServer</w:t>
              <w:br/>
              <w:t xml:space="preserve"> 1881  0.1  0.4 ?        S    20:36:38 00:01:29 StpTxRx</w:t>
              <w:br/>
              <w:t xml:space="preserve"> 1889  0.1  0.4 ?        S    20:36:39 00:02:10 AgentMonitor</w:t>
              <w:br/>
              <w:t xml:space="preserve"> 1909  0.1  0.5 ?        S    20:36:40 00:01:21 Acl</w:t>
              <w:br/>
              <w:t xml:space="preserve"> 2124  0.1  0.8 ?        Sl   20:36:47 00:02:01 Bgp</w:t>
              <w:br/>
              <w:t xml:space="preserve"> 2844  0.1  0.4 ?        S    20:37:07 00:01:09 Ipsec</w:t>
              <w:br/>
              <w:t xml:space="preserve">    1  0.0  0.0 ?        Ss   20:35:29 00:00:10 /sbin/init</w:t>
              <w:br/>
              <w:t xml:space="preserve">    2  0.0  0.0 ?        S    20:35:29 00:00:00 [kthreadd]</w:t>
              <w:br/>
              <w:t xml:space="preserve">    3  0.0  0.0 ?        S    20:35:29 00:00:00 [ksoftirqd/0]</w:t>
              <w:br/>
              <w:t xml:space="preserve">    5  0.0  0.0 ?        S&lt;   20:35:29 00:00:00 [kworker/0:0H]</w:t>
              <w:br/>
              <w:t xml:space="preserve">    7  0.0  0.0 ?        S    20:35:29 00:00:00 [rcu_preempt]</w:t>
              <w:br/>
              <w:t xml:space="preserve">    8  0.0  0.0 ?        S    20:35:29 00:00:00 [rcu_sched]</w:t>
              <w:br/>
              <w:t xml:space="preserve">    9  0.0  0.0 ?        S    20:35:29 00:00:00 [rcu_bh]</w:t>
              <w:br/>
              <w:t xml:space="preserve">   10  0.0  0.0 ?        S    20:35:29 00:00:00 [migration/0]</w:t>
              <w:br/>
              <w:t xml:space="preserve">   11  0.0  0.0 ?        S&lt;   20:35:29 00:00:00 [lru-add-drain]</w:t>
              <w:br/>
              <w:t xml:space="preserve">   12  0.0  0.0 ?        S    20:35:29 00:00:00 [watchdog/0]</w:t>
              <w:br/>
              <w:t xml:space="preserve">   13  0.0  0.0 ?        S    20:35:29 00:00:00 [cpuhp/0]</w:t>
              <w:br/>
              <w:t xml:space="preserve">   14  0.0  0.0 ?        S    20:35:29 00:00:00 [cpuhp/1]</w:t>
              <w:br/>
              <w:t xml:space="preserve">   15  0.0  0.0 ?        S    20:35:29 00:00:00 [watchdog/1]</w:t>
              <w:br/>
              <w:t xml:space="preserve">   16  0.0  0.0 ?        S    20:35:29 00:00:00 [migration/1]</w:t>
              <w:br/>
              <w:t xml:space="preserve">   17  0.0  0.0 ?        S    20:35:29 00:00:00 [ksoftirqd/1]</w:t>
              <w:br/>
              <w:t xml:space="preserve">   18  0.0  0.0 ?        S    20:35:29 00:00:00 [kworker/1:0]</w:t>
              <w:br/>
              <w:t xml:space="preserve">   19  0.0  0.0 ?        S&lt;   20:35:29 00:00:00 [kworker/1:0H]</w:t>
              <w:br/>
              <w:t xml:space="preserve">   20  0.0  0.0 ?        S    20:35:29 00:00:00 [cpuhp/2]</w:t>
              <w:br/>
              <w:t xml:space="preserve">   21  0.0  0.0 ?        S    20:35:29 00:00:00 [watchdog/2]</w:t>
              <w:br/>
              <w:t xml:space="preserve">   22  0.0  0.0 ?        S    20:35:29 00:00:00 [migration/2]</w:t>
              <w:br/>
              <w:t xml:space="preserve">   23  0.0  0.0 ?        S    20:35:29 00:00:00 [ksoftirqd/2]</w:t>
              <w:br/>
              <w:t xml:space="preserve">   24  0.0  0.0 ?        S    20:35:29 00:00:00 [kworker/2:0]</w:t>
              <w:br/>
              <w:t xml:space="preserve">   25  0.0  0.0 ?        S&lt;   20:35:29 00:00:00 [kworker/2:0H]</w:t>
              <w:br/>
              <w:t xml:space="preserve">   26  0.0  0.0 ?        S    20:35:29 00:00:00 [cpuhp/3]</w:t>
              <w:br/>
              <w:t xml:space="preserve">   27  0.0  0.0 ?        S    20:35:29 00:00:00 [watchdog/3]</w:t>
              <w:br/>
              <w:t xml:space="preserve">   28  0.0  0.0 ?        S    20:35:29 00:00:00 [migration/3]</w:t>
              <w:br/>
              <w:t xml:space="preserve">   29  0.0  0.0 ?        S    20:35:29 00:00:00 [ksoftirqd/3]</w:t>
              <w:br/>
              <w:t xml:space="preserve">   30  0.0  0.0 ?        S    20:35:29 00:00:00 [kworker/3:0]</w:t>
              <w:br/>
              <w:t xml:space="preserve">   31  0.0  0.0 ?        S&lt;   20:35:29 00:00:00 [kworker/3:0H]</w:t>
              <w:br/>
              <w:t xml:space="preserve">   32  0.0  0.0 ?        S    20:35:29 00:00:00 [cpuhp/4]</w:t>
              <w:br/>
              <w:t xml:space="preserve">   33  0.0  0.0 ?        S    20:35:29 00:00:00 [watchdog/4]</w:t>
              <w:br/>
              <w:t xml:space="preserve">   34  0.0  0.0 ?        S    20:35:29 00:00:00 [migration/4]</w:t>
              <w:br/>
              <w:t xml:space="preserve">   35  0.0  0.0 ?        S    20:35:29 00:00:00 [ksoftirqd/4]</w:t>
              <w:br/>
              <w:t xml:space="preserve">   36  0.0  0.0 ?        S    20:35:29 00:00:00 [kworker/4:0]</w:t>
              <w:br/>
              <w:t xml:space="preserve">   37  0.0  0.0 ?        S&lt;   20:35:29 00:00:00 [kworker/4:0H]</w:t>
              <w:br/>
              <w:t xml:space="preserve">   38  0.0  0.0 ?        S    20:35:29 00:00:00 [cpuhp/5]</w:t>
              <w:br/>
              <w:t xml:space="preserve">   39  0.0  0.0 ?        S    20:35:29 00:00:00 [watchdog/5]</w:t>
              <w:br/>
              <w:t xml:space="preserve">   40  0.0  0.0 ?        S    20:35:29 00:00:00 [migration/5]</w:t>
              <w:br/>
              <w:t xml:space="preserve">   41  0.0  0.0 ?        S    20:35:29 00:00:00 [ksoftirqd/5]</w:t>
              <w:br/>
              <w:t xml:space="preserve">   42  0.0  0.0 ?        S    20:35:29 00:00:00 [kworker/5:0]</w:t>
              <w:br/>
              <w:t xml:space="preserve">   43  0.0  0.0 ?        S&lt;   20:35:29 00:00:00 [kworker/5:0H]</w:t>
              <w:br/>
              <w:t xml:space="preserve">   44  0.0  0.0 ?        S    20:35:29 00:00:00 [cpuhp/6]</w:t>
              <w:br/>
              <w:t xml:space="preserve">   45  0.0  0.0 ?        S    20:35:29 00:00:00 [watchdog/6]</w:t>
              <w:br/>
              <w:t xml:space="preserve">   46  0.0  0.0 ?        S    20:35:29 00:00:00 [migration/6]</w:t>
              <w:br/>
              <w:t xml:space="preserve">   47  0.0  0.0 ?        S    20:35:29 00:00:00 [ksoftirqd/6]</w:t>
              <w:br/>
              <w:t xml:space="preserve">   48  0.0  0.0 ?        S    20:35:29 00:00:00 [kworker/6:0]</w:t>
              <w:br/>
              <w:t xml:space="preserve">   49  0.0  0.0 ?        S&lt;   20:35:29 00:00:00 [kworker/6:0H]</w:t>
              <w:br/>
              <w:t xml:space="preserve">   50  0.0  0.0 ?        S    20:35:29 00:00:00 [cpuhp/7]</w:t>
              <w:br/>
              <w:t xml:space="preserve">   51  0.0  0.0 ?        S    20:35:29 00:00:00 [watchdog/7]</w:t>
              <w:br/>
              <w:t xml:space="preserve">   52  0.0  0.0 ?        S    20:35:29 00:00:00 [migration/7]</w:t>
              <w:br/>
              <w:t xml:space="preserve">   53  0.0  0.0 ?        S    20:35:29 00:00:00 [ksoftirqd/7]</w:t>
              <w:br/>
              <w:t xml:space="preserve">   54  0.0  0.0 ?        S    20:35:29 00:00:00 [kworker/7:0]</w:t>
              <w:br/>
              <w:t xml:space="preserve">   55  0.0  0.0 ?        S&lt;   20:35:29 00:00:00 [kworker/7:0H]</w:t>
              <w:br/>
              <w:t xml:space="preserve">   56  0.0  0.0 ?        S    20:35:29 00:00:00 [kdevtmpfs]</w:t>
              <w:br/>
              <w:t xml:space="preserve">   57  0.0  0.0 ?        S&lt;   20:35:29 00:00:00 [netns]</w:t>
              <w:br/>
              <w:t xml:space="preserve">   58  0.0  0.0 ?        S    20:35:29 00:00:00 [khungtaskd]</w:t>
              <w:br/>
              <w:t xml:space="preserve">   59  0.0  0.0 ?        S    20:35:29 00:00:00 [khungtaskd2]</w:t>
              <w:br/>
              <w:t xml:space="preserve">   60  0.0  0.0 ?        S    20:35:29 00:00:00 [oom_reaper]</w:t>
              <w:br/>
              <w:t xml:space="preserve">   61  0.0  0.0 ?        S&lt;   20:35:29 00:00:00 [writeback]</w:t>
              <w:br/>
              <w:t xml:space="preserve">   62  0.0  0.0 ?        S    20:35:29 00:00:00 [kcompactd0]</w:t>
              <w:br/>
              <w:t xml:space="preserve">   63  0.0  0.0 ?        S&lt;   20:35:29 00:00:00 [crypto]</w:t>
              <w:br/>
              <w:t xml:space="preserve">   64  0.0  0.0 ?        S&lt;   20:35:29 00:00:00 [kintegrityd]</w:t>
              <w:br/>
              <w:t xml:space="preserve">   65  0.0  0.0 ?        S&lt;   20:35:29 00:00:00 [bioset]</w:t>
              <w:br/>
              <w:t xml:space="preserve">   66  0.0  0.0 ?        S&lt;   20:35:29 00:00:00 [kblockd]</w:t>
              <w:br/>
              <w:t xml:space="preserve">   67  0.0  0.0 ?        S&lt;   20:35:29 00:00:00 [ata_sff]</w:t>
              <w:br/>
              <w:t xml:space="preserve">   68  0.0  0.0 ?        S&lt;   20:35:29 00:00:00 [edac-poller]</w:t>
              <w:br/>
              <w:t xml:space="preserve">   69  0.0  0.0 ?        S    20:35:29 00:00:00 [dst_gc_task]</w:t>
              <w:br/>
              <w:t xml:space="preserve">   70  0.0  0.0 ?        S&lt;   20:35:29 00:00:00 [watchdogd]</w:t>
              <w:br/>
              <w:t xml:space="preserve">   71  0.0  0.0 ?        S    20:35:29 00:00:00 [arp_cache-prd]</w:t>
              <w:br/>
              <w:t xml:space="preserve">   73  0.0  0.0 ?        S    20:35:29 00:00:00 [icmp_unreachabl]</w:t>
              <w:br/>
              <w:t xml:space="preserve">   74  0.0  0.0 ?        S&lt;   20:35:29 00:00:00 [rpciod]</w:t>
              <w:br/>
              <w:t xml:space="preserve">   75  0.0  0.0 ?        S&lt;   20:35:29 00:00:00 [xprtiod]</w:t>
              <w:br/>
              <w:t xml:space="preserve">   76  0.0  0.0 ?        S    20:35:29 00:00:00 [kswapd0]</w:t>
              <w:br/>
              <w:t xml:space="preserve">   77  0.0  0.0 ?        S&lt;   20:35:29 00:00:00 [vmstat]</w:t>
              <w:br/>
              <w:t xml:space="preserve">   78  0.0  0.0 ?        S&lt;   20:35:29 00:00:00 [nfsiod]</w:t>
              <w:br/>
              <w:t xml:space="preserve">   87  0.0  0.0 ?        S&lt;   20:35:29 00:00:00 [pcielwd]</w:t>
              <w:br/>
              <w:t xml:space="preserve">   88  0.0  0.0 ?        S&lt;   20:35:29 00:00:00 [bioset]</w:t>
              <w:br/>
              <w:t xml:space="preserve">   89  0.0  0.0 ?        S&lt;   20:35:29 00:00:00 [bioset]</w:t>
              <w:br/>
              <w:t xml:space="preserve">   90  0.0  0.0 ?        S&lt;   20:35:29 00:00:00 [bioset]</w:t>
              <w:br/>
              <w:t xml:space="preserve">   91  0.0  0.0 ?        S&lt;   20:35:29 00:00:00 [bioset]</w:t>
              <w:br/>
              <w:t xml:space="preserve">   92  0.0  0.0 ?        S&lt;   20:35:29 00:00:00 [bioset]</w:t>
              <w:br/>
              <w:t xml:space="preserve">   93  0.0  0.0 ?        S&lt;   20:35:29 00:00:00 [bioset]</w:t>
              <w:br/>
              <w:t xml:space="preserve">   94  0.0  0.0 ?        S&lt;   20:35:29 00:00:00 [bioset]</w:t>
              <w:br/>
              <w:t xml:space="preserve">   95  0.0  0.0 ?        S&lt;   20:35:29 00:00:00 [bioset]</w:t>
              <w:br/>
              <w:t xml:space="preserve">   96  0.0  0.0 ?        S&lt;   20:35:29 00:00:00 [nvme]</w:t>
              <w:br/>
              <w:t xml:space="preserve">   98  0.0  0.0 ?        S    20:35:29 00:00:00 [ndisc_cache-prd]</w:t>
              <w:br/>
              <w:t xml:space="preserve">   99  0.0  0.0 ?        S&lt;   20:35:29 00:00:00 [ipv6_addrconf]</w:t>
              <w:br/>
              <w:t xml:space="preserve">  100  0.0  0.0 ?        S&lt;   20:35:29 00:00:00 [ecc_log_wq]</w:t>
              <w:br/>
              <w:t xml:space="preserve">  148  0.0  0.0 ?        S&lt;   20:35:29 00:00:00 [bioset]</w:t>
              <w:br/>
              <w:t xml:space="preserve">  149  0.0  0.0 ?        S&lt;   20:35:29 00:00:00 [bioset]</w:t>
              <w:br/>
              <w:t xml:space="preserve">  195  0.0  0.0 ?        S    20:35:29 00:00:00 [jbd2/nvme0n1p1-]</w:t>
              <w:br/>
              <w:t xml:space="preserve">  196  0.0  0.0 ?        S&lt;   20:35:29 00:00:00 [ext4-rsv-conver]</w:t>
              <w:br/>
              <w:t xml:space="preserve">  258  0.0  0.0 ?        S    20:35:30 00:00:00 [kworker/1:1]</w:t>
              <w:br/>
              <w:t xml:space="preserve">  272  0.0  0.0 ?        S&lt;   20:35:30 00:00:00 [kworker/0:1H]</w:t>
              <w:br/>
              <w:t xml:space="preserve">  297  0.0  0.0 ?        S&lt;   20:35:36 00:00:00 [loop0]</w:t>
              <w:br/>
              <w:t xml:space="preserve">  367  0.0  0.0 ?        S    20:35:38 00:00:00 [kworker/u16:2]</w:t>
              <w:br/>
              <w:t xml:space="preserve">  404  0.0  0.0 ?        Ss   20:35:38 00:00:00 /usr/lib/systemd/systemd-udevd</w:t>
              <w:br/>
              <w:t xml:space="preserve">  427  0.0  0.0 ?        Ss   20:35:38 00:00:00 /usr/sbin/lvmetad -f</w:t>
              <w:br/>
              <w:t xml:space="preserve">  523  0.0  0.0 ?        S&lt;   20:35:39 00:00:00 [ena]</w:t>
              <w:br/>
              <w:t xml:space="preserve">  808  0.0  0.0 ?        Ss   20:35:40 00:00:00 /usr/sbin/mcelog --ignorenodev --daemon --foreground</w:t>
              <w:br/>
              <w:t xml:space="preserve">  810  0.0  0.0 ?        Ss   20:35:40 00:00:01 /usr/bin/ProcMonitor</w:t>
              <w:br/>
              <w:t xml:space="preserve">  818  0.0  0.0 ?        Ss   20:35:40 00:00:04 /usr/lib/systemd/systemd-logind</w:t>
              <w:br/>
              <w:t xml:space="preserve">  821  0.0  0.0 ?        Ss   20:35:40 00:00:06 /usr/bin/dbus-daemon --system --address=systemd: --nofork --nopidfile --systemd-activation</w:t>
              <w:br/>
              <w:t xml:space="preserve">  850  0.0  0.0 ?        Ss   20:35:40 00:00:00 /usr/sbin/xinetd -stayalive -pidfile /var/run/xinetd.pid</w:t>
              <w:br/>
              <w:t xml:space="preserve">  931  0.0  0.0 ?        Ss   20:35:41 00:00:00 /usr/sbin/crond -n</w:t>
              <w:br/>
              <w:t xml:space="preserve">  937  0.0  0.0 ?        S&lt;s  20:35:41 00:00:00 /usr/bin/wdogdev -t 60</w:t>
              <w:br/>
              <w:t xml:space="preserve"> 1031  0.0  0.0 ?        S    20:35:43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20:35:43 00:00:00 inotifywait -m -r -e modify -e create -e delete -e attrib -e move .</w:t>
              <w:br/>
              <w:t xml:space="preserve"> 1058  0.0  0.0 ?        S    20:35:43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1060  0.0  0.0 pts/1    Ss+  20:35:43 00:00:00 inotifywait -m -r -e modify -e create -e delete -e attrib -e move .</w:t>
              <w:br/>
              <w:t xml:space="preserve"> 1069  0.0  0.0 ?        S    20:35:43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1071  0.0  0.0 pts/2    Ss+  20:35:43 00:00:00 inotifywait -m -r -e modify -e create -e delete -e attrib -e move .</w:t>
              <w:br/>
              <w:t xml:space="preserve"> 1089  0.0  0.0 ?        Ss   20:35:43 00:00:00 /usr/bin/SaveFossil --dedup --compress --priority Sysdb --maxFiles 1000 /var/tmp/Fossil /mnt/flash/Fossil</w:t>
              <w:br/>
              <w:t xml:space="preserve"> 1111  0.0  0.0 ?        Ss   20:35:44 00:00:00 /bin/bash /usr/sbin/core_annotate_util daemon</w:t>
              <w:br/>
              <w:t xml:space="preserve"> 1226  0.0  0.0 ?        S    20:35:49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1228  0.0  0.0 ?        S    20:35:49 00:00:00 /usr/bin/ConnMgr -p /var/run/ConnMgr.pid</w:t>
              <w:br/>
              <w:t xml:space="preserve"> 1258  0.0  0.0 ?        S    20:35:49 00:00:00 inotifywait -e modify /var/lib/rpm</w:t>
              <w:br/>
              <w:t xml:space="preserve"> 1261  0.0  0.1 ?        S    20:35:55 00:00:00 netnsd-watcher  -d -i --dlopen -p -f  -l libLoadDynamicLibs.so procmgr libProcMgrSetup.so --daemonize</w:t>
              <w:br/>
              <w:t xml:space="preserve"> 1263  0.0  0.1 ?        S    20:35:55 00:00:00 netnsd-server   -d -i --dlopen -p -f  -l libLoadDynamicLibs.so procmgr libProcMgrSetup.so --daemonize</w:t>
              <w:br/>
              <w:t xml:space="preserve"> 1277  0.0  0.3 ?        S    20:35:56 00:00:00 ProcMgr-master</w:t>
              <w:br/>
              <w:t xml:space="preserve"> 1523  0.0  0.0 ?        S    20:36:09 00:00:16 /usr/bin/EosOomAdjust</w:t>
              <w:br/>
              <w:t xml:space="preserve"> 1531  0.0  0.0 ?        S    20:36:10 00:00:00 [rbfd_vrf_cleanu]</w:t>
              <w:br/>
              <w:t xml:space="preserve"> 1546  0.0  0.0 ?        Ss   20:36:10 00:00:00 /usr/sbin/acpid</w:t>
              <w:br/>
              <w:t xml:space="preserve"> 1583  0.0  0.0 ?        S    20:36:10 00:00:03 /usr/bin/SlabMonitor</w:t>
              <w:br/>
              <w:t xml:space="preserve"> 1625  0.0  0.4 ?        S    20:36:13 00:00:08 StageMgr</w:t>
              <w:br/>
              <w:t xml:space="preserve"> 1631  0.0  0.5 ?        S    20:36:14 00:00:49 Fru</w:t>
              <w:br/>
              <w:t xml:space="preserve"> 1632  0.0  0.7 ?        S    20:36:14 00:00:10 Launcher</w:t>
              <w:br/>
              <w:t xml:space="preserve"> 1769  0.0  0.0 ?        S    20:36:34 00:00:00 netns --agenttitle=Lldp --demuxerOpts=279662755172,279662234156,tbl://sysdb/+n,Sysdb (pid:1584) --sysdbfd=7 --dlopen procmgr /usr/bin/Lldp</w:t>
              <w:br/>
              <w:t xml:space="preserve"> 1770  0.0  0.1 ?        Ss   20:36:34 00:00:00 netnsd-session  -d -i --dlopen -p -f  -l libLoadDynamicLibs.so procmgr libProcMgrSetup.so --daemonize</w:t>
              <w:br/>
              <w:t xml:space="preserve"> 1772  0.0  0.4 ?        S    20:36:34 00:01:02 Lldp</w:t>
              <w:br/>
              <w:t xml:space="preserve"> 1775  0.0  0.0 ?        S    20:36:34 00:00:00 netns --agenttitle=McastCommon --demuxerOpts=279777678437,279704801577,tbl://sysdb/+n,Sysdb (pid:1584) --sysdbfd=7 --dlopen procmgr /usr/bin/McastCommon</w:t>
              <w:br/>
              <w:t xml:space="preserve"> 1776  0.0  0.1 ?        Ss   20:36:34 00:00:00 netnsd-session  -d -i --dlopen -p -f  -l libLoadDynamicLibs.so procmgr libProcMgrSetup.so --daemonize</w:t>
              <w:br/>
              <w:t xml:space="preserve"> 1777  0.0  0.4 ?        S    20:36:34 00:00:47 McastCommon</w:t>
              <w:br/>
              <w:t xml:space="preserve"> 1779  0.0  0.0 ?        S    20:36:34 00:00:00 netns --agenttitle=PortSec --demuxerOpts=279947710103,279797300763,tbl://sysdb/+n,Sysdb (pid:1584) --sysdbfd=7 --dlopen procmgr /usr/bin/PortSec</w:t>
              <w:br/>
              <w:t xml:space="preserve"> 1780  0.0  0.1 ?        Ss   20:36:34 00:00:00 netnsd-session  -d -i --dlopen -p -f  -l libLoadDynamicLibs.so procmgr libProcMgrSetup.so --daemonize</w:t>
              <w:br/>
              <w:t xml:space="preserve"> 1781  0.0  0.4 ?        S    20:36:34 00:00:52 PortSec</w:t>
              <w:br/>
              <w:t xml:space="preserve"> 1807  0.0  0.0 ?        S&lt;   20:36:36 00:00:00 [kworker/1:1H]</w:t>
              <w:br/>
              <w:t xml:space="preserve"> 1808  0.0  0.0 ?        S&lt;   20:36:36 00:00:00 [kworker/2:1H]</w:t>
              <w:br/>
              <w:t xml:space="preserve"> 1809  0.0  0.0 ?        S&lt;   20:36:36 00:00:00 [kworker/3:1H]</w:t>
              <w:br/>
              <w:t xml:space="preserve"> 1810  0.0  0.0 ?        S    20:36:36 00:00:00 netns --agenttitle=Bfd --demuxerOpts=283704101407,283516364697,tbl://sysdb/+n,Sysdb (pid:1584) --sysdbfd=7 --dlopen procmgr /usr/bin/Bfd</w:t>
              <w:br/>
              <w:t xml:space="preserve"> 1814  0.0  0.1 ?        Ss   20:36:36 00:00:00 netnsd-session  -d -i --dlopen -p -f  -l libLoadDynamicLibs.so procmgr libProcMgrSetup.so --daemonize</w:t>
              <w:br/>
              <w:t xml:space="preserve"> 1816  0.0  0.5 ?        S    20:36:36 00:00:49 Bfd</w:t>
              <w:br/>
              <w:t xml:space="preserve"> 1825  0.0  0.0 ?        S    20:36:36 00:00:00 netns --agenttitle=Lag --demuxerOpts=287905222976,287838723743,tbl://sysdb/+n,Sysdb (pid:1584) --sysdbfd=7 --dlopen procmgr /usr/bin/Lag</w:t>
              <w:br/>
              <w:t xml:space="preserve"> 1827  0.0  0.1 ?        Ss   20:36:36 00:00:00 netnsd-session  -d -i --dlopen -p -f  -l libLoadDynamicLibs.so procmgr libProcMgrSetup.so --daemonize</w:t>
              <w:br/>
              <w:t xml:space="preserve"> 1839  0.0  0.0 ?        S    20:36:36 00:00:00 [kworker/2:1]</w:t>
              <w:br/>
              <w:t xml:space="preserve"> 1840  0.0  0.0 ?        S    20:36:36 00:00:00 [kworker/3:1]</w:t>
              <w:br/>
              <w:t xml:space="preserve"> 1855  0.0  0.0 ?        S    20:36:37 00:00:00 netns --agenttitle=Ira --demuxerOpts=288650762144,288590927444,tbl://sysdb/+n,Sysdb (pid:1584) --sysdbfd=7 --dlopen procmgr /usr/bin/Ira</w:t>
              <w:br/>
              <w:t xml:space="preserve"> 1856  0.0  0.1 ?        Ss   20:36:37 00:00:00 netnsd-session  -d -i --dlopen -p -f  -l libLoadDynamicLibs.so procmgr libProcMgrSetup.so --daemonize</w:t>
              <w:br/>
              <w:t xml:space="preserve"> 1863  0.0  0.5 ?        S    20:36:37 00:00:48 Ira</w:t>
              <w:br/>
              <w:t xml:space="preserve"> 1872  0.0  0.0 ?        S    20:36:38 00:00:00 netns --agenttitle=LedPolicy --demuxerOpts=292710308458,292707118946,tbl://sysdb/+n,Sysdb (pid:1584) --sysdbfd=7 --dlopen procmgr /usr/bin/LedPolicy</w:t>
              <w:br/>
              <w:t xml:space="preserve"> 1873  0.0  0.1 ?        Ss   20:36:38 00:00:00 netnsd-session  -d -i --dlopen -p -f  -l libLoadDynamicLibs.so procmgr libProcMgrSetup.so --daemonize</w:t>
              <w:br/>
              <w:t xml:space="preserve"> 1874  0.0  0.4 ?        S    20:36:38 00:00:53 LedPolicy</w:t>
              <w:br/>
              <w:t xml:space="preserve"> 1875  0.0  0.0 ?        S    20:36:38 00:00:00 netns --agenttitle=EventMgr --demuxerOpts=296450285385,296447300089,tbl://sysdb/+n,Sysdb (pid:1584) --sysdbfd=7 --dlopen procmgr /usr/bin/EventMgr</w:t>
              <w:br/>
              <w:t xml:space="preserve"> 1876  0.0  0.1 ?        Ss   20:36:38 00:00:00 netnsd-session  -d -i --dlopen -p -f  -l libLoadDynamicLibs.so procmgr libProcMgrSetup.so --daemonize</w:t>
              <w:br/>
              <w:t xml:space="preserve"> 1878  0.0  0.5 ?        S    20:36:38 00:00:58 EventMgr</w:t>
              <w:br/>
              <w:t xml:space="preserve"> 1879  0.0  0.0 ?        S    20:36:38 00:00:00 netns --agenttitle=StpTxRx --demuxerOpts=296702773899,296701018648,tbl://sysdb/+n,Sysdb (pid:1584) --sysdbfd=7 --dlopen procmgr /usr/bin/StpTxRx</w:t>
              <w:br/>
              <w:t xml:space="preserve"> 1880  0.0  0.1 ?        Ss   20:36:38 00:00:00 netnsd-session  -d -i --dlopen -p -f  -l libLoadDynamicLibs.so procmgr libProcMgrSetup.so --daemonize</w:t>
              <w:br/>
              <w:t xml:space="preserve"> 1883  0.0  0.0 ?        S    20:36:38 00:00:00 netns --agenttitle=StandbyCpld --demuxerOpts=297159442833,296977000372,tbl://sysdb/+n,Sysdb (pid:1584) --sysdbfd=7 --dlopen procmgr /usr/bin/StandbyCpld</w:t>
              <w:br/>
              <w:t xml:space="preserve"> 1884  0.0  0.1 ?        Ss   20:36:38 00:00:00 netnsd-session  -d -i --dlopen -p -f  -l libLoadDynamicLibs.so procmgr libProcMgrSetup.so --daemonize</w:t>
              <w:br/>
              <w:t xml:space="preserve"> 1885  0.0  0.4 ?        S    20:36:38 00:00:08 StandbyCpld</w:t>
              <w:br/>
              <w:t xml:space="preserve"> 1887  0.0  0.0 ?        S    20:36:39 00:00:00 netns --agenttitle=AgentMonitor --demuxerOpts=297207102243,297179769439,tbl://sysdb/+n,Sysdb (pid:1584) --sysdbfd=7 --dlopen procmgr /usr/bin/AgentMonitor</w:t>
              <w:br/>
              <w:t xml:space="preserve"> 1888  0.0  0.1 ?        Ss   20:36:39 00:00:00 netnsd-session  -d -i --dlopen -p -f  -l libLoadDynamicLibs.so procmgr libProcMgrSetup.so --daemonize</w:t>
              <w:br/>
              <w:t xml:space="preserve"> 1890  0.0  0.0 ?        S    20:36:39 00:00:00 netns --agenttitle=Tunnel --demuxerOpts=300822824551,300727967523,tbl://sysdb/+n,Sysdb (pid:1584) --sysdbfd=7 --dlopen procmgr /usr/bin/Tunnel</w:t>
              <w:br/>
              <w:t xml:space="preserve"> 1891  0.0  0.1 ?        Ss   20:36:39 00:00:00 netnsd-session  -d -i --dlopen -p -f  -l libLoadDynamicLibs.so procmgr libProcMgrSetup.so --daemonize</w:t>
              <w:br/>
              <w:t xml:space="preserve"> 1892  0.0  0.4 ?        S    20:36:39 00:00:11 Tunnel</w:t>
              <w:br/>
              <w:t xml:space="preserve"> 1894  0.0  0.6 ?        Sl   20:36:39 00:00:15 Aaa</w:t>
              <w:br/>
              <w:t xml:space="preserve"> 1895  0.0  0.0 ?        S    20:36:39 00:00:00 netns --agenttitle=StpTopology --demuxerOpts=301204121615,301160142283,tbl://sysdb/+n,Sysdb (pid:1584) --sysdbfd=7 --dlopen procmgr /usr/bin/StpTopology</w:t>
              <w:br/>
              <w:t xml:space="preserve"> 1896  0.0  0.1 ?        Ss   20:36:39 00:00:00 netnsd-session  -d -i --dlopen -p -f  -l libLoadDynamicLibs.so procmgr libProcMgrSetup.so --daemonize</w:t>
              <w:br/>
              <w:t xml:space="preserve"> 1897  0.0  0.4 ?        S    20:36:39 00:00:47 StpTopology</w:t>
              <w:br/>
              <w:t xml:space="preserve"> 1905  0.0  0.0 ?        S    20:36:40 00:00:00 netns --agenttitle=Acl --demuxerOpts=301574006614,301541435156,tbl://sysdb/+n,Sysdb (pid:1584) --sysdbfd=7 --dlopen procmgr /usr/bin/Acl</w:t>
              <w:br/>
              <w:t xml:space="preserve"> 1907  0.0  0.1 ?        Ss   20:36:40 00:00:00 netnsd-session  -d -i --dlopen -p -f  -l libLoadDynamicLibs.so procmgr libProcMgrSetup.so --daemonize</w:t>
              <w:br/>
              <w:t xml:space="preserve"> 1922  0.0  0.0 ?        S    20:36:40 00:00:00 netns --agenttitle=Stp --demuxerOpts=305339617526,305334128281,tbl://sysdb/+n,Sysdb (pid:1584) --sysdbfd=7 --dlopen procmgr /usr/bin/Stp</w:t>
              <w:br/>
              <w:t xml:space="preserve"> 1925  0.0  0.1 ?        Ss   20:36:41 00:00:00 netnsd-session  -d -i --dlopen -p -f  -l libLoadDynamicLibs.so procmgr libProcMgrSetup.so --daemonize</w:t>
              <w:br/>
              <w:t xml:space="preserve"> 1926  0.0  0.4 ?        S    20:36:41 00:01:04 Stp</w:t>
              <w:br/>
              <w:t xml:space="preserve"> 1945  0.0  0.0 ?        S    20:36:41 00:00:00 netns --agenttitle=KernelNetworkInfo --demuxerOpts=305922905066,305908389814,tbl://sysdb/+n,Sysdb (pid:1584) --sysdbfd=7 --dlopen procmgr /usr/bin/KernelNetworkInfo</w:t>
              <w:br/>
              <w:t xml:space="preserve"> 1947  0.0  0.1 ?        Ss   20:36:41 00:00:00 netnsd-session  -d -i --dlopen -p -f  -l libLoadDynamicLibs.so procmgr libProcMgrSetup.so --daemonize</w:t>
              <w:br/>
              <w:t xml:space="preserve"> 1948  0.0  0.4 ?        S    20:36:41 00:00:09 KernelNetworkInfo</w:t>
              <w:br/>
              <w:t xml:space="preserve"> 1951  0.0  0.0 ?        S    20:36:41 00:00:00 netns --agenttitle=McastCommon6 --demuxerOpts=309610098469,309577096789,tbl://sysdb/+n,Sysdb (pid:1584) --sysdbfd=7 --dlopen procmgr /usr/bin/McastCommon6</w:t>
              <w:br/>
              <w:t xml:space="preserve"> 1954  0.0  0.1 ?        Ss   20:36:41 00:00:00 netnsd-session  -d -i --dlopen -p -f  -l libLoadDynamicLibs.so procmgr libProcMgrSetup.so --daemonize</w:t>
              <w:br/>
              <w:t xml:space="preserve"> 1957  0.0  0.4 ?        S    20:36:41 00:00:47 McastCommon6</w:t>
              <w:br/>
              <w:t xml:space="preserve"> 1966  0.0  0.0 ?        S    20:36:42 00:00:00 netns --agenttitle=LacpTxAgent --demuxerOpts=309878182541,309807765212,tbl://sysdb/+n,Sysdb (pid:1584) --sysdbfd=7 --dlopen procmgr /usr/bin/LacpTxAgent</w:t>
              <w:br/>
              <w:t xml:space="preserve"> 1969  0.0  0.1 ?        Ss   20:36:42 00:00:00 netnsd-session  -d -i --dlopen -p -f  -l libLoadDynamicLibs.so procmgr libProcMgrSetup.so --daemonize</w:t>
              <w:br/>
              <w:t xml:space="preserve"> 1972  0.0  0.4 ?        S    20:36:42 00:00:48 LacpTxAgent</w:t>
              <w:br/>
              <w:t xml:space="preserve"> 1980  0.0  0.0 ?        S    20:36:42 00:00:00 netns --agenttitle=Arp --demuxerOpts=313646060780,313608130540,tbl://sysdb/+n,Sysdb (pid:1584) --sysdbfd=7 --dlopen procmgr /usr/bin/Arp</w:t>
              <w:br/>
              <w:t xml:space="preserve"> 1983  0.0  0.1 ?        Ss   20:36:42 00:00:00 netnsd-session  -d -i --dlopen -p -f  -l libLoadDynamicLibs.so procmgr libProcMgrSetup.so --daemonize</w:t>
              <w:br/>
              <w:t xml:space="preserve"> 1986  0.0  0.5 ?        S    20:36:42 00:00:56 Arp</w:t>
              <w:br/>
              <w:t xml:space="preserve"> 2001  0.0  0.0 ?        S    20:36:43 00:00:00 netns --agenttitle=KernelFib --demuxerOpts=317914660199,314177126600,tbl://sysdb/+n,Sysdb (pid:1584) --sysdbfd=7 --dlopen procmgr /usr/bin/KernelFib</w:t>
              <w:br/>
              <w:t xml:space="preserve"> 2003  0.0  0.1 ?        Ss   20:36:43 00:00:00 netnsd-session  -d -i --dlopen -p -f  -l libLoadDynamicLibs.so procmgr libProcMgrSetup.so --daemonize</w:t>
              <w:br/>
              <w:t xml:space="preserve"> 2005  0.0  0.5 ?        S    20:36:43 00:00:48 KernelFib</w:t>
              <w:br/>
              <w:t xml:space="preserve"> 2012  0.0  0.0 ?        S    20:36:43 00:00:00 netns --agenttitle=Qos --demuxerOpts=318070322721,318011097596,tbl://sysdb/+n,Sysdb (pid:1584) --sysdbfd=7 --dlopen procmgr /usr/bin/Qos</w:t>
              <w:br/>
              <w:t xml:space="preserve"> 2013  0.0  0.1 ?        Ss   20:36:43 00:00:00 netnsd-session  -d -i --dlopen -p -f  -l libLoadDynamicLibs.so procmgr libProcMgrSetup.so --daemonize</w:t>
              <w:br/>
              <w:t xml:space="preserve"> 2014  0.0  0.4 ?        S    20:36:43 00:00:52 Qos</w:t>
              <w:br/>
              <w:t xml:space="preserve"> 2017  0.0  0.0 ?        S    20:36:44 00:00:00 netns --agenttitle=Thermostat --demuxerOpts=318413992936,318396085632,tbl://sysdb/+n,Sysdb (pid:1584) --sysdbfd=7 --dlopen procmgr /usr/bin/Thermostat</w:t>
              <w:br/>
              <w:t xml:space="preserve"> 2018  0.0  0.1 ?        Ss   20:36:44 00:00:00 netnsd-session  -d -i --dlopen -p -f  -l libLoadDynamicLibs.so procmgr libProcMgrSetup.so --daemonize</w:t>
              <w:br/>
              <w:t xml:space="preserve"> 2019  0.0  0.0 ?        S    20:36:44 00:00:00 netns --agenttitle=L2Rib --demuxerOpts=322516949515,322516464537,tbl://sysdb/+n,Sysdb (pid:1584) --sysdbfd=7 --dlopen procmgr /usr/bin/L2Rib</w:t>
              <w:br/>
              <w:t xml:space="preserve"> 2020  0.0  0.4 ?        S    20:36:44 00:00:09 Thermostat</w:t>
              <w:br/>
              <w:t xml:space="preserve"> 2021  0.0  0.1 ?        Ss   20:36:44 00:00:00 netnsd-session  -d -i --dlopen -p -f  -l libLoadDynamicLibs.so procmgr libProcMgrSetup.so --daemonize</w:t>
              <w:br/>
              <w:t xml:space="preserve"> 2022  0.0  0.4 ?        S    20:36:44 00:00:09 L2Rib</w:t>
              <w:br/>
              <w:t xml:space="preserve"> 2023  0.0  0.0 ?        S    20:36:44 00:00:00 netns --agenttitle=TopoAgent --demuxerOpts=322715653261,322674804494,tbl://sysdb/+n,Sysdb (pid:1584) --sysdbfd=7 --dlopen procmgr /usr/bin/TopoAgent --scheduled</w:t>
              <w:br/>
              <w:t xml:space="preserve"> 2025  0.0  0.1 ?        Ss   20:36:44 00:00:00 netnsd-session  -d -i --dlopen -p -f  -l libLoadDynamicLibs.so procmgr libProcMgrSetup.so --daemonize</w:t>
              <w:br/>
              <w:t xml:space="preserve"> 2026  0.0  0.4 ?        S    20:36:44 00:00:49 TopoAgent</w:t>
              <w:br/>
              <w:t xml:space="preserve"> 2029  0.0  0.0 ?        S    20:36:45 00:00:00 netns --agenttitle=PowerFuse --demuxerOpts=322790077245,322780038539,tbl://sysdb/+n,Sysdb (pid:1584) --sysdbfd=7 --dlopen procmgr /usr/bin/PowerFuse</w:t>
              <w:br/>
              <w:t xml:space="preserve"> 2031  0.0  0.1 ?        Ss   20:36:45 00:00:00 netnsd-session  -d -i --dlopen -p -f  -l libLoadDynamicLibs.so procmgr libProcMgrSetup.so --daemonize</w:t>
              <w:br/>
              <w:t xml:space="preserve"> 2034  0.0  0.4 ?        S    20:36:45 00:00:07 PowerFuse</w:t>
              <w:br/>
              <w:t xml:space="preserve"> 2038  0.0  0.0 ?        S    20:36:45 00:00:00 netns --agenttitle=PowerManager --demuxerOpts=326530206985,326524612140,tbl://sysdb/+n,Sysdb (pid:1584) --sysdbfd=7 --dlopen procmgr /usr/bin/PowerManager</w:t>
              <w:br/>
              <w:t xml:space="preserve"> 2040  0.0  0.1 ?        Ss   20:36:45 00:00:00 netnsd-session  -d -i --dlopen -p -f  -l libLoadDynamicLibs.so procmgr libProcMgrSetup.so --daemonize</w:t>
              <w:br/>
              <w:t xml:space="preserve"> 2042  0.0  0.4 ?        S    20:36:45 00:00:07 PowerManager</w:t>
              <w:br/>
              <w:t xml:space="preserve"> 2043  0.0  0.0 ?        S    20:36:45 00:00:00 netns --agenttitle=Ebra --demuxerOpts=326811693319,326805952087,tbl://sysdb/+n,Sysdb (pid:1584) --sysdbfd=7 --dlopen procmgr /usr/bin/Ebra</w:t>
              <w:br/>
              <w:t xml:space="preserve"> 2044  0.0  0.1 ?        Ss   20:36:45 00:00:00 netnsd-session  -d -i --dlopen -p -f  -l libLoadDynamicLibs.so procmgr libProcMgrSetup.so --daemonize</w:t>
              <w:br/>
              <w:t xml:space="preserve"> 2045  0.0  0.5 ?        S    20:36:45 00:00:54 Ebra</w:t>
              <w:br/>
              <w:t xml:space="preserve"> 2055  0.0  0.0 ?        S    20:36:46 00:00:00 netns --agenttitle=ReloadCauseAgent --demuxerOpts=327105896353,327071658203,tbl://sysdb/+n,Sysdb (pid:1584) --sysdbfd=7 --dlopen procmgr /usr/bin/ReloadCauseAgent</w:t>
              <w:br/>
              <w:t xml:space="preserve"> 2057  0.0  0.1 ?        Ss   20:36:46 00:00:00 netnsd-session  -d -i --dlopen -p -f  -l libLoadDynamicLibs.so procmgr libProcMgrSetup.so --daemonize</w:t>
              <w:br/>
              <w:t xml:space="preserve"> 2058  0.0  0.4 ?        S    20:36:46 00:00:07 ReloadCauseAgent</w:t>
              <w:br/>
              <w:t xml:space="preserve"> 2059  0.0  0.0 ?        S    20:36:46 00:00:00 netns --agenttitle=SharedSecretProfile --demuxerOpts=330925777011,330846043134,tbl://sysdb/+n,Sysdb (pid:1584) --sysdbfd=7 --dlopen procmgr /usr/bin/SharedSecretProfile</w:t>
              <w:br/>
              <w:t xml:space="preserve"> 2061  0.0  0.1 ?        Ss   20:36:46 00:00:00 netnsd-session  -d -i --dlopen -p -f  -l libLoadDynamicLibs.so procmgr libProcMgrSetup.so --daemonize</w:t>
              <w:br/>
              <w:t xml:space="preserve"> 2062  0.0  0.4 ?        S    20:36:46 00:00:07 SharedSecretProfile</w:t>
              <w:br/>
              <w:t xml:space="preserve"> 2064  0.0  0.5 ?        S    20:36:46 00:00:48 IgmpSnooping</w:t>
              <w:br/>
              <w:t xml:space="preserve"> 2068  0.0  0.0 ?        S    20:36:46 00:00:00 netns --agenttitle=StaticRoute --demuxerOpts=331460391047,331422514166,tbl://sysdb/+n,Sysdb (pid:1584) --sysdbfd=7 --dlopen procmgr /usr/bin/StaticRoute --scheduled</w:t>
              <w:br/>
              <w:t xml:space="preserve"> 2069  0.0  0.1 ?        Ss   20:36:46 00:00:00 netnsd-session  -d -i --dlopen -p -f  -l libLoadDynamicLibs.so procmgr libProcMgrSetup.so --daemonize</w:t>
              <w:br/>
              <w:t xml:space="preserve"> 2070  0.0  0.5 ?        S    20:36:46 00:00:09 StaticRoute</w:t>
              <w:br/>
              <w:t xml:space="preserve"> 2083  0.0  0.0 ?        S    20:36:47 00:00:00 netns --agenttitle=IpRib --demuxerOpts=335107275696,331560729498,tbl://sysdb/+n,Sysdb (pid:1584) --sysdbfd=7 --dlopen procmgr /usr/bin/IpRib --scheduled</w:t>
              <w:br/>
              <w:t xml:space="preserve"> 2086  0.0  0.1 ?        Ss   20:36:47 00:00:00 netnsd-session  -d -i --dlopen -p -f  -l libLoadDynamicLibs.so procmgr libProcMgrSetup.so --daemonize</w:t>
              <w:br/>
              <w:t xml:space="preserve"> 2088  0.0  0.6 ?        S    20:36:47 00:00:56 IpRib</w:t>
              <w:br/>
              <w:t xml:space="preserve"> 2094  0.0  0.0 ?        S    20:36:47 00:00:00 netns --agenttitle=BgpCliHelper --demuxerOpts=335181054905,335167152579,tbl://sysdb/+n,Sysdb (pid:1584) --sysdbfd=7 --dlopen procmgr /usr/bin/BgpCliHelper --scheduled</w:t>
              <w:br/>
              <w:t xml:space="preserve"> 2097  0.0  0.1 ?        Ss   20:36:47 00:00:00 netnsd-session  -d -i --dlopen -p -f  -l libLoadDynamicLibs.so procmgr libProcMgrSetup.so --daemonize</w:t>
              <w:br/>
              <w:t xml:space="preserve"> 2099  0.0  0.7 ?        S    20:36:47 00:00:11 BgpCliHelper</w:t>
              <w:br/>
              <w:t xml:space="preserve"> 2105  0.0  0.0 ?        S    20:36:47 00:00:00 netns --agenttitle=ConnectedRoute --demuxerOpts=335540736652,335459345302,tbl://sysdb/+n,Sysdb (pid:1584) --sysdbfd=7 --dlopen procmgr /usr/bin/ConnectedRoute</w:t>
              <w:br/>
              <w:t xml:space="preserve"> 2108  0.0  0.1 ?        Ss   20:36:47 00:00:00 netnsd-session  -d -i --dlopen -p -f  -l libLoadDynamicLibs.so procmgr libProcMgrSetup.so --daemonize</w:t>
              <w:br/>
              <w:t xml:space="preserve"> 2111  0.0  0.4 ?        S    20:36:47 00:00:48 ConnectedRoute</w:t>
              <w:br/>
              <w:t xml:space="preserve"> 2120  0.0  0.0 ?        S    20:36:47 00:00:00 netns --agenttitle=RouteInput --demuxerOpts=335787144226,335616521144,tbl://sysdb/+n,Sysdb (pid:1584) --sysdbfd=7 --dlopen procmgr /usr/bin/RouteInput</w:t>
              <w:br/>
              <w:t xml:space="preserve"> 2122  0.0  0.1 ?        Ss   20:36:47 00:00:00 netnsd-session  -d -i --dlopen -p -f  -l libLoadDynamicLibs.so procmgr libProcMgrSetup.so --daemonize</w:t>
              <w:br/>
              <w:t xml:space="preserve"> 2123  0.0  0.4 ?        S    20:36:47 00:00:09 RouteInput</w:t>
              <w:br/>
              <w:t xml:space="preserve"> 2147  0.0  0.0 ?        S    20:36:48 00:00:00 netns --agenttitle=Sfe --demuxerOpts=339793728222,339310635539,tbl://sysdb/+n,Sysdb (pid:1584) --sysdbfd=7 --dlopen procmgr /usr/bin/Sfe</w:t>
              <w:br/>
              <w:t xml:space="preserve"> 2151  0.0  0.1 ?        Ss   20:36:49 00:00:00 netnsd-session  -d -i --dlopen -p -f  -l libLoadDynamicLibs.so procmgr libProcMgrSetup.so --daemonize</w:t>
              <w:br/>
              <w:t xml:space="preserve"> 2406  0.0  0.0 ?        Ssl  20:36:55 00:00:00 /usr/sbin/rsyslogd -n</w:t>
              <w:br/>
              <w:t xml:space="preserve"> 2700  0.0  0.0 ?        S    20:37:01 00:00:00 /usr/bin/conlogd</w:t>
              <w:br/>
              <w:t xml:space="preserve"> 2701  0.0  0.0 ttyS0    Ss+  20:37:01 00:00:00 /sbin/mingetty --noclear /dev/ttyS0</w:t>
              <w:br/>
              <w:t xml:space="preserve"> 2702  0.0  0.0 tty1     Ss+  20:37:01 00:00:00 /sbin/agetty --noclear tty1 linux</w:t>
              <w:br/>
              <w:t xml:space="preserve"> 2707  0.0  0.0 ?        S    20:37:01 00:00:00 netns --agenttitle=LicenseManager --demuxerOpts=396121751258,396121270471,tbl://sysdb/+n,Sysdb (pid:1584) --sysdbfd=7 --dlopen procmgr /usr/bin/LicenseManager</w:t>
              <w:br/>
              <w:t xml:space="preserve"> 2708  0.0  0.1 ?        Ss   20:37:02 00:00:00 netnsd-session  -d -i --dlopen -p -f  -l libLoadDynamicLibs.so procmgr libProcMgrSetup.so --daemonize</w:t>
              <w:br/>
              <w:t xml:space="preserve"> 2709  0.0  0.4 ?        S    20:37:02 00:00:07 LicenseManager</w:t>
              <w:br/>
              <w:t xml:space="preserve"> 2718  0.0  0.0 ?        S    20:37:02 00:00:00 sh -c /usr/bin/tail -n 0 --retry --follow=name --pid=2700 /var/log/eos-console | sed 's/\(.*\)/\1\r/'</w:t>
              <w:br/>
              <w:t xml:space="preserve"> 2721  0.0  0.0 ?        S    20:37:02 00:00:01 /usr/bin/tail -n 0 --retry --follow=name --pid=2700 /var/log/eos-console</w:t>
              <w:br/>
              <w:t xml:space="preserve"> 2722  0.0  0.0 ?        S    20:37:02 00:00:00 sed s/\(.*\)/\1\r/</w:t>
              <w:br/>
              <w:t xml:space="preserve"> 2815  0.0  0.0 ?        Zs   20:37:06 00:00:00 [SuperServer] &lt;defunct&gt;</w:t>
              <w:br/>
              <w:t xml:space="preserve"> 2839  0.0  0.0 ?        S    20:37:07 00:00:00 netns --agenttitle=Ipsec --demuxerOpts=421360086649,421359634077,tbl://sysdb/+n,Sysdb (pid:1584) --sysdbfd=7 --dlopen procmgr /usr/bin/Ipsec</w:t>
              <w:br/>
              <w:t xml:space="preserve"> 2841  0.0  0.1 ?        Ss   20:37:07 00:00:00 netnsd-session  -d -i --dlopen -p -f  -l libLoadDynamicLibs.so procmgr libProcMgrSetup.so --daemonize</w:t>
              <w:br/>
              <w:t xml:space="preserve"> 2879  0.0  0.1 ?        Ss   20:37:08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2906  0.0  0.0 ?        Ssl  20:37:09 00:00:02 ntpd -u ntp:ntp -g -p /var/run/ntpd.pid</w:t>
              <w:br/>
              <w:t xml:space="preserve"> 2910  0.0  0.0 ?        Ss   20:37:12 00:00:00 fusermount -o rw,nosuid,nodev,allow_other,auto_unmount,subtype=MfibFuse -- /BessProc</w:t>
              <w:br/>
              <w:t xml:space="preserve"> 3249  0.0  0.0 ?        S    20:38:07 00:00:00 /bin/sh /var/awslogs/bin/awslogs-agent-launcher.sh</w:t>
              <w:br/>
              <w:t xml:space="preserve"> 3413  0.0  0.0 ?        S    20:39:37 00:00:00 netns --agenttitle=Nat --demuxerOpts=1065427966050,1065427463472,tbl://sysdb/+n,Sysdb (pid:1584) --sysdbfd=7 --dlopen procmgr /usr/bin/Nat</w:t>
              <w:br/>
              <w:t xml:space="preserve"> 3417  0.0  0.1 ?        Ss   20:39:37 00:00:00 netnsd-session  -d -i --dlopen -p -f  -l libLoadDynamicLibs.so procmgr libProcMgrSetup.so --daemonize</w:t>
              <w:br/>
              <w:t xml:space="preserve"> 3418  0.0  0.4 ?        S    20:39:37 00:01:02 Nat</w:t>
              <w:br/>
              <w:t xml:space="preserve"> 3428  0.0  0.0 ?        S    20:39:37 00:00:00 netns --agenttitle=TunnelIntf --demuxerOpts=1065866865966,1065689548179,tbl://sysdb/+n,Sysdb (pid:1584) --sysdbfd=7 --dlopen procmgr /usr/bin/TunnelIntf</w:t>
              <w:br/>
              <w:t xml:space="preserve"> 3436  0.0  0.1 ?        Ss   20:39:38 00:00:00 netnsd-session  -d -i --dlopen -p -f  -l libLoadDynamicLibs.so procmgr libProcMgrSetup.so --daemonize</w:t>
              <w:br/>
              <w:t xml:space="preserve"> 3443  0.0  0.5 ?        S    20:39:38 00:01:02 TunnelIntf</w:t>
              <w:br/>
              <w:t xml:space="preserve"> 3497  0.0  0.0 ?        S    20:39:38 00:00:00 netns --agenttitle=Vxlan --demuxerOpts=1070084051309,1069937363392,tbl://sysdb/+n,Sysdb (pid:1584) --sysdbfd=7 --dlopen procmgr /usr/bin/Vxlan</w:t>
              <w:br/>
              <w:t xml:space="preserve"> 3505  0.0  0.1 ?        Ss   20:39:38 00:00:00 netnsd-session  -d -i --dlopen -p -f  -l libLoadDynamicLibs.so procmgr libProcMgrSetup.so --daemonize</w:t>
              <w:br/>
              <w:t xml:space="preserve"> 3509  0.0  0.5 ?        S    20:39:38 00:00:49 Vxlan</w:t>
              <w:br/>
              <w:t xml:space="preserve"> 3543  0.0  0.0 ?        S    20:39:39 00:00:00 netns --agenttitle=VxlanSwFwd --demuxerOpts=1070368865162,1070293360314,tbl://sysdb/+n,Sysdb (pid:1584) --sysdbfd=7 --dlopen procmgr /usr/bin/VxlanSwFwd</w:t>
              <w:br/>
              <w:t xml:space="preserve"> 3545  0.0  0.1 ?        Ss   20:39:39 00:00:00 netnsd-session  -d -i --dlopen -p -f  -l libLoadDynamicLibs.so procmgr libProcMgrSetup.so --daemonize</w:t>
              <w:br/>
              <w:t xml:space="preserve"> 3550  0.0  0.5 ?        S    20:39:39 00:00:51 VxlanSwFwd</w:t>
              <w:br/>
              <w:t xml:space="preserve"> 3557  0.0  0.0 ?        S    20:39:39 00:00:00 [kworker/u16:3]</w:t>
              <w:br/>
              <w:t xml:space="preserve"> 3566  0.0  0.0 ?        S    20:39:40 00:00:00 /usr/sbin/dnsmasq</w:t>
              <w:br/>
              <w:t xml:space="preserve"> 3662  0.0  0.0 ?        Ss   20:39:41 00:00:00 /usr/libexec/strongswan/starter --daemon charon</w:t>
              <w:br/>
              <w:t xml:space="preserve"> 3665  0.0  0.0 ?        Ssl  20:39:41 00:00:15 /usr/libexec/strongswan/charon --use-syslog</w:t>
              <w:br/>
              <w:t xml:space="preserve"> 3714  0.0  0.0 ?        S    20:39:42 00:00:00 netns --agenttitle=Fhrp --demuxerOpts=1087024391726,1087023577936,tbl://sysdb/+n,Sysdb (pid:1584) --sysdbfd=7 --dlopen procmgr /usr/bin/Fhrp --scheduled</w:t>
              <w:br/>
              <w:t xml:space="preserve"> 3715  0.0  0.1 ?        Ss   20:39:42 00:00:00 netnsd-session  -d -i --dlopen -p -f  -l libLoadDynamicLibs.so procmgr libProcMgrSetup.so --daemonize</w:t>
              <w:br/>
              <w:t xml:space="preserve"> 4054  0.0  0.0 ?        S    20:41:01 00:00:00 netns --agenttitle=CapiApp --demuxerOpts=1426888318572,1426887809848,tbl://sysdb/+n,Sysdb (pid:1584) --sysdbfd=7 --dlopen procmgr /usr/bin/CapiApp --ini /etc/uwsgi/CapiApp.ini</w:t>
              <w:br/>
              <w:t xml:space="preserve"> 4055  0.0  0.1 ?        Ss   20:41:02 00:00:00 netnsd-session  -d -i --dlopen -p -f  -l libLoadDynamicLibs.so procmgr libProcMgrSetup.so --daemonize</w:t>
              <w:br/>
              <w:t xml:space="preserve"> 4056  0.0  0.5 ?        Sl   20:41:02 00:00:09 CapiApp         -d -i --dlopen -p -f  -l libLoadDynamicLibs.so procmgr libProcMgrSetup.so --daemonize</w:t>
              <w:br/>
              <w:t xml:space="preserve"> 4111  0.0  0.0 ?        Ss   20:41:02 00:00:00 nginx: master process /usr/sbin/nginx -c /etc/nginx/nginx.conf -g pid /var/run/nginx.pid;</w:t>
              <w:br/>
              <w:t xml:space="preserve"> 4113  0.0  0.0 ?        S    20:41:02 00:00:00 nginx: worker process                                              </w:t>
              <w:br/>
              <w:t>18700  0.0  0.0 ?        S    14:48:01 00:00:00 [kworker/0:3]</w:t>
              <w:br/>
              <w:t>19004  0.0  0.0 ?        S    14:53:01 00:00:00 [kworker/0:0]</w:t>
              <w:br/>
              <w:t>19566  0.0  0.0 ?        S    14:59:01 00:00:00 [kworker/0:1]</w:t>
              <w:br/>
              <w:t>19992  0.0  0.0 ?        S    15:05:00 00:00:00 [kworker/0:2]</w:t>
              <w:br/>
              <w:t>20105  0.0  0.0 ?        Rs   15:05:02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3.88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|att-CloudEOS2| 1 second CPU load average is |3.88%| and should be under |1%|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|att-CloudEOS2|.</w:t>
              <w:br/>
              <w:t>GIVEN CPU utilization is less than |1|.</w:t>
              <w:br/>
              <w:t>WHEN CPU utilization is |3.88|.</w:t>
              <w:br/>
              <w:t>THEN test case result is |False|.</w:t>
              <w:br/>
              <w:t>OUTPUT of |show processes| is :</w:t>
              <w:br/>
              <w:br/>
              <w:t xml:space="preserve"> 15:05:02 up 18:30,  0 users,  load average: 3.88, 3.50, 3.39</w:t>
              <w:br/>
              <w:t xml:space="preserve">  PID %CPU %MEM TT       STAT  STARTED     TIME CMD</w:t>
              <w:br/>
              <w:t xml:space="preserve"> 2189  299  1.4 ?        Sl   20:36:21 2-07:23:46 Sfe</w:t>
              <w:br/>
              <w:t xml:space="preserve"> 1752  2.7  0.7 ?        Sl   20:36:05 00:30:21 /usr/bin/TerminAttr -cvaddr=apiserver.arista.io:443 -cvcompression=gzip -cvauth=token-secure,/tmp/token -smashexcludes=ale,flexCounter,hardware,kni,pulse,strata-ingestexclude=/Sysdb/cell/1/agent,/Sysdb/cell/2/agent -cvvrf=default -cvsourceip=10.26.0.133 -taillogs -grpcaddr=0.0.0.0:6042</w:t>
              <w:br/>
              <w:t xml:space="preserve"> 2981  0.5  0.2 ?        SNl  20:37:07 00:06:08 python2.7 /var/awslogs/bin/aws logs push --config-file /mnt/flash/awslogs/awslogs.conf --additional-configs-dir /mnt/flash/awslogs/config</w:t>
              <w:br/>
              <w:t xml:space="preserve"> 1514  0.3  0.9 ?        S    20:35:41 00:04:03 Sysdb</w:t>
              <w:br/>
              <w:t xml:space="preserve"> 1556  0.3  2.5 ?        Sl   20:35:44 00:04:01 ConfigAgent</w:t>
              <w:br/>
              <w:t xml:space="preserve"> 1281  0.2  0.3 ?        S    20:35:26 00:02:26 ProcMgr-worker</w:t>
              <w:br/>
              <w:t xml:space="preserve"> 3604  0.2  0.5 ?        S    20:39:12 00:02:32 Fhrp</w:t>
              <w:br/>
              <w:t xml:space="preserve"> 1839  0.1  0.5 ?        S    20:36:07 00:01:12 Lag</w:t>
              <w:br/>
              <w:t xml:space="preserve"> 1849  0.1  0.6 ?        S    20:36:08 00:01:46 SuperServer</w:t>
              <w:br/>
              <w:t xml:space="preserve"> 1881  0.1  0.4 ?        S    20:36:09 00:01:29 StpTxRx</w:t>
              <w:br/>
              <w:t xml:space="preserve"> 1889  0.1  0.4 ?        S    20:36:10 00:02:07 AgentMonitor</w:t>
              <w:br/>
              <w:t xml:space="preserve"> 1908  0.1  0.5 ?        S    20:36:11 00:01:20 Acl</w:t>
              <w:br/>
              <w:t xml:space="preserve"> 2159  0.1  0.8 ?        Sl   20:36:20 00:02:00 Bgp</w:t>
              <w:br/>
              <w:t xml:space="preserve"> 2768  0.1  0.4 ?        S    20:36:36 00:01:07 Ipsec</w:t>
              <w:br/>
              <w:t xml:space="preserve">    1  0.0  0.0 ?        Ss   20:35:00 00:00:10 /sbin/init</w:t>
              <w:br/>
              <w:t xml:space="preserve">    2  0.0  0.0 ?        S    20:35:00 00:00:00 [kthreadd]</w:t>
              <w:br/>
              <w:t xml:space="preserve">    3  0.0  0.0 ?        S    20:35:00 00:00:00 [ksoftirqd/0]</w:t>
              <w:br/>
              <w:t xml:space="preserve">    5  0.0  0.0 ?        S&lt;   20:35:00 00:00:00 [kworker/0:0H]</w:t>
              <w:br/>
              <w:t xml:space="preserve">    7  0.0  0.0 ?        S    20:35:00 00:00:00 [rcu_preempt]</w:t>
              <w:br/>
              <w:t xml:space="preserve">    8  0.0  0.0 ?        S    20:35:00 00:00:00 [rcu_sched]</w:t>
              <w:br/>
              <w:t xml:space="preserve">    9  0.0  0.0 ?        S    20:35:00 00:00:00 [rcu_bh]</w:t>
              <w:br/>
              <w:t xml:space="preserve">   10  0.0  0.0 ?        S    20:35:00 00:00:00 [migration/0]</w:t>
              <w:br/>
              <w:t xml:space="preserve">   11  0.0  0.0 ?        S&lt;   20:35:00 00:00:00 [lru-add-drain]</w:t>
              <w:br/>
              <w:t xml:space="preserve">   12  0.0  0.0 ?        S    20:35:00 00:00:00 [watchdog/0]</w:t>
              <w:br/>
              <w:t xml:space="preserve">   13  0.0  0.0 ?        S    20:35:00 00:00:00 [cpuhp/0]</w:t>
              <w:br/>
              <w:t xml:space="preserve">   14  0.0  0.0 ?        S    20:35:00 00:00:00 [cpuhp/1]</w:t>
              <w:br/>
              <w:t xml:space="preserve">   15  0.0  0.0 ?        S    20:35:00 00:00:00 [watchdog/1]</w:t>
              <w:br/>
              <w:t xml:space="preserve">   16  0.0  0.0 ?        S    20:35:00 00:00:00 [migration/1]</w:t>
              <w:br/>
              <w:t xml:space="preserve">   17  0.0  0.0 ?        S    20:35:00 00:00:00 [ksoftirqd/1]</w:t>
              <w:br/>
              <w:t xml:space="preserve">   18  0.0  0.0 ?        S    20:35:00 00:00:00 [kworker/1:0]</w:t>
              <w:br/>
              <w:t xml:space="preserve">   19  0.0  0.0 ?        S&lt;   20:35:00 00:00:00 [kworker/1:0H]</w:t>
              <w:br/>
              <w:t xml:space="preserve">   20  0.0  0.0 ?        S    20:35:00 00:00:00 [cpuhp/2]</w:t>
              <w:br/>
              <w:t xml:space="preserve">   21  0.0  0.0 ?        S    20:35:00 00:00:00 [watchdog/2]</w:t>
              <w:br/>
              <w:t xml:space="preserve">   22  0.0  0.0 ?        S    20:35:00 00:00:00 [migration/2]</w:t>
              <w:br/>
              <w:t xml:space="preserve">   23  0.0  0.0 ?        S    20:35:00 00:00:00 [ksoftirqd/2]</w:t>
              <w:br/>
              <w:t xml:space="preserve">   24  0.0  0.0 ?        S    20:35:00 00:00:00 [kworker/2:0]</w:t>
              <w:br/>
              <w:t xml:space="preserve">   25  0.0  0.0 ?        S&lt;   20:35:00 00:00:00 [kworker/2:0H]</w:t>
              <w:br/>
              <w:t xml:space="preserve">   26  0.0  0.0 ?        S    20:35:00 00:00:00 [cpuhp/3]</w:t>
              <w:br/>
              <w:t xml:space="preserve">   27  0.0  0.0 ?        S    20:35:00 00:00:00 [watchdog/3]</w:t>
              <w:br/>
              <w:t xml:space="preserve">   28  0.0  0.0 ?        S    20:35:00 00:00:00 [migration/3]</w:t>
              <w:br/>
              <w:t xml:space="preserve">   29  0.0  0.0 ?        S    20:35:00 00:00:00 [ksoftirqd/3]</w:t>
              <w:br/>
              <w:t xml:space="preserve">   30  0.0  0.0 ?        S    20:35:00 00:00:00 [kworker/3:0]</w:t>
              <w:br/>
              <w:t xml:space="preserve">   31  0.0  0.0 ?        S&lt;   20:35:00 00:00:00 [kworker/3:0H]</w:t>
              <w:br/>
              <w:t xml:space="preserve">   32  0.0  0.0 ?        S    20:35:00 00:00:00 [cpuhp/4]</w:t>
              <w:br/>
              <w:t xml:space="preserve">   33  0.0  0.0 ?        S    20:35:00 00:00:00 [watchdog/4]</w:t>
              <w:br/>
              <w:t xml:space="preserve">   34  0.0  0.0 ?        S    20:35:00 00:00:00 [migration/4]</w:t>
              <w:br/>
              <w:t xml:space="preserve">   35  0.0  0.0 ?        S    20:35:00 00:00:00 [ksoftirqd/4]</w:t>
              <w:br/>
              <w:t xml:space="preserve">   36  0.0  0.0 ?        S    20:35:00 00:00:00 [kworker/4:0]</w:t>
              <w:br/>
              <w:t xml:space="preserve">   37  0.0  0.0 ?        S&lt;   20:35:00 00:00:00 [kworker/4:0H]</w:t>
              <w:br/>
              <w:t xml:space="preserve">   38  0.0  0.0 ?        S    20:35:00 00:00:00 [cpuhp/5]</w:t>
              <w:br/>
              <w:t xml:space="preserve">   39  0.0  0.0 ?        S    20:35:00 00:00:00 [watchdog/5]</w:t>
              <w:br/>
              <w:t xml:space="preserve">   40  0.0  0.0 ?        S    20:35:00 00:00:00 [migration/5]</w:t>
              <w:br/>
              <w:t xml:space="preserve">   41  0.0  0.0 ?        S    20:35:00 00:00:00 [ksoftirqd/5]</w:t>
              <w:br/>
              <w:t xml:space="preserve">   42  0.0  0.0 ?        S    20:35:00 00:00:00 [kworker/5:0]</w:t>
              <w:br/>
              <w:t xml:space="preserve">   43  0.0  0.0 ?        S&lt;   20:35:00 00:00:00 [kworker/5:0H]</w:t>
              <w:br/>
              <w:t xml:space="preserve">   44  0.0  0.0 ?        S    20:35:00 00:00:00 [cpuhp/6]</w:t>
              <w:br/>
              <w:t xml:space="preserve">   45  0.0  0.0 ?        S    20:35:00 00:00:00 [watchdog/6]</w:t>
              <w:br/>
              <w:t xml:space="preserve">   46  0.0  0.0 ?        S    20:35:00 00:00:00 [migration/6]</w:t>
              <w:br/>
              <w:t xml:space="preserve">   47  0.0  0.0 ?        S    20:35:00 00:00:00 [ksoftirqd/6]</w:t>
              <w:br/>
              <w:t xml:space="preserve">   48  0.0  0.0 ?        S    20:35:00 00:00:00 [kworker/6:0]</w:t>
              <w:br/>
              <w:t xml:space="preserve">   49  0.0  0.0 ?        S&lt;   20:35:00 00:00:00 [kworker/6:0H]</w:t>
              <w:br/>
              <w:t xml:space="preserve">   50  0.0  0.0 ?        S    20:35:00 00:00:00 [cpuhp/7]</w:t>
              <w:br/>
              <w:t xml:space="preserve">   51  0.0  0.0 ?        S    20:35:00 00:00:00 [watchdog/7]</w:t>
              <w:br/>
              <w:t xml:space="preserve">   52  0.0  0.0 ?        S    20:35:00 00:00:00 [migration/7]</w:t>
              <w:br/>
              <w:t xml:space="preserve">   53  0.0  0.0 ?        S    20:35:00 00:00:00 [ksoftirqd/7]</w:t>
              <w:br/>
              <w:t xml:space="preserve">   54  0.0  0.0 ?        S    20:35:00 00:00:00 [kworker/7:0]</w:t>
              <w:br/>
              <w:t xml:space="preserve">   55  0.0  0.0 ?        S&lt;   20:35:00 00:00:00 [kworker/7:0H]</w:t>
              <w:br/>
              <w:t xml:space="preserve">   56  0.0  0.0 ?        S    20:35:00 00:00:00 [kdevtmpfs]</w:t>
              <w:br/>
              <w:t xml:space="preserve">   57  0.0  0.0 ?        S&lt;   20:35:00 00:00:00 [netns]</w:t>
              <w:br/>
              <w:t xml:space="preserve">   58  0.0  0.0 ?        S    20:35:00 00:00:00 [khungtaskd]</w:t>
              <w:br/>
              <w:t xml:space="preserve">   59  0.0  0.0 ?        S    20:35:00 00:00:00 [khungtaskd2]</w:t>
              <w:br/>
              <w:t xml:space="preserve">   60  0.0  0.0 ?        S    20:35:00 00:00:00 [oom_reaper]</w:t>
              <w:br/>
              <w:t xml:space="preserve">   61  0.0  0.0 ?        S&lt;   20:35:00 00:00:00 [writeback]</w:t>
              <w:br/>
              <w:t xml:space="preserve">   62  0.0  0.0 ?        S    20:35:00 00:00:00 [kcompactd0]</w:t>
              <w:br/>
              <w:t xml:space="preserve">   63  0.0  0.0 ?        S&lt;   20:35:00 00:00:00 [crypto]</w:t>
              <w:br/>
              <w:t xml:space="preserve">   64  0.0  0.0 ?        S&lt;   20:35:00 00:00:00 [kintegrityd]</w:t>
              <w:br/>
              <w:t xml:space="preserve">   65  0.0  0.0 ?        S&lt;   20:35:00 00:00:00 [bioset]</w:t>
              <w:br/>
              <w:t xml:space="preserve">   66  0.0  0.0 ?        S&lt;   20:35:00 00:00:00 [kblockd]</w:t>
              <w:br/>
              <w:t xml:space="preserve">   67  0.0  0.0 ?        S&lt;   20:35:00 00:00:00 [ata_sff]</w:t>
              <w:br/>
              <w:t xml:space="preserve">   68  0.0  0.0 ?        S&lt;   20:35:00 00:00:00 [edac-poller]</w:t>
              <w:br/>
              <w:t xml:space="preserve">   69  0.0  0.0 ?        S    20:35:00 00:00:00 [dst_gc_task]</w:t>
              <w:br/>
              <w:t xml:space="preserve">   70  0.0  0.0 ?        S&lt;   20:35:00 00:00:00 [watchdogd]</w:t>
              <w:br/>
              <w:t xml:space="preserve">   71  0.0  0.0 ?        S    20:35:00 00:00:00 [arp_cache-prd]</w:t>
              <w:br/>
              <w:t xml:space="preserve">   73  0.0  0.0 ?        S    20:35:00 00:00:00 [icmp_unreachabl]</w:t>
              <w:br/>
              <w:t xml:space="preserve">   74  0.0  0.0 ?        S&lt;   20:35:00 00:00:00 [rpciod]</w:t>
              <w:br/>
              <w:t xml:space="preserve">   75  0.0  0.0 ?        S&lt;   20:35:00 00:00:00 [xprtiod]</w:t>
              <w:br/>
              <w:t xml:space="preserve">   76  0.0  0.0 ?        S    20:35:00 00:00:00 [kswapd0]</w:t>
              <w:br/>
              <w:t xml:space="preserve">   77  0.0  0.0 ?        S&lt;   20:35:00 00:00:00 [vmstat]</w:t>
              <w:br/>
              <w:t xml:space="preserve">   78  0.0  0.0 ?        S&lt;   20:35:00 00:00:00 [nfsiod]</w:t>
              <w:br/>
              <w:t xml:space="preserve">   87  0.0  0.0 ?        S&lt;   20:35:00 00:00:00 [pcielwd]</w:t>
              <w:br/>
              <w:t xml:space="preserve">   88  0.0  0.0 ?        S&lt;   20:35:00 00:00:00 [bioset]</w:t>
              <w:br/>
              <w:t xml:space="preserve">   89  0.0  0.0 ?        S&lt;   20:35:00 00:00:00 [bioset]</w:t>
              <w:br/>
              <w:t xml:space="preserve">   90  0.0  0.0 ?        S&lt;   20:35:00 00:00:00 [bioset]</w:t>
              <w:br/>
              <w:t xml:space="preserve">   91  0.0  0.0 ?        S&lt;   20:35:00 00:00:00 [bioset]</w:t>
              <w:br/>
              <w:t xml:space="preserve">   92  0.0  0.0 ?        S&lt;   20:35:00 00:00:00 [bioset]</w:t>
              <w:br/>
              <w:t xml:space="preserve">   93  0.0  0.0 ?        S&lt;   20:35:00 00:00:00 [bioset]</w:t>
              <w:br/>
              <w:t xml:space="preserve">   94  0.0  0.0 ?        S&lt;   20:35:00 00:00:00 [bioset]</w:t>
              <w:br/>
              <w:t xml:space="preserve">   95  0.0  0.0 ?        S&lt;   20:35:00 00:00:00 [bioset]</w:t>
              <w:br/>
              <w:t xml:space="preserve">   96  0.0  0.0 ?        S&lt;   20:35:00 00:00:00 [nvme]</w:t>
              <w:br/>
              <w:t xml:space="preserve">   97  0.0  0.0 ?        S    20:35:00 00:00:00 [kworker/u16:1]</w:t>
              <w:br/>
              <w:t xml:space="preserve">   98  0.0  0.0 ?        S    20:35:00 00:00:00 [ndisc_cache-prd]</w:t>
              <w:br/>
              <w:t xml:space="preserve">   99  0.0  0.0 ?        S&lt;   20:35:00 00:00:00 [ipv6_addrconf]</w:t>
              <w:br/>
              <w:t xml:space="preserve">  100  0.0  0.0 ?        S&lt;   20:35:00 00:00:00 [ecc_log_wq]</w:t>
              <w:br/>
              <w:t xml:space="preserve">  148  0.0  0.0 ?        S&lt;   20:35:00 00:00:00 [bioset]</w:t>
              <w:br/>
              <w:t xml:space="preserve">  149  0.0  0.0 ?        S&lt;   20:35:00 00:00:00 [bioset]</w:t>
              <w:br/>
              <w:t xml:space="preserve">  195  0.0  0.0 ?        S    20:35:00 00:00:00 [jbd2/nvme0n1p1-]</w:t>
              <w:br/>
              <w:t xml:space="preserve">  196  0.0  0.0 ?        S&lt;   20:35:00 00:00:00 [ext4-rsv-conver]</w:t>
              <w:br/>
              <w:t xml:space="preserve">  258  0.0  0.0 ?        S    20:35:01 00:00:00 [kworker/1:1]</w:t>
              <w:br/>
              <w:t xml:space="preserve">  272  0.0  0.0 ?        S&lt;   20:35:01 00:00:00 [kworker/0:1H]</w:t>
              <w:br/>
              <w:t xml:space="preserve">  297  0.0  0.0 ?        S&lt;   20:35:07 00:00:00 [loop0]</w:t>
              <w:br/>
              <w:t xml:space="preserve">  371  0.0  0.0 ?        S    20:35:09 00:00:00 [kworker/u16:2]</w:t>
              <w:br/>
              <w:t xml:space="preserve">  404  0.0  0.0 ?        Ss   20:35:09 00:00:00 /usr/lib/systemd/systemd-udevd</w:t>
              <w:br/>
              <w:t xml:space="preserve">  427  0.0  0.0 ?        Ss   20:35:09 00:00:00 /usr/sbin/lvmetad -f</w:t>
              <w:br/>
              <w:t xml:space="preserve">  523  0.0  0.0 ?        S&lt;   20:35:10 00:00:00 [ena]</w:t>
              <w:br/>
              <w:t xml:space="preserve">  797  0.0  0.0 ?        Ss   20:35:11 00:00:00 /usr/sbin/mcelog --ignorenodev --daemon --foreground</w:t>
              <w:br/>
              <w:t xml:space="preserve">  804  0.0  0.0 ?        Ss   20:35:11 00:00:04 /usr/lib/systemd/systemd-logind</w:t>
              <w:br/>
              <w:t xml:space="preserve">  807  0.0  0.0 ?        Ss   20:35:11 00:00:01 /usr/bin/ProcMonitor</w:t>
              <w:br/>
              <w:t xml:space="preserve">  813  0.0  0.0 ?        Ss   20:35:11 00:00:06 /usr/bin/dbus-daemon --system --address=systemd: --nofork --nopidfile --systemd-activation</w:t>
              <w:br/>
              <w:t xml:space="preserve">  827  0.0  0.0 ?        Ss   20:35:11 00:00:00 /usr/sbin/xinetd -stayalive -pidfile /var/run/xinetd.pid</w:t>
              <w:br/>
              <w:t xml:space="preserve">  865  0.0  0.0 ?        Ss   20:35:12 00:00:00 /usr/sbin/crond -n</w:t>
              <w:br/>
              <w:t xml:space="preserve">  877  0.0  0.0 ?        S&lt;s  20:35:12 00:00:00 /usr/bin/wdogdev -t 60</w:t>
              <w:br/>
              <w:t xml:space="preserve"> 1019  0.0  0.0 ?        S    20:35:13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1023  0.0  0.0 pts/0    Ss+  20:35:14 00:00:00 inotifywait -m -r -e modify -e create -e delete -e attrib -e move .</w:t>
              <w:br/>
              <w:t xml:space="preserve"> 1039  0.0  0.0 ?        S    20:35:14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1042  0.0  0.0 pts/1    Ss+  20:35:14 00:00:00 inotifywait -m -r -e modify -e create -e delete -e attrib -e move .</w:t>
              <w:br/>
              <w:t xml:space="preserve"> 1059  0.0  0.0 ?        S    20:35:14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1062  0.0  0.0 pts/2    Ss+  20:35:14 00:00:00 inotifywait -m -r -e modify -e create -e delete -e attrib -e move .</w:t>
              <w:br/>
              <w:t xml:space="preserve"> 1109  0.0  0.0 ?        Ss   20:35:14 00:00:00 /usr/bin/SaveFossil --dedup --compress --priority Sysdb --maxFiles 1000 /var/tmp/Fossil /mnt/flash/Fossil</w:t>
              <w:br/>
              <w:t xml:space="preserve"> 1114  0.0  0.0 ?        Ss   20:35:15 00:00:00 /bin/bash /usr/sbin/core_annotate_util daemon</w:t>
              <w:br/>
              <w:t xml:space="preserve"> 1230  0.0  0.0 ?        S    20:35:20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1231  0.0  0.0 ?        S    20:35:20 00:00:00 /usr/bin/ConnMgr -p /var/run/ConnMgr.pid</w:t>
              <w:br/>
              <w:t xml:space="preserve"> 1261  0.0  0.0 ?        S    20:35:20 00:00:00 inotifywait -e modify /var/lib/rpm</w:t>
              <w:br/>
              <w:t xml:space="preserve"> 1264  0.0  0.1 ?        S    20:35:26 00:00:00 netnsd-watcher  -d -i --dlopen -p -f  -l libLoadDynamicLibs.so procmgr libProcMgrSetup.so --daemonize</w:t>
              <w:br/>
              <w:t xml:space="preserve"> 1266  0.0  0.1 ?        S    20:35:26 00:00:00 netnsd-server   -d -i --dlopen -p -f  -l libLoadDynamicLibs.so procmgr libProcMgrSetup.so --daemonize</w:t>
              <w:br/>
              <w:t xml:space="preserve"> 1280  0.0  0.3 ?        S    20:35:26 00:00:00 ProcMgr-master</w:t>
              <w:br/>
              <w:t xml:space="preserve"> 1453  0.0  0.0 ?        S    20:35:40 00:00:15 /usr/bin/EosOomAdjust</w:t>
              <w:br/>
              <w:t xml:space="preserve"> 1461  0.0  0.0 ?        S    20:35:41 00:00:00 [rbfd_vrf_cleanu]</w:t>
              <w:br/>
              <w:t xml:space="preserve"> 1476  0.0  0.0 ?        Ss   20:35:41 00:00:00 /usr/sbin/acpid</w:t>
              <w:br/>
              <w:t xml:space="preserve"> 1513  0.0  0.0 ?        S    20:35:41 00:00:02 /usr/bin/SlabMonitor</w:t>
              <w:br/>
              <w:t xml:space="preserve"> 1555  0.0  0.4 ?        S    20:35:44 00:00:08 StageMgr</w:t>
              <w:br/>
              <w:t xml:space="preserve"> 1561  0.0  0.5 ?        S    20:35:44 00:00:48 Fru</w:t>
              <w:br/>
              <w:t xml:space="preserve"> 1562  0.0  0.7 ?        S    20:35:45 00:00:10 Launcher</w:t>
              <w:br/>
              <w:t xml:space="preserve"> 1739  0.0  0.0 ?        S    20:36:05 00:00:00 netns --agenttitle=Lldp --demuxerOpts=279613128802,279612736015,tbl://sysdb/+n,Sysdb (pid:1514) --sysdbfd=7 --dlopen procmgr /usr/bin/Lldp</w:t>
              <w:br/>
              <w:t xml:space="preserve"> 1740  0.0  0.1 ?        Ss   20:36:05 00:00:00 netnsd-session  -d -i --dlopen -p -f  -l libLoadDynamicLibs.so procmgr libProcMgrSetup.so --daemonize</w:t>
              <w:br/>
              <w:t xml:space="preserve"> 1741  0.0  0.4 ?        S    20:36:05 00:01:01 Lldp</w:t>
              <w:br/>
              <w:t xml:space="preserve"> 1742  0.0  0.0 ?        S    20:36:05 00:00:00 netns --agenttitle=McastCommon --demuxerOpts=279737922037,279659810434,tbl://sysdb/+n,Sysdb (pid:1514) --sysdbfd=7 --dlopen procmgr /usr/bin/McastCommon</w:t>
              <w:br/>
              <w:t xml:space="preserve"> 1745  0.0  0.1 ?        Ss   20:36:05 00:00:00 netnsd-session  -d -i --dlopen -p -f  -l libLoadDynamicLibs.so procmgr libProcMgrSetup.so --daemonize</w:t>
              <w:br/>
              <w:t xml:space="preserve"> 1746  0.0  0.4 ?        S    20:36:05 00:00:47 McastCommon</w:t>
              <w:br/>
              <w:t xml:space="preserve"> 1748  0.0  0.0 ?        S    20:36:05 00:00:00 netns --agenttitle=PortSec --demuxerOpts=279774998816,279761109621,tbl://sysdb/+n,Sysdb (pid:1514) --sysdbfd=7 --dlopen procmgr /usr/bin/PortSec</w:t>
              <w:br/>
              <w:t xml:space="preserve"> 1750  0.0  0.1 ?        Ss   20:36:05 00:00:00 netnsd-session  -d -i --dlopen -p -f  -l libLoadDynamicLibs.so procmgr libProcMgrSetup.so --daemonize</w:t>
              <w:br/>
              <w:t xml:space="preserve"> 1751  0.0  0.4 ?        S    20:36:05 00:00:52 PortSec</w:t>
              <w:br/>
              <w:t xml:space="preserve"> 1790  0.0  0.0 ?        S    20:36:06 00:00:00 netns --agenttitle=Bfd --demuxerOpts=283685525632,280171584695,tbl://sysdb/+n,Sysdb (pid:1514) --sysdbfd=7 --dlopen procmgr /usr/bin/Bfd</w:t>
              <w:br/>
              <w:t xml:space="preserve"> 1794  0.0  0.1 ?        Ss   20:36:06 00:00:00 netnsd-session  -d -i --dlopen -p -f  -l libLoadDynamicLibs.so procmgr libProcMgrSetup.so --daemonize</w:t>
              <w:br/>
              <w:t xml:space="preserve"> 1797  0.0  0.5 ?        S    20:36:06 00:00:49 Bfd</w:t>
              <w:br/>
              <w:t xml:space="preserve"> 1800  0.0  0.0 ?        S&lt;   20:36:06 00:00:00 [kworker/1:1H]</w:t>
              <w:br/>
              <w:t xml:space="preserve"> 1801  0.0  0.0 ?        S&lt;   20:36:06 00:00:00 [kworker/2:1H]</w:t>
              <w:br/>
              <w:t xml:space="preserve"> 1802  0.0  0.0 ?        S&lt;   20:36:06 00:00:00 [kworker/3:1H]</w:t>
              <w:br/>
              <w:t xml:space="preserve"> 1836  0.0  0.0 ?        S    20:36:07 00:00:00 netns --agenttitle=Lag --demuxerOpts=288036441659,284358960663,tbl://sysdb/+n,Sysdb (pid:1514) --sysdbfd=7 --dlopen procmgr /usr/bin/Lag</w:t>
              <w:br/>
              <w:t xml:space="preserve"> 1838  0.0  0.1 ?        Ss   20:36:07 00:00:00 netnsd-session  -d -i --dlopen -p -f  -l libLoadDynamicLibs.so procmgr libProcMgrSetup.so --daemonize</w:t>
              <w:br/>
              <w:t xml:space="preserve"> 1843  0.0  0.0 ?        S    20:36:07 00:00:00 [kworker/2:1]</w:t>
              <w:br/>
              <w:t xml:space="preserve"> 1844  0.0  0.0 ?        S    20:36:07 00:00:00 [kworker/3:1]</w:t>
              <w:br/>
              <w:t xml:space="preserve"> 1868  0.0  0.0 ?        S    20:36:08 00:00:00 netns --agenttitle=Ira --demuxerOpts=292165719740,292081907412,tbl://sysdb/+n,Sysdb (pid:1514) --sysdbfd=7 --dlopen procmgr /usr/bin/Ira</w:t>
              <w:br/>
              <w:t xml:space="preserve"> 1870  0.0  0.1 ?        Ss   20:36:08 00:00:00 netnsd-session  -d -i --dlopen -p -f  -l libLoadDynamicLibs.so procmgr libProcMgrSetup.so --daemonize</w:t>
              <w:br/>
              <w:t xml:space="preserve"> 1871  0.0  0.5 ?        S    20:36:08 00:00:48 Ira</w:t>
              <w:br/>
              <w:t xml:space="preserve"> 1872  0.0  0.0 ?        S    20:36:09 00:00:00 netns --agenttitle=LedPolicy --demuxerOpts=292931072878,292927353970,tbl://sysdb/+n,Sysdb (pid:1514) --sysdbfd=7 --dlopen procmgr /usr/bin/LedPolicy</w:t>
              <w:br/>
              <w:t xml:space="preserve"> 1873  0.0  0.1 ?        Ss   20:36:09 00:00:00 netnsd-session  -d -i --dlopen -p -f  -l libLoadDynamicLibs.so procmgr libProcMgrSetup.so --daemonize</w:t>
              <w:br/>
              <w:t xml:space="preserve"> 1874  0.0  0.4 ?        S    20:36:09 00:00:53 LedPolicy</w:t>
              <w:br/>
              <w:t xml:space="preserve"> 1876  0.0  0.0 ?        S    20:36:09 00:00:00 netns --agenttitle=EventMgr --demuxerOpts=296784123953,296615998395,tbl://sysdb/+n,Sysdb (pid:1514) --sysdbfd=7 --dlopen procmgr /usr/bin/EventMgr</w:t>
              <w:br/>
              <w:t xml:space="preserve"> 1877  0.0  0.1 ?        Ss   20:36:09 00:00:00 netnsd-session  -d -i --dlopen -p -f  -l libLoadDynamicLibs.so procmgr libProcMgrSetup.so --daemonize</w:t>
              <w:br/>
              <w:t xml:space="preserve"> 1878  0.0  0.5 ?        S    20:36:09 00:00:57 EventMgr</w:t>
              <w:br/>
              <w:t xml:space="preserve"> 1879  0.0  0.0 ?        S    20:36:09 00:00:00 netns --agenttitle=StpTxRx --demuxerOpts=296869796294,296868993119,tbl://sysdb/+n,Sysdb (pid:1514) --sysdbfd=7 --dlopen procmgr /usr/bin/StpTxRx</w:t>
              <w:br/>
              <w:t xml:space="preserve"> 1880  0.0  0.1 ?        Ss   20:36:09 00:00:00 netnsd-session  -d -i --dlopen -p -f  -l libLoadDynamicLibs.so procmgr libProcMgrSetup.so --daemonize</w:t>
              <w:br/>
              <w:t xml:space="preserve"> 1884  0.0  0.0 ?        S    20:36:10 00:00:00 netns --agenttitle=StandbyCpld --demuxerOpts=300657239030,297141333878,tbl://sysdb/+n,Sysdb (pid:1514) --sysdbfd=7 --dlopen procmgr /usr/bin/StandbyCpld</w:t>
              <w:br/>
              <w:t xml:space="preserve"> 1885  0.0  0.1 ?        Ss   20:36:10 00:00:00 netnsd-session  -d -i --dlopen -p -f  -l libLoadDynamicLibs.so procmgr libProcMgrSetup.so --daemonize</w:t>
              <w:br/>
              <w:t xml:space="preserve"> 1886  0.0  0.4 ?        S    20:36:10 00:00:07 StandbyCpld</w:t>
              <w:br/>
              <w:t xml:space="preserve"> 1887  0.0  0.0 ?        S    20:36:10 00:00:00 netns --agenttitle=AgentMonitor --demuxerOpts=300841377517,300699770413,tbl://sysdb/+n,Sysdb (pid:1514) --sysdbfd=7 --dlopen procmgr /usr/bin/AgentMonitor</w:t>
              <w:br/>
              <w:t xml:space="preserve"> 1888  0.0  0.1 ?        Ss   20:36:10 00:00:00 netnsd-session  -d -i --dlopen -p -f  -l libLoadDynamicLibs.so procmgr libProcMgrSetup.so --daemonize</w:t>
              <w:br/>
              <w:t xml:space="preserve"> 1890  0.0  0.0 ?        S    20:36:10 00:00:00 netns --agenttitle=Tunnel --demuxerOpts=301060502573,300900195048,tbl://sysdb/+n,Sysdb (pid:1514) --sysdbfd=7 --dlopen procmgr /usr/bin/Tunnel</w:t>
              <w:br/>
              <w:t xml:space="preserve"> 1891  0.0  0.1 ?        Ss   20:36:10 00:00:00 netnsd-session  -d -i --dlopen -p -f  -l libLoadDynamicLibs.so procmgr libProcMgrSetup.so --daemonize</w:t>
              <w:br/>
              <w:t xml:space="preserve"> 1893  0.0  0.4 ?        S    20:36:10 00:00:11 Tunnel</w:t>
              <w:br/>
              <w:t xml:space="preserve"> 1894  0.0  0.5 ?        Sl   20:36:10 00:00:17 Aaa</w:t>
              <w:br/>
              <w:t xml:space="preserve"> 1895  0.0  0.0 ?        S    20:36:11 00:00:00 netns --agenttitle=StpTopology --demuxerOpts=301592279657,301364591780,tbl://sysdb/+n,Sysdb (pid:1514) --sysdbfd=7 --dlopen procmgr /usr/bin/StpTopology</w:t>
              <w:br/>
              <w:t xml:space="preserve"> 1896  0.0  0.1 ?        Ss   20:36:11 00:00:00 netnsd-session  -d -i --dlopen -p -f  -l libLoadDynamicLibs.so procmgr libProcMgrSetup.so --daemonize</w:t>
              <w:br/>
              <w:t xml:space="preserve"> 1898  0.0  0.4 ?        S    20:36:11 00:00:47 StpTopology</w:t>
              <w:br/>
              <w:t xml:space="preserve"> 1905  0.0  0.0 ?        S    20:36:11 00:00:00 netns --agenttitle=Acl --demuxerOpts=305440229525,305018923744,tbl://sysdb/+n,Sysdb (pid:1514) --sysdbfd=7 --dlopen procmgr /usr/bin/Acl</w:t>
              <w:br/>
              <w:t xml:space="preserve"> 1906  0.0  0.1 ?        Ss   20:36:11 00:00:00 netnsd-session  -d -i --dlopen -p -f  -l libLoadDynamicLibs.so procmgr libProcMgrSetup.so --daemonize</w:t>
              <w:br/>
              <w:t xml:space="preserve"> 1922  0.0  0.0 ?        S    20:36:12 00:00:00 netns --agenttitle=Stp --demuxerOpts=305556902454,305505529165,tbl://sysdb/+n,Sysdb (pid:1514) --sysdbfd=7 --dlopen procmgr /usr/bin/Stp</w:t>
              <w:br/>
              <w:t xml:space="preserve"> 1926  0.0  0.1 ?        Ss   20:36:12 00:00:00 netnsd-session  -d -i --dlopen -p -f  -l libLoadDynamicLibs.so procmgr libProcMgrSetup.so --daemonize</w:t>
              <w:br/>
              <w:t xml:space="preserve"> 1929  0.0  0.4 ?        S    20:36:12 00:01:04 Stp</w:t>
              <w:br/>
              <w:t xml:space="preserve"> 1946  0.0  0.0 ?        S    20:36:12 00:00:00 netns --agenttitle=KernelNetworkInfo --demuxerOpts=309470410653,309436632059,tbl://sysdb/+n,Sysdb (pid:1514) --sysdbfd=7 --dlopen procmgr /usr/bin/KernelNetworkInfo</w:t>
              <w:br/>
              <w:t xml:space="preserve"> 1948  0.0  0.1 ?        Ss   20:36:12 00:00:00 netnsd-session  -d -i --dlopen -p -f  -l libLoadDynamicLibs.so procmgr libProcMgrSetup.so --daemonize</w:t>
              <w:br/>
              <w:t xml:space="preserve"> 1949  0.0  0.4 ?        S    20:36:12 00:00:09 KernelNetworkInfo</w:t>
              <w:br/>
              <w:t xml:space="preserve"> 1953  0.0  0.0 ?        S    20:36:12 00:00:00 netns --agenttitle=McastCommon6 --demuxerOpts=309928219956,309814685973,tbl://sysdb/+n,Sysdb (pid:1514) --sysdbfd=7 --dlopen procmgr /usr/bin/McastCommon6</w:t>
              <w:br/>
              <w:t xml:space="preserve"> 1955  0.0  0.1 ?        Ss   20:36:12 00:00:00 netnsd-session  -d -i --dlopen -p -f  -l libLoadDynamicLibs.so procmgr libProcMgrSetup.so --daemonize</w:t>
              <w:br/>
              <w:t xml:space="preserve"> 1958  0.0  0.4 ?        S    20:36:12 00:00:47 McastCommon6</w:t>
              <w:br/>
              <w:t xml:space="preserve"> 1966  0.0  0.0 ?        S    20:36:13 00:00:00 netns --agenttitle=LacpTxAgent --demuxerOpts=310003997185,309999054098,tbl://sysdb/+n,Sysdb (pid:1514) --sysdbfd=7 --dlopen procmgr /usr/bin/LacpTxAgent</w:t>
              <w:br/>
              <w:t xml:space="preserve"> 1970  0.0  0.1 ?        Ss   20:36:13 00:00:00 netnsd-session  -d -i --dlopen -p -f  -l libLoadDynamicLibs.so procmgr libProcMgrSetup.so --daemonize</w:t>
              <w:br/>
              <w:t xml:space="preserve"> 1971  0.0  0.4 ?        S    20:36:13 00:00:47 LacpTxAgent</w:t>
              <w:br/>
              <w:t xml:space="preserve"> 1980  0.0  0.0 ?        S    20:36:13 00:00:00 netns --agenttitle=Arp --demuxerOpts=314144727559,313731542085,tbl://sysdb/+n,Sysdb (pid:1514) --sysdbfd=7 --dlopen procmgr /usr/bin/Arp</w:t>
              <w:br/>
              <w:t xml:space="preserve"> 1982  0.0  0.1 ?        Ss   20:36:13 00:00:00 netnsd-session  -d -i --dlopen -p -f  -l libLoadDynamicLibs.so procmgr libProcMgrSetup.so --daemonize</w:t>
              <w:br/>
              <w:t xml:space="preserve"> 1984  0.0  0.5 ?        S    20:36:13 00:00:56 Arp</w:t>
              <w:br/>
              <w:t xml:space="preserve"> 2002  0.0  0.0 ?        S    20:36:14 00:00:00 netns --agenttitle=KernelFib --demuxerOpts=314351323928,314298893522,tbl://sysdb/+n,Sysdb (pid:1514) --sysdbfd=7 --dlopen procmgr /usr/bin/KernelFib</w:t>
              <w:br/>
              <w:t xml:space="preserve"> 2006  0.0  0.1 ?        Ss   20:36:14 00:00:00 netnsd-session  -d -i --dlopen -p -f  -l libLoadDynamicLibs.so procmgr libProcMgrSetup.so --daemonize</w:t>
              <w:br/>
              <w:t xml:space="preserve"> 2008  0.0  0.5 ?        S    20:36:14 00:00:47 KernelFib</w:t>
              <w:br/>
              <w:t xml:space="preserve"> 2014  0.0  0.0 ?        S    20:36:14 00:00:00 netns --agenttitle=Qos --demuxerOpts=318225313977,318196737161,tbl://sysdb/+n,Sysdb (pid:1514) --sysdbfd=7 --dlopen procmgr /usr/bin/Qos</w:t>
              <w:br/>
              <w:t xml:space="preserve"> 2018  0.0  0.0 ?        S    20:36:15 00:00:00 netns --agenttitle=Thermostat --demuxerOpts=322719162695,322718673806,tbl://sysdb/+n,Sysdb (pid:1514) --sysdbfd=7 --dlopen procmgr /usr/bin/Thermostat</w:t>
              <w:br/>
              <w:t xml:space="preserve"> 2019  0.0  0.1 ?        Ss   20:36:15 00:00:00 netnsd-session  -d -i --dlopen -p -f  -l libLoadDynamicLibs.so procmgr libProcMgrSetup.so --daemonize</w:t>
              <w:br/>
              <w:t xml:space="preserve"> 2022  0.0  0.1 ?        Ss   20:36:15 00:00:00 netnsd-session  -d -i --dlopen -p -f  -l libLoadDynamicLibs.so procmgr libProcMgrSetup.so --daemonize</w:t>
              <w:br/>
              <w:t xml:space="preserve"> 2023  0.0  0.4 ?        S    20:36:15 00:00:52 Qos</w:t>
              <w:br/>
              <w:t xml:space="preserve"> 2024  0.0  0.4 ?        S    20:36:15 00:00:09 Thermostat</w:t>
              <w:br/>
              <w:t xml:space="preserve"> 2025  0.0  0.0 ?        S    20:36:15 00:00:00 netns --agenttitle=L2Rib --demuxerOpts=322866079412,322801648318,tbl://sysdb/+n,Sysdb (pid:1514) --sysdbfd=7 --dlopen procmgr /usr/bin/L2Rib</w:t>
              <w:br/>
              <w:t xml:space="preserve"> 2026  0.0  0.1 ?        Ss   20:36:15 00:00:00 netnsd-session  -d -i --dlopen -p -f  -l libLoadDynamicLibs.so procmgr libProcMgrSetup.so --daemonize</w:t>
              <w:br/>
              <w:t xml:space="preserve"> 2027  0.0  0.4 ?        S    20:36:15 00:00:09 L2Rib</w:t>
              <w:br/>
              <w:t xml:space="preserve"> 2031  0.0  0.0 ?        S    20:36:16 00:00:00 netns --agenttitle=TopoAgent --demuxerOpts=322967963032,322927251712,tbl://sysdb/+n,Sysdb (pid:1514) --sysdbfd=7 --dlopen procmgr /usr/bin/TopoAgent --scheduled</w:t>
              <w:br/>
              <w:t xml:space="preserve"> 2034  0.0  0.1 ?        Ss   20:36:16 00:00:00 netnsd-session  -d -i --dlopen -p -f  -l libLoadDynamicLibs.so procmgr libProcMgrSetup.so --daemonize</w:t>
              <w:br/>
              <w:t xml:space="preserve"> 2035  0.0  0.4 ?        S    20:36:16 00:00:48 TopoAgent</w:t>
              <w:br/>
              <w:t xml:space="preserve"> 2047  0.0  0.0 ?        S    20:36:16 00:00:00 netns --agenttitle=PowerFuse --demuxerOpts=326530636419,326488753721,tbl://sysdb/+n,Sysdb (pid:1514) --sysdbfd=7 --dlopen procmgr /usr/bin/PowerFuse</w:t>
              <w:br/>
              <w:t xml:space="preserve"> 2049  0.0  0.1 ?        Ss   20:36:16 00:00:00 netnsd-session  -d -i --dlopen -p -f  -l libLoadDynamicLibs.so procmgr libProcMgrSetup.so --daemonize</w:t>
              <w:br/>
              <w:t xml:space="preserve"> 2053  0.0  0.4 ?        S    20:36:16 00:00:07 PowerFuse</w:t>
              <w:br/>
              <w:t xml:space="preserve"> 2062  0.0  0.0 ?        S    20:36:16 00:00:00 netns --agenttitle=PowerManager --demuxerOpts=326977065225,326973957567,tbl://sysdb/+n,Sysdb (pid:1514) --sysdbfd=7 --dlopen procmgr /usr/bin/PowerManager</w:t>
              <w:br/>
              <w:t xml:space="preserve"> 2066  0.0  0.1 ?        Ss   20:36:16 00:00:00 netnsd-session  -d -i --dlopen -p -f  -l libLoadDynamicLibs.so procmgr libProcMgrSetup.so --daemonize</w:t>
              <w:br/>
              <w:t xml:space="preserve"> 2069  0.0  0.4 ?        S    20:36:16 00:00:07 PowerManager</w:t>
              <w:br/>
              <w:t xml:space="preserve"> 2071  0.0  0.0 ?        S    20:36:17 00:00:00 netns --agenttitle=Ebra --demuxerOpts=327227273561,327206614231,tbl://sysdb/+n,Sysdb (pid:1514) --sysdbfd=7 --dlopen procmgr /usr/bin/Ebra</w:t>
              <w:br/>
              <w:t xml:space="preserve"> 2074  0.0  0.1 ?        Ss   20:36:17 00:00:00 netnsd-session  -d -i --dlopen -p -f  -l libLoadDynamicLibs.so procmgr libProcMgrSetup.so --daemonize</w:t>
              <w:br/>
              <w:t xml:space="preserve"> 2077  0.0  0.5 ?        S    20:36:17 00:00:54 Ebra</w:t>
              <w:br/>
              <w:t xml:space="preserve"> 2094  0.0  0.0 ?        S    20:36:17 00:00:00 netns --agenttitle=ReloadCauseAgent --demuxerOpts=330790053666,330781971633,tbl://sysdb/+n,Sysdb (pid:1514) --sysdbfd=7 --dlopen procmgr /usr/bin/ReloadCauseAgent</w:t>
              <w:br/>
              <w:t xml:space="preserve"> 2096  0.0  0.1 ?        Ss   20:36:17 00:00:00 netnsd-session  -d -i --dlopen -p -f  -l libLoadDynamicLibs.so procmgr libProcMgrSetup.so --daemonize</w:t>
              <w:br/>
              <w:t xml:space="preserve"> 2099  0.0  0.4 ?        S    20:36:17 00:00:07 ReloadCauseAgent</w:t>
              <w:br/>
              <w:t xml:space="preserve"> 2103  0.0  0.0 ?        S    20:36:17 00:00:00 netns --agenttitle=SharedSecretProfile --demuxerOpts=331259725928,331178488229,tbl://sysdb/+n,Sysdb (pid:1514) --sysdbfd=7 --dlopen procmgr /usr/bin/SharedSecretProfile</w:t>
              <w:br/>
              <w:t xml:space="preserve"> 2106  0.0  0.1 ?        Ss   20:36:17 00:00:00 netnsd-session  -d -i --dlopen -p -f  -l libLoadDynamicLibs.so procmgr libProcMgrSetup.so --daemonize</w:t>
              <w:br/>
              <w:t xml:space="preserve"> 2107  0.0  0.4 ?        S    20:36:17 00:00:07 SharedSecretProfile</w:t>
              <w:br/>
              <w:t xml:space="preserve"> 2108  0.0  0.5 ?        S    20:36:17 00:00:48 IgmpSnooping</w:t>
              <w:br/>
              <w:t xml:space="preserve"> 2118  0.0  0.0 ?        S    20:36:18 00:00:00 netns --agenttitle=StaticRoute --demuxerOpts=335144734417,335101671402,tbl://sysdb/+n,Sysdb (pid:1514) --sysdbfd=7 --dlopen procmgr /usr/bin/StaticRoute --scheduled</w:t>
              <w:br/>
              <w:t xml:space="preserve"> 2122  0.0  0.1 ?        Ss   20:36:18 00:00:00 netnsd-session  -d -i --dlopen -p -f  -l libLoadDynamicLibs.so procmgr libProcMgrSetup.so --daemonize</w:t>
              <w:br/>
              <w:t xml:space="preserve"> 2126  0.0  0.5 ?        S    20:36:18 00:00:09 StaticRoute</w:t>
              <w:br/>
              <w:t xml:space="preserve"> 2144  0.0  0.0 ?        S    20:36:18 00:00:00 netns --agenttitle=IpRib --demuxerOpts=335467584667,335195556239,tbl://sysdb/+n,Sysdb (pid:1514) --sysdbfd=7 --dlopen procmgr /usr/bin/IpRib --scheduled</w:t>
              <w:br/>
              <w:t xml:space="preserve"> 2146  0.0  0.1 ?        Ss   20:36:18 00:00:00 netnsd-session  -d -i --dlopen -p -f  -l libLoadDynamicLibs.so procmgr libProcMgrSetup.so --daemonize</w:t>
              <w:br/>
              <w:t xml:space="preserve"> 2147  0.0  0.6 ?        S    20:36:18 00:01:02 IpRib</w:t>
              <w:br/>
              <w:t xml:space="preserve"> 2148  0.0  0.0 ?        S    20:36:18 00:00:00 netns --agenttitle=BgpCliHelper --demuxerOpts=335515980762,335496027668,tbl://sysdb/+n,Sysdb (pid:1514) --sysdbfd=7 --dlopen procmgr /usr/bin/BgpCliHelper --scheduled</w:t>
              <w:br/>
              <w:t xml:space="preserve"> 2149  0.0  0.1 ?        Ss   20:36:18 00:00:00 netnsd-session  -d -i --dlopen -p -f  -l libLoadDynamicLibs.so procmgr libProcMgrSetup.so --daemonize</w:t>
              <w:br/>
              <w:t xml:space="preserve"> 2150  0.0  0.7 ?        S    20:36:18 00:00:11 BgpCliHelper</w:t>
              <w:br/>
              <w:t xml:space="preserve"> 2152  0.0  0.0 ?        S    20:36:19 00:00:00 netns --agenttitle=ConnectedRoute --demuxerOpts=339460383391,335943865870,tbl://sysdb/+n,Sysdb (pid:1514) --sysdbfd=7 --dlopen procmgr /usr/bin/ConnectedRoute</w:t>
              <w:br/>
              <w:t xml:space="preserve"> 2153  0.0  0.1 ?        Ss   20:36:19 00:00:00 netnsd-session  -d -i --dlopen -p -f  -l libLoadDynamicLibs.so procmgr libProcMgrSetup.so --daemonize</w:t>
              <w:br/>
              <w:t xml:space="preserve"> 2154  0.0  0.4 ?        S    20:36:19 00:00:47 ConnectedRoute</w:t>
              <w:br/>
              <w:t xml:space="preserve"> 2156  0.0  0.0 ?        S    20:36:19 00:00:00 netns --agenttitle=RouteInput --demuxerOpts=339546994120,339527547235,tbl://sysdb/+n,Sysdb (pid:1514) --sysdbfd=7 --dlopen procmgr /usr/bin/RouteInput</w:t>
              <w:br/>
              <w:t xml:space="preserve"> 2157  0.0  0.1 ?        Ss   20:36:19 00:00:00 netnsd-session  -d -i --dlopen -p -f  -l libLoadDynamicLibs.so procmgr libProcMgrSetup.so --daemonize</w:t>
              <w:br/>
              <w:t xml:space="preserve"> 2158  0.0  0.5 ?        S    20:36:19 00:00:09 RouteInput</w:t>
              <w:br/>
              <w:t xml:space="preserve"> 2181  0.0  0.0 ?        S    20:36:21 00:00:00 netns --agenttitle=Sfe --demuxerOpts=343876614144,343851043017,tbl://sysdb/+n,Sysdb (pid:1514) --sysdbfd=7 --dlopen procmgr /usr/bin/Sfe</w:t>
              <w:br/>
              <w:t xml:space="preserve"> 2184  0.0  0.1 ?        Ss   20:36:21 00:00:00 netnsd-session  -d -i --dlopen -p -f  -l libLoadDynamicLibs.so procmgr libProcMgrSetup.so --daemonize</w:t>
              <w:br/>
              <w:t xml:space="preserve"> 2380  0.0  0.0 ?        Ssl  20:36:25 00:00:00 /usr/sbin/rsyslogd -n</w:t>
              <w:br/>
              <w:t xml:space="preserve"> 2658  0.0  0.0 ?        S    20:36:31 00:00:00 netns --agenttitle=LicenseManager --demuxerOpts=390962799623,390962315763,tbl://sysdb/+n,Sysdb (pid:1514) --sysdbfd=7 --dlopen procmgr /usr/bin/LicenseManager</w:t>
              <w:br/>
              <w:t xml:space="preserve"> 2661  0.0  0.1 ?        Ss   20:36:31 00:00:00 netnsd-session  -d -i --dlopen -p -f  -l libLoadDynamicLibs.so procmgr libProcMgrSetup.so --daemonize</w:t>
              <w:br/>
              <w:t xml:space="preserve"> 2662  0.0  0.4 ?        S    20:36:31 00:00:07 LicenseManager</w:t>
              <w:br/>
              <w:t xml:space="preserve"> 2676  0.0  0.0 ?        S    20:36:32 00:00:00 /usr/bin/conlogd</w:t>
              <w:br/>
              <w:t xml:space="preserve"> 2677  0.0  0.0 ttyS0    Ss+  20:36:32 00:00:00 /sbin/mingetty --noclear /dev/ttyS0</w:t>
              <w:br/>
              <w:t xml:space="preserve"> 2678  0.0  0.0 tty1     Ss+  20:36:32 00:00:00 /sbin/agetty --noclear tty1 linux</w:t>
              <w:br/>
              <w:t xml:space="preserve"> 2683  0.0  0.0 ?        S    20:36:32 00:00:00 sh -c /usr/bin/tail -n 0 --retry --follow=name --pid=2676 /var/log/eos-console | sed 's/\(.*\)/\1\r/'</w:t>
              <w:br/>
              <w:t xml:space="preserve"> 2686  0.0  0.0 ?        S    20:36:32 00:00:01 /usr/bin/tail -n 0 --retry --follow=name --pid=2676 /var/log/eos-console</w:t>
              <w:br/>
              <w:t xml:space="preserve"> 2687  0.0  0.0 ?        S    20:36:32 00:00:00 sed s/\(.*\)/\1\r/</w:t>
              <w:br/>
              <w:t xml:space="preserve"> 2743  0.0  0.0 ?        Zs   20:36:36 00:00:00 [SuperServer] &lt;defunct&gt;</w:t>
              <w:br/>
              <w:t xml:space="preserve"> 2765  0.0  0.0 ?        S    20:36:36 00:00:00 netns --agenttitle=Ipsec --demuxerOpts=412946289018,412945821081,tbl://sysdb/+n,Sysdb (pid:1514) --sysdbfd=7 --dlopen procmgr /usr/bin/Ipsec</w:t>
              <w:br/>
              <w:t xml:space="preserve"> 2766  0.0  0.1 ?        Ss   20:36:36 00:00:00 netnsd-session  -d -i --dlopen -p -f  -l libLoadDynamicLibs.so procmgr libProcMgrSetup.so --daemonize</w:t>
              <w:br/>
              <w:t xml:space="preserve"> 2776  0.0  0.1 ?        Ss   20:36:37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2801  0.0  0.0 ?        Ssl  20:36:38 00:00:02 ntpd -u ntp:ntp -g -p /var/run/ntpd.pid</w:t>
              <w:br/>
              <w:t xml:space="preserve"> 2804  0.0  0.0 ?        Ss   20:36:41 00:00:00 fusermount -o rw,nosuid,nodev,allow_other,auto_unmount,subtype=MfibFuse -- /BessProc</w:t>
              <w:br/>
              <w:t xml:space="preserve"> 2950  0.0  0.0 ?        S    20:37:06 00:00:00 /bin/sh /var/awslogs/bin/awslogs-agent-launcher.sh</w:t>
              <w:br/>
              <w:t xml:space="preserve"> 3308  0.0  0.0 ?        S    20:39:07 00:00:00 netns --agenttitle=TunnelIntf --demuxerOpts=1060889022545,1060888459624,tbl://sysdb/+n,Sysdb (pid:1514) --sysdbfd=7 --dlopen procmgr /usr/bin/TunnelIntf</w:t>
              <w:br/>
              <w:t xml:space="preserve"> 3312  0.0  0.1 ?        Ss   20:39:07 00:00:00 netnsd-session  -d -i --dlopen -p -f  -l libLoadDynamicLibs.so procmgr libProcMgrSetup.so --daemonize</w:t>
              <w:br/>
              <w:t xml:space="preserve"> 3313  0.0  0.5 ?        S    20:39:07 00:01:02 TunnelIntf</w:t>
              <w:br/>
              <w:t xml:space="preserve"> 3339  0.0  0.0 ?        S    20:39:07 00:00:00 netns --agenttitle=Vxlan --demuxerOpts=1061364765132,1061041948685,tbl://sysdb/+n,Sysdb (pid:1514) --sysdbfd=7 --dlopen procmgr /usr/bin/Vxlan</w:t>
              <w:br/>
              <w:t xml:space="preserve"> 3346  0.0  0.1 ?        Ss   20:39:07 00:00:00 netnsd-session  -d -i --dlopen -p -f  -l libLoadDynamicLibs.so procmgr libProcMgrSetup.so --daemonize</w:t>
              <w:br/>
              <w:t xml:space="preserve"> 3353  0.0  0.5 ?        S    20:39:07 00:00:49 Vxlan</w:t>
              <w:br/>
              <w:t xml:space="preserve"> 3418  0.0  0.0 ?        S    20:39:08 00:00:00 netns --agenttitle=VxlanSwFwd --demuxerOpts=1061630434931,1061602891486,tbl://sysdb/+n,Sysdb (pid:1514) --sysdbfd=7 --dlopen procmgr /usr/bin/VxlanSwFwd</w:t>
              <w:br/>
              <w:t xml:space="preserve"> 3422  0.0  0.1 ?        Ss   20:39:08 00:00:00 netnsd-session  -d -i --dlopen -p -f  -l libLoadDynamicLibs.so procmgr libProcMgrSetup.so --daemonize</w:t>
              <w:br/>
              <w:t xml:space="preserve"> 3427  0.0  0.5 ?        S    20:39:08 00:00:50 VxlanSwFwd</w:t>
              <w:br/>
              <w:t xml:space="preserve"> 3454  0.0  0.0 ?        S    20:39:09 00:00:00 netns --agenttitle=Nat --demuxerOpts=1069706408391,1069492477570,tbl://sysdb/+n,Sysdb (pid:1514) --sysdbfd=7 --dlopen procmgr /usr/bin/Nat</w:t>
              <w:br/>
              <w:t xml:space="preserve"> 3456  0.0  0.1 ?        Ss   20:39:09 00:00:00 netnsd-session  -d -i --dlopen -p -f  -l libLoadDynamicLibs.so procmgr libProcMgrSetup.so --daemonize</w:t>
              <w:br/>
              <w:t xml:space="preserve"> 3461  0.0  0.4 ?        S    20:39:09 00:00:59 Nat</w:t>
              <w:br/>
              <w:t xml:space="preserve"> 3468  0.0  0.0 ?        S    20:39:09 00:00:00 /usr/sbin/dnsmasq</w:t>
              <w:br/>
              <w:t xml:space="preserve"> 3543  0.0  0.0 ?        Ss   20:39:11 00:00:00 /usr/libexec/strongswan/starter --daemon charon</w:t>
              <w:br/>
              <w:t xml:space="preserve"> 3547  0.0  0.0 ?        Ssl  20:39:11 00:00:14 /usr/libexec/strongswan/charon --use-syslog</w:t>
              <w:br/>
              <w:t xml:space="preserve"> 3600  0.0  0.0 ?        S    20:39:12 00:00:00 netns --agenttitle=Fhrp --demuxerOpts=1082357728915,1082356498591,tbl://sysdb/+n,Sysdb (pid:1514) --sysdbfd=7 --dlopen procmgr /usr/bin/Fhrp --scheduled</w:t>
              <w:br/>
              <w:t xml:space="preserve"> 3602  0.0  0.1 ?        Ss   20:39:12 00:00:00 netnsd-session  -d -i --dlopen -p -f  -l libLoadDynamicLibs.so procmgr libProcMgrSetup.so --daemonize</w:t>
              <w:br/>
              <w:t xml:space="preserve"> 4123  0.0  0.0 ?        S    20:42:28 00:00:00 netns --agenttitle=CapiApp --demuxerOpts=1924377215468,1924375724496,tbl://sysdb/+n,Sysdb (pid:1514) --sysdbfd=7 --dlopen procmgr /usr/bin/CapiApp --ini /etc/uwsgi/CapiApp.ini</w:t>
              <w:br/>
              <w:t xml:space="preserve"> 4124  0.0  0.1 ?        Ss   20:42:28 00:00:00 netnsd-session  -d -i --dlopen -p -f  -l libLoadDynamicLibs.so procmgr libProcMgrSetup.so --daemonize</w:t>
              <w:br/>
              <w:t xml:space="preserve"> 4127  0.0  0.5 ?        Sl   20:42:28 00:00:09 CapiApp         -d -i --dlopen -p -f  -l libLoadDynamicLibs.so procmgr libProcMgrSetup.so --daemonize</w:t>
              <w:br/>
              <w:t xml:space="preserve"> 4181  0.0  0.0 ?        Ss   20:42:29 00:00:00 nginx: master process /usr/sbin/nginx -c /etc/nginx/nginx.conf -g pid /var/run/nginx.pid;</w:t>
              <w:br/>
              <w:t xml:space="preserve"> 4183  0.0  0.0 ?        S    20:42:29 00:00:00 nginx: worker process                                              </w:t>
              <w:br/>
              <w:t>19271  0.0  0.0 ?        S    14:41:01 00:00:00 [kworker/0:3]</w:t>
              <w:br/>
              <w:t>19729  0.0  0.0 ?        S    14:47:00 00:00:00 [kworker/0:2]</w:t>
              <w:br/>
              <w:t>20096  0.0  0.0 ?        S    14:53:01 00:00:00 [kworker/0:1]</w:t>
              <w:br/>
              <w:t>20642  0.0  0.0 ?        S    14:59:01 00:00:00 [kworker/0:0]</w:t>
              <w:br/>
              <w:t>20905  0.0  0.0 ?        S    15:02:01 00:00:00 [kworker/0:4]</w:t>
              <w:br/>
              <w:t>21213  0.0  0.0 ?        Rs   15:05:02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3.27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|att-Leaf01| 1 second CPU load average is |3.27%| and should be under |1%|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|att-Leaf01|.</w:t>
              <w:br/>
              <w:t>GIVEN CPU utilization is less than |1|.</w:t>
              <w:br/>
              <w:t>WHEN CPU utilization is |3.27|.</w:t>
              <w:br/>
              <w:t>THEN test case result is |False|.</w:t>
              <w:br/>
              <w:t>OUTPUT of |show processes| is :</w:t>
              <w:br/>
              <w:br/>
              <w:t xml:space="preserve"> 15:05:03 up 18:30,  0 users,  load average: 3.27, 3.26, 3.28</w:t>
              <w:br/>
              <w:t xml:space="preserve">  PID %CPU %MEM TT       STAT  STARTED     TIME CMD</w:t>
              <w:br/>
              <w:t xml:space="preserve"> 2214  299  1.4 ?        Sl   20:36:15 2-07:23:07 Sfe</w:t>
              <w:br/>
              <w:t xml:space="preserve"> 1688  2.5  0.7 ?        Sl   20:36:00 00:28:46 /usr/bin/TerminAttr -cvaddr=apiserver.arista.io:443 -cvcompression=gzip -cvauth=token-secure,/tmp/token -smashexcludes=ale,flexCounter,hardware,kni,pulse,strata-ingestexclude=/Sysdb/cell/1/agent,/Sysdb/cell/2/agent -cvvrf=default -cvsourceip=10.29.0.4 -taillogs -grpcaddr=0.0.0.0:6042</w:t>
              <w:br/>
              <w:t xml:space="preserve"> 2945  0.5  0.2 ?        SNl  20:37:10 00:06:02 python2.7 /var/awslogs/bin/aws logs push --config-file /mnt/flash/awslogs/awslogs.conf --additional-configs-dir /mnt/flash/awslogs/config</w:t>
              <w:br/>
              <w:t xml:space="preserve"> 1537  0.3  2.7 ?        Sl   20:35:38 00:03:38 ConfigAgent</w:t>
              <w:br/>
              <w:t xml:space="preserve"> 1262  0.2  0.3 ?        S    20:35:21 00:02:35 ProcMgr-worker</w:t>
              <w:br/>
              <w:t xml:space="preserve"> 1495  0.2  0.9 ?        S    20:35:36 00:03:18 Sysdb</w:t>
              <w:br/>
              <w:t xml:space="preserve"> 1726  0.1  0.6 ?        S    20:36:02 00:01:29 SuperServer</w:t>
              <w:br/>
              <w:t xml:space="preserve"> 1742  0.1  0.4 ?        S    20:36:04 00:01:10 StpTxRx</w:t>
              <w:br/>
              <w:t xml:space="preserve"> 1750  0.1  0.4 ?        S    20:36:04 00:02:09 AgentMonitor</w:t>
              <w:br/>
              <w:t xml:space="preserve"> 3337  0.1  0.5 ?        S    20:39:03 00:02:06 Fhrp</w:t>
              <w:br/>
              <w:t xml:space="preserve">    1  0.0  0.0 ?        Ss   20:34:55 00:00:10 /sbin/init</w:t>
              <w:br/>
              <w:t xml:space="preserve">    2  0.0  0.0 ?        S    20:34:55 00:00:00 [kthreadd]</w:t>
              <w:br/>
              <w:t xml:space="preserve">    3  0.0  0.0 ?        S    20:34:55 00:00:00 [ksoftirqd/0]</w:t>
              <w:br/>
              <w:t xml:space="preserve">    5  0.0  0.0 ?        S&lt;   20:34:55 00:00:00 [kworker/0:0H]</w:t>
              <w:br/>
              <w:t xml:space="preserve">    7  0.0  0.0 ?        S    20:34:55 00:00:00 [rcu_preempt]</w:t>
              <w:br/>
              <w:t xml:space="preserve">    8  0.0  0.0 ?        S    20:34:55 00:00:00 [rcu_sched]</w:t>
              <w:br/>
              <w:t xml:space="preserve">    9  0.0  0.0 ?        S    20:34:55 00:00:00 [rcu_bh]</w:t>
              <w:br/>
              <w:t xml:space="preserve">   10  0.0  0.0 ?        S    20:34:55 00:00:00 [migration/0]</w:t>
              <w:br/>
              <w:t xml:space="preserve">   11  0.0  0.0 ?        S&lt;   20:34:55 00:00:00 [lru-add-drain]</w:t>
              <w:br/>
              <w:t xml:space="preserve">   12  0.0  0.0 ?        S    20:34:55 00:00:00 [watchdog/0]</w:t>
              <w:br/>
              <w:t xml:space="preserve">   13  0.0  0.0 ?        S    20:34:55 00:00:00 [cpuhp/0]</w:t>
              <w:br/>
              <w:t xml:space="preserve">   14  0.0  0.0 ?        S    20:34:55 00:00:00 [cpuhp/1]</w:t>
              <w:br/>
              <w:t xml:space="preserve">   15  0.0  0.0 ?        S    20:34:55 00:00:00 [watchdog/1]</w:t>
              <w:br/>
              <w:t xml:space="preserve">   16  0.0  0.0 ?        S    20:34:55 00:00:00 [migration/1]</w:t>
              <w:br/>
              <w:t xml:space="preserve">   17  0.0  0.0 ?        S    20:34:55 00:00:00 [ksoftirqd/1]</w:t>
              <w:br/>
              <w:t xml:space="preserve">   18  0.0  0.0 ?        S    20:34:55 00:00:00 [kworker/1:0]</w:t>
              <w:br/>
              <w:t xml:space="preserve">   19  0.0  0.0 ?        S&lt;   20:34:55 00:00:00 [kworker/1:0H]</w:t>
              <w:br/>
              <w:t xml:space="preserve">   20  0.0  0.0 ?        S    20:34:55 00:00:00 [cpuhp/2]</w:t>
              <w:br/>
              <w:t xml:space="preserve">   21  0.0  0.0 ?        S    20:34:55 00:00:00 [watchdog/2]</w:t>
              <w:br/>
              <w:t xml:space="preserve">   22  0.0  0.0 ?        S    20:34:55 00:00:00 [migration/2]</w:t>
              <w:br/>
              <w:t xml:space="preserve">   23  0.0  0.0 ?        S    20:34:55 00:00:00 [ksoftirqd/2]</w:t>
              <w:br/>
              <w:t xml:space="preserve">   24  0.0  0.0 ?        S    20:34:55 00:00:00 [kworker/2:0]</w:t>
              <w:br/>
              <w:t xml:space="preserve">   25  0.0  0.0 ?        S&lt;   20:34:55 00:00:00 [kworker/2:0H]</w:t>
              <w:br/>
              <w:t xml:space="preserve">   26  0.0  0.0 ?        S    20:34:55 00:00:00 [cpuhp/3]</w:t>
              <w:br/>
              <w:t xml:space="preserve">   27  0.0  0.0 ?        S    20:34:55 00:00:00 [watchdog/3]</w:t>
              <w:br/>
              <w:t xml:space="preserve">   28  0.0  0.0 ?        S    20:34:55 00:00:00 [migration/3]</w:t>
              <w:br/>
              <w:t xml:space="preserve">   29  0.0  0.0 ?        S    20:34:55 00:00:00 [ksoftirqd/3]</w:t>
              <w:br/>
              <w:t xml:space="preserve">   30  0.0  0.0 ?        S    20:34:55 00:00:00 [kworker/3:0]</w:t>
              <w:br/>
              <w:t xml:space="preserve">   31  0.0  0.0 ?        S&lt;   20:34:55 00:00:00 [kworker/3:0H]</w:t>
              <w:br/>
              <w:t xml:space="preserve">   32  0.0  0.0 ?        S    20:34:55 00:00:00 [cpuhp/4]</w:t>
              <w:br/>
              <w:t xml:space="preserve">   33  0.0  0.0 ?        S    20:34:55 00:00:00 [watchdog/4]</w:t>
              <w:br/>
              <w:t xml:space="preserve">   34  0.0  0.0 ?        S    20:34:55 00:00:00 [migration/4]</w:t>
              <w:br/>
              <w:t xml:space="preserve">   35  0.0  0.0 ?        S    20:34:55 00:00:00 [ksoftirqd/4]</w:t>
              <w:br/>
              <w:t xml:space="preserve">   36  0.0  0.0 ?        S    20:34:55 00:00:00 [kworker/4:0]</w:t>
              <w:br/>
              <w:t xml:space="preserve">   37  0.0  0.0 ?        S&lt;   20:34:55 00:00:00 [kworker/4:0H]</w:t>
              <w:br/>
              <w:t xml:space="preserve">   38  0.0  0.0 ?        S    20:34:55 00:00:00 [cpuhp/5]</w:t>
              <w:br/>
              <w:t xml:space="preserve">   39  0.0  0.0 ?        S    20:34:55 00:00:00 [watchdog/5]</w:t>
              <w:br/>
              <w:t xml:space="preserve">   40  0.0  0.0 ?        S    20:34:55 00:00:00 [migration/5]</w:t>
              <w:br/>
              <w:t xml:space="preserve">   41  0.0  0.0 ?        S    20:34:55 00:00:00 [ksoftirqd/5]</w:t>
              <w:br/>
              <w:t xml:space="preserve">   42  0.0  0.0 ?        S    20:34:55 00:00:00 [kworker/5:0]</w:t>
              <w:br/>
              <w:t xml:space="preserve">   43  0.0  0.0 ?        S&lt;   20:34:55 00:00:00 [kworker/5:0H]</w:t>
              <w:br/>
              <w:t xml:space="preserve">   44  0.0  0.0 ?        S    20:34:55 00:00:00 [cpuhp/6]</w:t>
              <w:br/>
              <w:t xml:space="preserve">   45  0.0  0.0 ?        S    20:34:55 00:00:00 [watchdog/6]</w:t>
              <w:br/>
              <w:t xml:space="preserve">   46  0.0  0.0 ?        S    20:34:55 00:00:00 [migration/6]</w:t>
              <w:br/>
              <w:t xml:space="preserve">   47  0.0  0.0 ?        S    20:34:55 00:00:00 [ksoftirqd/6]</w:t>
              <w:br/>
              <w:t xml:space="preserve">   48  0.0  0.0 ?        S    20:34:55 00:00:00 [kworker/6:0]</w:t>
              <w:br/>
              <w:t xml:space="preserve">   49  0.0  0.0 ?        S&lt;   20:34:55 00:00:00 [kworker/6:0H]</w:t>
              <w:br/>
              <w:t xml:space="preserve">   50  0.0  0.0 ?        S    20:34:55 00:00:00 [cpuhp/7]</w:t>
              <w:br/>
              <w:t xml:space="preserve">   51  0.0  0.0 ?        S    20:34:55 00:00:00 [watchdog/7]</w:t>
              <w:br/>
              <w:t xml:space="preserve">   52  0.0  0.0 ?        S    20:34:55 00:00:00 [migration/7]</w:t>
              <w:br/>
              <w:t xml:space="preserve">   53  0.0  0.0 ?        S    20:34:55 00:00:00 [ksoftirqd/7]</w:t>
              <w:br/>
              <w:t xml:space="preserve">   54  0.0  0.0 ?        S    20:34:55 00:00:00 [kworker/7:0]</w:t>
              <w:br/>
              <w:t xml:space="preserve">   55  0.0  0.0 ?        S&lt;   20:34:55 00:00:00 [kworker/7:0H]</w:t>
              <w:br/>
              <w:t xml:space="preserve">   56  0.0  0.0 ?        S    20:34:55 00:00:00 [kdevtmpfs]</w:t>
              <w:br/>
              <w:t xml:space="preserve">   57  0.0  0.0 ?        S&lt;   20:34:55 00:00:00 [netns]</w:t>
              <w:br/>
              <w:t xml:space="preserve">   58  0.0  0.0 ?        S    20:34:55 00:00:00 [khungtaskd]</w:t>
              <w:br/>
              <w:t xml:space="preserve">   59  0.0  0.0 ?        S    20:34:55 00:00:00 [khungtaskd2]</w:t>
              <w:br/>
              <w:t xml:space="preserve">   60  0.0  0.0 ?        S    20:34:55 00:00:00 [oom_reaper]</w:t>
              <w:br/>
              <w:t xml:space="preserve">   61  0.0  0.0 ?        S&lt;   20:34:55 00:00:00 [writeback]</w:t>
              <w:br/>
              <w:t xml:space="preserve">   62  0.0  0.0 ?        S    20:34:55 00:00:00 [kcompactd0]</w:t>
              <w:br/>
              <w:t xml:space="preserve">   63  0.0  0.0 ?        S&lt;   20:34:55 00:00:00 [crypto]</w:t>
              <w:br/>
              <w:t xml:space="preserve">   64  0.0  0.0 ?        S&lt;   20:34:55 00:00:00 [kintegrityd]</w:t>
              <w:br/>
              <w:t xml:space="preserve">   65  0.0  0.0 ?        S&lt;   20:34:55 00:00:00 [bioset]</w:t>
              <w:br/>
              <w:t xml:space="preserve">   66  0.0  0.0 ?        S&lt;   20:34:55 00:00:00 [kblockd]</w:t>
              <w:br/>
              <w:t xml:space="preserve">   67  0.0  0.0 ?        S&lt;   20:34:55 00:00:00 [ata_sff]</w:t>
              <w:br/>
              <w:t xml:space="preserve">   68  0.0  0.0 ?        S&lt;   20:34:55 00:00:00 [edac-poller]</w:t>
              <w:br/>
              <w:t xml:space="preserve">   69  0.0  0.0 ?        S    20:34:55 00:00:00 [dst_gc_task]</w:t>
              <w:br/>
              <w:t xml:space="preserve">   70  0.0  0.0 ?        S&lt;   20:34:55 00:00:00 [watchdogd]</w:t>
              <w:br/>
              <w:t xml:space="preserve">   71  0.0  0.0 ?        S    20:34:55 00:00:00 [arp_cache-prd]</w:t>
              <w:br/>
              <w:t xml:space="preserve">   73  0.0  0.0 ?        S    20:34:55 00:00:00 [icmp_unreachabl]</w:t>
              <w:br/>
              <w:t xml:space="preserve">   74  0.0  0.0 ?        S&lt;   20:34:55 00:00:00 [rpciod]</w:t>
              <w:br/>
              <w:t xml:space="preserve">   75  0.0  0.0 ?        S&lt;   20:34:55 00:00:00 [xprtiod]</w:t>
              <w:br/>
              <w:t xml:space="preserve">   76  0.0  0.0 ?        S    20:34:55 00:00:00 [kswapd0]</w:t>
              <w:br/>
              <w:t xml:space="preserve">   77  0.0  0.0 ?        S&lt;   20:34:55 00:00:00 [vmstat]</w:t>
              <w:br/>
              <w:t xml:space="preserve">   78  0.0  0.0 ?        S&lt;   20:34:55 00:00:00 [nfsiod]</w:t>
              <w:br/>
              <w:t xml:space="preserve">   87  0.0  0.0 ?        S&lt;   20:34:55 00:00:00 [pcielwd]</w:t>
              <w:br/>
              <w:t xml:space="preserve">   88  0.0  0.0 ?        S&lt;   20:34:55 00:00:00 [bioset]</w:t>
              <w:br/>
              <w:t xml:space="preserve">   89  0.0  0.0 ?        S&lt;   20:34:55 00:00:00 [bioset]</w:t>
              <w:br/>
              <w:t xml:space="preserve">   90  0.0  0.0 ?        S&lt;   20:34:55 00:00:00 [bioset]</w:t>
              <w:br/>
              <w:t xml:space="preserve">   91  0.0  0.0 ?        S&lt;   20:34:55 00:00:00 [bioset]</w:t>
              <w:br/>
              <w:t xml:space="preserve">   92  0.0  0.0 ?        S&lt;   20:34:55 00:00:00 [bioset]</w:t>
              <w:br/>
              <w:t xml:space="preserve">   93  0.0  0.0 ?        S&lt;   20:34:55 00:00:00 [bioset]</w:t>
              <w:br/>
              <w:t xml:space="preserve">   94  0.0  0.0 ?        S&lt;   20:34:55 00:00:00 [bioset]</w:t>
              <w:br/>
              <w:t xml:space="preserve">   95  0.0  0.0 ?        S&lt;   20:34:55 00:00:00 [bioset]</w:t>
              <w:br/>
              <w:t xml:space="preserve">   96  0.0  0.0 ?        S&lt;   20:34:55 00:00:00 [nvme]</w:t>
              <w:br/>
              <w:t xml:space="preserve">   97  0.0  0.0 ?        S    20:34:55 00:00:00 [kworker/u16:1]</w:t>
              <w:br/>
              <w:t xml:space="preserve">   98  0.0  0.0 ?        S    20:34:55 00:00:00 [ndisc_cache-prd]</w:t>
              <w:br/>
              <w:t xml:space="preserve">   99  0.0  0.0 ?        S&lt;   20:34:55 00:00:00 [ipv6_addrconf]</w:t>
              <w:br/>
              <w:t xml:space="preserve">  100  0.0  0.0 ?        S&lt;   20:34:55 00:00:00 [ecc_log_wq]</w:t>
              <w:br/>
              <w:t xml:space="preserve">  148  0.0  0.0 ?        S&lt;   20:34:55 00:00:00 [bioset]</w:t>
              <w:br/>
              <w:t xml:space="preserve">  149  0.0  0.0 ?        S&lt;   20:34:55 00:00:00 [bioset]</w:t>
              <w:br/>
              <w:t xml:space="preserve">  195  0.0  0.0 ?        S    20:34:55 00:00:00 [jbd2/nvme0n1p1-]</w:t>
              <w:br/>
              <w:t xml:space="preserve">  196  0.0  0.0 ?        S&lt;   20:34:55 00:00:00 [ext4-rsv-conver]</w:t>
              <w:br/>
              <w:t xml:space="preserve">  258  0.0  0.0 ?        S    20:34:56 00:00:00 [kworker/1:1]</w:t>
              <w:br/>
              <w:t xml:space="preserve">  272  0.0  0.0 ?        S&lt;   20:34:56 00:00:00 [kworker/0:1H]</w:t>
              <w:br/>
              <w:t xml:space="preserve">  297  0.0  0.0 ?        S&lt;   20:35:02 00:00:00 [loop0]</w:t>
              <w:br/>
              <w:t xml:space="preserve">  406  0.0  0.0 ?        Ss   20:35:04 00:00:00 /usr/lib/systemd/systemd-udevd</w:t>
              <w:br/>
              <w:t xml:space="preserve">  430  0.0  0.0 ?        Ss   20:35:04 00:00:00 /usr/sbin/lvmetad -f</w:t>
              <w:br/>
              <w:t xml:space="preserve">  525  0.0  0.0 ?        S&lt;   20:35:05 00:00:00 [ena]</w:t>
              <w:br/>
              <w:t xml:space="preserve">  780  0.0  0.0 ?        Ss   20:35:05 00:00:04 /usr/lib/systemd/systemd-logind</w:t>
              <w:br/>
              <w:t xml:space="preserve">  782  0.0  0.0 ?        Ss   20:35:05 00:00:06 /usr/bin/dbus-daemon --system --address=systemd: --nofork --nopidfile --systemd-activation</w:t>
              <w:br/>
              <w:t xml:space="preserve">  804  0.0  0.0 ?        Ss   20:35:06 00:00:01 /usr/bin/ProcMonitor</w:t>
              <w:br/>
              <w:t xml:space="preserve">  806  0.0  0.0 ?        Ss   20:35:06 00:00:00 /usr/sbin/mcelog --ignorenodev --daemon --foreground</w:t>
              <w:br/>
              <w:t xml:space="preserve">  840  0.0  0.0 ?        S&lt;s  20:35:06 00:00:00 /usr/bin/wdogdev -t 60</w:t>
              <w:br/>
              <w:t xml:space="preserve">  841  0.0  0.0 ?        Ss   20:35:06 00:00:00 /usr/sbin/crond -n</w:t>
              <w:br/>
              <w:t xml:space="preserve">  858  0.0  0.0 ?        Ss   20:35:07 00:00:00 /usr/sbin/xinetd -stayalive -pidfile /var/run/xinetd.pid</w:t>
              <w:br/>
              <w:t xml:space="preserve"> 1031  0.0  0.0 ?        S    20:35:09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20:35:09 00:00:00 inotifywait -m -r -e modify -e create -e delete -e attrib -e move .</w:t>
              <w:br/>
              <w:t xml:space="preserve"> 1045  0.0  0.0 ?        S    20:35:09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1048  0.0  0.0 pts/1    Ss+  20:35:09 00:00:00 inotifywait -m -r -e modify -e create -e delete -e attrib -e move .</w:t>
              <w:br/>
              <w:t xml:space="preserve"> 1057  0.0  0.0 ?        S    20:35:09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1058  0.0  0.0 pts/2    Ss+  20:35:09 00:00:00 inotifywait -m -r -e modify -e create -e delete -e attrib -e move .</w:t>
              <w:br/>
              <w:t xml:space="preserve"> 1080  0.0  0.0 ?        Ss   20:35:09 00:00:00 /usr/bin/SaveFossil --dedup --compress --priority Sysdb --maxFiles 1000 /var/tmp/Fossil /mnt/flash/Fossil</w:t>
              <w:br/>
              <w:t xml:space="preserve"> 1093  0.0  0.0 ?        Ss   20:35:10 00:00:00 /bin/bash /usr/sbin/core_annotate_util daemon</w:t>
              <w:br/>
              <w:t xml:space="preserve"> 1208  0.0  0.0 ?        S    20:35:14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1209  0.0  0.0 ?        S    20:35:14 00:00:00 /usr/bin/ConnMgr -p /var/run/ConnMgr.pid</w:t>
              <w:br/>
              <w:t xml:space="preserve"> 1242  0.0  0.0 ?        S    20:35:15 00:00:00 inotifywait -e modify /var/lib/rpm</w:t>
              <w:br/>
              <w:t xml:space="preserve"> 1245  0.0  0.1 ?        S    20:35:21 00:00:00 netnsd-watcher  -d -i --dlopen -p -f  -l libLoadDynamicLibs.so procmgr libProcMgrSetup.so --daemonize</w:t>
              <w:br/>
              <w:t xml:space="preserve"> 1247  0.0  0.1 ?        S    20:35:21 00:00:00 netnsd-server   -d -i --dlopen -p -f  -l libLoadDynamicLibs.so procmgr libProcMgrSetup.so --daemonize</w:t>
              <w:br/>
              <w:t xml:space="preserve"> 1261  0.0  0.3 ?        S    20:35:21 00:00:00 ProcMgr-master</w:t>
              <w:br/>
              <w:t xml:space="preserve"> 1433  0.0  0.0 ?        S    20:35:35 00:00:16 /usr/bin/EosOomAdjust</w:t>
              <w:br/>
              <w:t xml:space="preserve"> 1442  0.0  0.0 ?        S    20:35:35 00:00:00 [rbfd_vrf_cleanu]</w:t>
              <w:br/>
              <w:t xml:space="preserve"> 1457  0.0  0.0 ?        Ss   20:35:35 00:00:00 /usr/sbin/acpid</w:t>
              <w:br/>
              <w:t xml:space="preserve"> 1494  0.0  0.0 ?        S    20:35:36 00:00:03 /usr/bin/SlabMonitor</w:t>
              <w:br/>
              <w:t xml:space="preserve"> 1536  0.0  0.4 ?        S    20:35:38 00:00:08 StageMgr</w:t>
              <w:br/>
              <w:t xml:space="preserve"> 1540  0.0  0.5 ?        S    20:35:39 00:00:27 Fru</w:t>
              <w:br/>
              <w:t xml:space="preserve"> 1543  0.0  0.7 ?        S    20:35:40 00:00:11 Launcher</w:t>
              <w:br/>
              <w:t xml:space="preserve"> 1669  0.0  0.0 ?        S    20:36:00 00:00:00 netns --agenttitle=Lldp --demuxerOpts=279442257114,279441717380,tbl://sysdb/+n,Sysdb (pid:1495) --sysdbfd=7 --dlopen procmgr /usr/bin/Lldp</w:t>
              <w:br/>
              <w:t xml:space="preserve"> 1670  0.0  0.1 ?        Ss   20:36:00 00:00:00 netnsd-session  -d -i --dlopen -p -f  -l libLoadDynamicLibs.so procmgr libProcMgrSetup.so --daemonize</w:t>
              <w:br/>
              <w:t xml:space="preserve"> 1672  0.0  0.4 ?        S    20:36:00 00:00:38 Lldp</w:t>
              <w:br/>
              <w:t xml:space="preserve"> 1675  0.0  0.0 ?        S    20:36:00 00:00:00 netns --agenttitle=McastCommon --demuxerOpts=279552746017,279487184891,tbl://sysdb/+n,Sysdb (pid:1495) --sysdbfd=7 --dlopen procmgr /usr/bin/McastCommon</w:t>
              <w:br/>
              <w:t xml:space="preserve"> 1677  0.0  0.1 ?        Ss   20:36:00 00:00:00 netnsd-session  -d -i --dlopen -p -f  -l libLoadDynamicLibs.so procmgr libProcMgrSetup.so --daemonize</w:t>
              <w:br/>
              <w:t xml:space="preserve"> 1678  0.0  0.4 ?        S    20:36:00 00:00:28 McastCommon</w:t>
              <w:br/>
              <w:t xml:space="preserve"> 1682  0.0  0.0 ?        S    20:36:00 00:00:00 netns --agenttitle=PortSec --demuxerOpts=279597243851,279574536216,tbl://sysdb/+n,Sysdb (pid:1495) --sysdbfd=7 --dlopen procmgr /usr/bin/PortSec</w:t>
              <w:br/>
              <w:t xml:space="preserve"> 1684  0.0  0.1 ?        Ss   20:36:00 00:00:00 netnsd-session  -d -i --dlopen -p -f  -l libLoadDynamicLibs.so procmgr libProcMgrSetup.so --daemonize</w:t>
              <w:br/>
              <w:t xml:space="preserve"> 1685  0.0  0.4 ?        S    20:36:00 00:00:30 PortSec</w:t>
              <w:br/>
              <w:t xml:space="preserve"> 1689  0.0  0.0 ?        S&lt;   20:36:00 00:00:00 [kworker/1:1H]</w:t>
              <w:br/>
              <w:t xml:space="preserve"> 1690  0.0  0.0 ?        S&lt;   20:36:00 00:00:00 [kworker/2:1H]</w:t>
              <w:br/>
              <w:t xml:space="preserve"> 1691  0.0  0.0 ?        S&lt;   20:36:00 00:00:00 [kworker/3:1H]</w:t>
              <w:br/>
              <w:t xml:space="preserve"> 1692  0.0  0.0 ?        S    20:36:00 00:00:00 [kworker/2:1]</w:t>
              <w:br/>
              <w:t xml:space="preserve"> 1693  0.0  0.0 ?        S    20:36:00 00:00:00 [kworker/3:1]</w:t>
              <w:br/>
              <w:t xml:space="preserve"> 1718  0.0  0.0 ?        S    20:36:01 00:00:00 netns --agenttitle=Bfd --demuxerOpts=283484492568,279984066478,tbl://sysdb/+n,Sysdb (pid:1495) --sysdbfd=7 --dlopen procmgr /usr/bin/Bfd</w:t>
              <w:br/>
              <w:t xml:space="preserve"> 1720  0.0  0.1 ?        Ss   20:36:01 00:00:00 netnsd-session  -d -i --dlopen -p -f  -l libLoadDynamicLibs.so procmgr libProcMgrSetup.so --daemonize</w:t>
              <w:br/>
              <w:t xml:space="preserve"> 1721  0.0  0.5 ?        S    20:36:01 00:00:30 Bfd</w:t>
              <w:br/>
              <w:t xml:space="preserve"> 1723  0.0  0.0 ?        S    20:36:02 00:00:00 netns --agenttitle=Lag --demuxerOpts=284383552923,284320118604,tbl://sysdb/+n,Sysdb (pid:1495) --sysdbfd=7 --dlopen procmgr /usr/bin/Lag</w:t>
              <w:br/>
              <w:t xml:space="preserve"> 1724  0.0  0.1 ?        Ss   20:36:02 00:00:00 netnsd-session  -d -i --dlopen -p -f  -l libLoadDynamicLibs.so procmgr libProcMgrSetup.so --daemonize</w:t>
              <w:br/>
              <w:t xml:space="preserve"> 1725  0.0  0.5 ?        S    20:36:02 00:00:53 Lag</w:t>
              <w:br/>
              <w:t xml:space="preserve"> 1729  0.0  0.0 ?        S    20:36:03 00:00:00 netns --agenttitle=Ira --demuxerOpts=288219066853,288163805360,tbl://sysdb/+n,Sysdb (pid:1495) --sysdbfd=7 --dlopen procmgr /usr/bin/Ira</w:t>
              <w:br/>
              <w:t xml:space="preserve"> 1731  0.0  0.1 ?        Ss   20:36:03 00:00:00 netnsd-session  -d -i --dlopen -p -f  -l libLoadDynamicLibs.so procmgr libProcMgrSetup.so --daemonize</w:t>
              <w:br/>
              <w:t xml:space="preserve"> 1732  0.0  0.5 ?        S    20:36:03 00:00:28 Ira</w:t>
              <w:br/>
              <w:t xml:space="preserve"> 1733  0.0  0.0 ?        S    20:36:03 00:00:00 netns --agenttitle=LedPolicy --demuxerOpts=292103050910,292101673360,tbl://sysdb/+n,Sysdb (pid:1495) --sysdbfd=7 --dlopen procmgr /usr/bin/LedPolicy</w:t>
              <w:br/>
              <w:t xml:space="preserve"> 1734  0.0  0.1 ?        Ss   20:36:03 00:00:00 netnsd-session  -d -i --dlopen -p -f  -l libLoadDynamicLibs.so procmgr libProcMgrSetup.so --daemonize</w:t>
              <w:br/>
              <w:t xml:space="preserve"> 1735  0.0  0.4 ?        S    20:36:03 00:00:33 LedPolicy</w:t>
              <w:br/>
              <w:t xml:space="preserve"> 1737  0.0  0.0 ?        S    20:36:03 00:00:00 netns --agenttitle=EventMgr --demuxerOpts=292647736617,292486775098,tbl://sysdb/+n,Sysdb (pid:1495) --sysdbfd=7 --dlopen procmgr /usr/bin/EventMgr</w:t>
              <w:br/>
              <w:t xml:space="preserve"> 1738  0.0  0.1 ?        Ss   20:36:03 00:00:00 netnsd-session  -d -i --dlopen -p -f  -l libLoadDynamicLibs.so procmgr libProcMgrSetup.so --daemonize</w:t>
              <w:br/>
              <w:t xml:space="preserve"> 1739  0.0  0.4 ?        S    20:36:03 00:00:36 EventMgr</w:t>
              <w:br/>
              <w:t xml:space="preserve"> 1740  0.0  0.0 ?        S    20:36:03 00:00:00 netns --agenttitle=StpTxRx --demuxerOpts=293039807397,292882754196,tbl://sysdb/+n,Sysdb (pid:1495) --sysdbfd=7 --dlopen procmgr /usr/bin/StpTxRx</w:t>
              <w:br/>
              <w:t xml:space="preserve"> 1741  0.0  0.1 ?        Ss   20:36:04 00:00:00 netnsd-session  -d -i --dlopen -p -f  -l libLoadDynamicLibs.so procmgr libProcMgrSetup.so --daemonize</w:t>
              <w:br/>
              <w:t xml:space="preserve"> 1744  0.0  0.0 ?        S    20:36:04 00:00:00 netns --agenttitle=StandbyCpld --demuxerOpts=296390818966,296376973631,tbl://sysdb/+n,Sysdb (pid:1495) --sysdbfd=7 --dlopen procmgr /usr/bin/StandbyCpld</w:t>
              <w:br/>
              <w:t xml:space="preserve"> 1746  0.0  0.1 ?        Ss   20:36:04 00:00:00 netnsd-session  -d -i --dlopen -p -f  -l libLoadDynamicLibs.so procmgr libProcMgrSetup.so --daemonize</w:t>
              <w:br/>
              <w:t xml:space="preserve"> 1747  0.0  0.4 ?        S    20:36:04 00:00:08 StandbyCpld</w:t>
              <w:br/>
              <w:t xml:space="preserve"> 1748  0.0  0.0 ?        S    20:36:04 00:00:00 netns --agenttitle=AgentMonitor --demuxerOpts=296630615924,296624246120,tbl://sysdb/+n,Sysdb (pid:1495) --sysdbfd=7 --dlopen procmgr /usr/bin/AgentMonitor</w:t>
              <w:br/>
              <w:t xml:space="preserve"> 1749  0.0  0.1 ?        Ss   20:36:04 00:00:00 netnsd-session  -d -i --dlopen -p -f  -l libLoadDynamicLibs.so procmgr libProcMgrSetup.so --daemonize</w:t>
              <w:br/>
              <w:t xml:space="preserve"> 1751  0.0  0.0 ?        S    20:36:04 00:00:00 netns --agenttitle=Tunnel --demuxerOpts=296890519068,296832398832,tbl://sysdb/+n,Sysdb (pid:1495) --sysdbfd=7 --dlopen procmgr /usr/bin/Tunnel</w:t>
              <w:br/>
              <w:t xml:space="preserve"> 1752  0.0  0.1 ?        Ss   20:36:04 00:00:00 netnsd-session  -d -i --dlopen -p -f  -l libLoadDynamicLibs.so procmgr libProcMgrSetup.so --daemonize</w:t>
              <w:br/>
              <w:t xml:space="preserve"> 1753  0.0  0.4 ?        S    20:36:04 00:00:12 Tunnel</w:t>
              <w:br/>
              <w:t xml:space="preserve"> 1755  0.0  0.6 ?        Sl   20:36:04 00:00:17 Aaa</w:t>
              <w:br/>
              <w:t xml:space="preserve"> 1758  0.0  0.0 ?        S    20:36:05 00:00:00 netns --agenttitle=StpTopology --demuxerOpts=300857852265,300649373813,tbl://sysdb/+n,Sysdb (pid:1495) --sysdbfd=7 --dlopen procmgr /usr/bin/StpTopology</w:t>
              <w:br/>
              <w:t xml:space="preserve"> 1760  0.0  0.1 ?        Ss   20:36:05 00:00:00 netnsd-session  -d -i --dlopen -p -f  -l libLoadDynamicLibs.so procmgr libProcMgrSetup.so --daemonize</w:t>
              <w:br/>
              <w:t xml:space="preserve"> 1761  0.0  0.4 ?        S    20:36:05 00:00:28 StpTopology</w:t>
              <w:br/>
              <w:t xml:space="preserve"> 1778  0.0  0.0 ?        S    20:36:05 00:00:00 netns --agenttitle=Acl --demuxerOpts=301392234987,301021016578,tbl://sysdb/+n,Sysdb (pid:1495) --sysdbfd=7 --dlopen procmgr /usr/bin/Acl</w:t>
              <w:br/>
              <w:t xml:space="preserve"> 1788  0.0  0.1 ?        Ss   20:36:05 00:00:00 netnsd-session  -d -i --dlopen -p -f  -l libLoadDynamicLibs.so procmgr libProcMgrSetup.so --daemonize</w:t>
              <w:br/>
              <w:t xml:space="preserve"> 1793  0.0  0.5 ?        S    20:36:05 00:01:01 Acl</w:t>
              <w:br/>
              <w:t xml:space="preserve"> 1828  0.0  0.0 ?        S    20:36:06 00:00:00 netns --agenttitle=Stp --demuxerOpts=301558375935,301508878303,tbl://sysdb/+n,Sysdb (pid:1495) --sysdbfd=7 --dlopen procmgr /usr/bin/Stp</w:t>
              <w:br/>
              <w:t xml:space="preserve"> 1832  0.0  0.1 ?        Ss   20:36:06 00:00:00 netnsd-session  -d -i --dlopen -p -f  -l libLoadDynamicLibs.so procmgr libProcMgrSetup.so --daemonize</w:t>
              <w:br/>
              <w:t xml:space="preserve"> 1834  0.0  0.4 ?        S    20:36:06 00:00:45 Stp</w:t>
              <w:br/>
              <w:t xml:space="preserve"> 1842  0.0  0.0 ?        S    20:36:06 00:00:00 netns --agenttitle=KernelNetworkInfo --demuxerOpts=305479877050,305470267170,tbl://sysdb/+n,Sysdb (pid:1495) --sysdbfd=7 --dlopen procmgr /usr/bin/KernelNetworkInfo</w:t>
              <w:br/>
              <w:t xml:space="preserve"> 1844  0.0  0.1 ?        Ss   20:36:06 00:00:00 netnsd-session  -d -i --dlopen -p -f  -l libLoadDynamicLibs.so procmgr libProcMgrSetup.so --daemonize</w:t>
              <w:br/>
              <w:t xml:space="preserve"> 1846  0.0  0.4 ?        S    20:36:06 00:00:09 KernelNetworkInfo</w:t>
              <w:br/>
              <w:t xml:space="preserve"> 1850  0.0  0.0 ?        S    20:36:07 00:00:00 netns --agenttitle=McastCommon6 --demuxerOpts=305857159358,305812479378,tbl://sysdb/+n,Sysdb (pid:1495) --sysdbfd=7 --dlopen procmgr /usr/bin/McastCommon6</w:t>
              <w:br/>
              <w:t xml:space="preserve"> 1852  0.0  0.1 ?        Ss   20:36:07 00:00:00 netnsd-session  -d -i --dlopen -p -f  -l libLoadDynamicLibs.so procmgr libProcMgrSetup.so --daemonize</w:t>
              <w:br/>
              <w:t xml:space="preserve"> 1855  0.0  0.4 ?        S    20:36:07 00:00:28 McastCommon6</w:t>
              <w:br/>
              <w:t xml:space="preserve"> 1865  0.0  0.0 ?        S    20:36:07 00:00:00 netns --agenttitle=LacpTxAgent --demuxerOpts=309399974635,309343368279,tbl://sysdb/+n,Sysdb (pid:1495) --sysdbfd=7 --dlopen procmgr /usr/bin/LacpTxAgent</w:t>
              <w:br/>
              <w:t xml:space="preserve"> 1868  0.0  0.1 ?        Ss   20:36:07 00:00:00 netnsd-session  -d -i --dlopen -p -f  -l libLoadDynamicLibs.so procmgr libProcMgrSetup.so --daemonize</w:t>
              <w:br/>
              <w:t xml:space="preserve"> 1871  0.0  0.4 ?        S    20:36:07 00:00:28 LacpTxAgent</w:t>
              <w:br/>
              <w:t xml:space="preserve"> 1878  0.0  0.0 ?        S    20:36:08 00:00:00 netns --agenttitle=Arp --demuxerOpts=310209238661,309808177633,tbl://sysdb/+n,Sysdb (pid:1495) --sysdbfd=7 --dlopen procmgr /usr/bin/Arp</w:t>
              <w:br/>
              <w:t xml:space="preserve"> 1880  0.0  0.1 ?        Ss   20:36:08 00:00:00 netnsd-session  -d -i --dlopen -p -f  -l libLoadDynamicLibs.so procmgr libProcMgrSetup.so --daemonize</w:t>
              <w:br/>
              <w:t xml:space="preserve"> 1883  0.0  0.5 ?        S    20:36:08 00:00:34 Arp</w:t>
              <w:br/>
              <w:t xml:space="preserve"> 1900  0.0  0.0 ?        S    20:36:08 00:00:00 netns --agenttitle=KernelFib --demuxerOpts=313659580453,313607792866,tbl://sysdb/+n,Sysdb (pid:1495) --sysdbfd=7 --dlopen procmgr /usr/bin/KernelFib</w:t>
              <w:br/>
              <w:t xml:space="preserve"> 1901  0.0  0.1 ?        Ss   20:36:08 00:00:00 netnsd-session  -d -i --dlopen -p -f  -l libLoadDynamicLibs.so procmgr libProcMgrSetup.so --daemonize</w:t>
              <w:br/>
              <w:t xml:space="preserve"> 1902  0.0  0.5 ?        S    20:36:08 00:00:28 KernelFib</w:t>
              <w:br/>
              <w:t xml:space="preserve"> 1911  0.0  0.0 ?        S    20:36:08 00:00:00 netns --agenttitle=Qos --demuxerOpts=314195557791,314167379070,tbl://sysdb/+n,Sysdb (pid:1495) --sysdbfd=7 --dlopen procmgr /usr/bin/Qos</w:t>
              <w:br/>
              <w:t xml:space="preserve"> 1912  0.0  0.1 ?        Ss   20:36:09 00:00:00 netnsd-session  -d -i --dlopen -p -f  -l libLoadDynamicLibs.so procmgr libProcMgrSetup.so --daemonize</w:t>
              <w:br/>
              <w:t xml:space="preserve"> 1913  0.0  0.4 ?        S    20:36:09 00:00:31 Qos</w:t>
              <w:br/>
              <w:t xml:space="preserve"> 1919  0.0  0.0 ?        S    20:36:09 00:00:00 netns --agenttitle=Thermostat --demuxerOpts=317852977298,314515901578,tbl://sysdb/+n,Sysdb (pid:1495) --sysdbfd=7 --dlopen procmgr /usr/bin/Thermostat</w:t>
              <w:br/>
              <w:t xml:space="preserve"> 1924  0.0  0.1 ?        Ss   20:36:09 00:00:00 netnsd-session  -d -i --dlopen -p -f  -l libLoadDynamicLibs.so procmgr libProcMgrSetup.so --daemonize</w:t>
              <w:br/>
              <w:t xml:space="preserve"> 1927  0.0  0.4 ?        S    20:36:09 00:00:09 Thermostat</w:t>
              <w:br/>
              <w:t xml:space="preserve"> 1935  0.0  0.0 ?        S    20:36:09 00:00:00 netns --agenttitle=L2Rib --demuxerOpts=318642735494,318469392792,tbl://sysdb/+n,Sysdb (pid:1495) --sysdbfd=7 --dlopen procmgr /usr/bin/L2Rib</w:t>
              <w:br/>
              <w:t xml:space="preserve"> 1939  0.0  0.1 ?        Ss   20:36:09 00:00:00 netnsd-session  -d -i --dlopen -p -f  -l libLoadDynamicLibs.so procmgr libProcMgrSetup.so --daemonize</w:t>
              <w:br/>
              <w:t xml:space="preserve"> 1942  0.0  0.4 ?        S    20:36:09 00:00:09 L2Rib</w:t>
              <w:br/>
              <w:t xml:space="preserve"> 1947  0.0  0.0 ?        S    20:36:10 00:00:00 netns --agenttitle=TopoAgent --demuxerOpts=322280258897,318751826733,tbl://sysdb/+n,Sysdb (pid:1495) --sysdbfd=7 --dlopen procmgr /usr/bin/TopoAgent --scheduled</w:t>
              <w:br/>
              <w:t xml:space="preserve"> 1949  0.0  0.1 ?        Ss   20:36:10 00:00:00 netnsd-session  -d -i --dlopen -p -f  -l libLoadDynamicLibs.so procmgr libProcMgrSetup.so --daemonize</w:t>
              <w:br/>
              <w:t xml:space="preserve"> 1950  0.0  0.4 ?        S    20:36:10 00:00:27 TopoAgent</w:t>
              <w:br/>
              <w:t xml:space="preserve"> 1966  0.0  0.0 ?        S    20:36:10 00:00:00 netns --agenttitle=PowerFuse --demuxerOpts=322358067668,322357393002,tbl://sysdb/+n,Sysdb (pid:1495) --sysdbfd=7 --dlopen procmgr /usr/bin/PowerFuse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1970  0.0  0.4 ?        S    20:36:10 00:00:08 PowerFuse</w:t>
              <w:br/>
              <w:t xml:space="preserve"> 1973  0.0  0.0 ?        S    20:36:10 00:00:00 netns --agenttitle=PowerManager --demuxerOpts=322767101777,322747995439,tbl://sysdb/+n,Sysdb (pid:1495) --sysdbfd=7 --dlopen procmgr /usr/bin/PowerManager</w:t>
              <w:br/>
              <w:t xml:space="preserve"> 1975  0.0  0.1 ?        Ss   20:36:10 00:00:00 netnsd-session  -d -i --dlopen -p -f  -l libLoadDynamicLibs.so procmgr libProcMgrSetup.so --daemonize</w:t>
              <w:br/>
              <w:t xml:space="preserve"> 1978  0.0  0.4 ?        S    20:36:10 00:00:08 PowerManager</w:t>
              <w:br/>
              <w:t xml:space="preserve"> 1985  0.0  0.0 ?        S    20:36:11 00:00:00 netns --agenttitle=Ebra --demuxerOpts=323060761726,323025391029,tbl://sysdb/+n,Sysdb (pid:1495) --sysdbfd=7 --dlopen procmgr /usr/bin/Ebra</w:t>
              <w:br/>
              <w:t xml:space="preserve"> 1986  0.0  0.1 ?        Ss   20:36:11 00:00:00 netnsd-session  -d -i --dlopen -p -f  -l libLoadDynamicLibs.so procmgr libProcMgrSetup.so --daemonize</w:t>
              <w:br/>
              <w:t xml:space="preserve"> 1989  0.0  0.5 ?        S    20:36:11 00:00:35 Ebra</w:t>
              <w:br/>
              <w:t xml:space="preserve"> 2009  0.0  0.0 ?        S    20:36:11 00:00:00 netns --agenttitle=ReloadCauseAgent --demuxerOpts=326676950015,326627673082,tbl://sysdb/+n,Sysdb (pid:1495) --sysdbfd=7 --dlopen procmgr /usr/bin/ReloadCauseAgent</w:t>
              <w:br/>
              <w:t xml:space="preserve"> 2010  0.0  0.1 ?        Ss   20:36:11 00:00:00 netnsd-session  -d -i --dlopen -p -f  -l libLoadDynamicLibs.so procmgr libProcMgrSetup.so --daemonize</w:t>
              <w:br/>
              <w:t xml:space="preserve"> 2012  0.0  0.4 ?        S    20:36:11 00:00:08 ReloadCauseAgent</w:t>
              <w:br/>
              <w:t xml:space="preserve"> 2013  0.0  0.0 ?        S    20:36:11 00:00:00 netns --agenttitle=SharedSecretProfile --demuxerOpts=327206850882,327126913348,tbl://sysdb/+n,Sysdb (pid:1495) --sysdbfd=7 --dlopen procmgr /usr/bin/SharedSecretProfile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2017  0.0  0.4 ?        S    20:36:11 00:00:08 SharedSecretProfile</w:t>
              <w:br/>
              <w:t xml:space="preserve"> 2018  0.0  0.5 ?        S    20:36:11 00:00:28 IgmpSnooping</w:t>
              <w:br/>
              <w:t xml:space="preserve"> 2050  0.0  0.0 ?        S    20:36:12 00:00:00 netns --agenttitle=StaticRoute --demuxerOpts=331487346786,331486887789,tbl://sysdb/+n,Sysdb (pid:1495) --sysdbfd=7 --dlopen procmgr /usr/bin/StaticRoute --scheduled</w:t>
              <w:br/>
              <w:t xml:space="preserve"> 2052  0.0  0.1 ?        Ss   20:36:12 00:00:00 netnsd-session  -d -i --dlopen -p -f  -l libLoadDynamicLibs.so procmgr libProcMgrSetup.so --daemonize</w:t>
              <w:br/>
              <w:t xml:space="preserve"> 2056  0.0  0.5 ?        S    20:36:12 00:00:09 StaticRoute</w:t>
              <w:br/>
              <w:t xml:space="preserve"> 2063  0.0  0.0 ?        S    20:36:13 00:00:00 netns --agenttitle=IpRib --demuxerOpts=335062002701,331605543652,tbl://sysdb/+n,Sysdb (pid:1495) --sysdbfd=7 --dlopen procmgr /usr/bin/IpRib --scheduled</w:t>
              <w:br/>
              <w:t xml:space="preserve"> 2069  0.0  0.1 ?        Ss   20:36:13 00:00:00 netnsd-session  -d -i --dlopen -p -f  -l libLoadDynamicLibs.so procmgr libProcMgrSetup.so --daemonize</w:t>
              <w:br/>
              <w:t xml:space="preserve"> 2072  0.0  0.6 ?        S    20:36:13 00:01:01 IpRib</w:t>
              <w:br/>
              <w:t xml:space="preserve"> 2086  0.0  0.0 ?        S    20:36:13 00:00:00 netns --agenttitle=BgpCliHelper --demuxerOpts=335451862027,335129560729,tbl://sysdb/+n,Sysdb (pid:1495) --sysdbfd=7 --dlopen procmgr /usr/bin/BgpCliHelper --scheduled</w:t>
              <w:br/>
              <w:t xml:space="preserve"> 2088  0.0  0.1 ?        Ss   20:36:13 00:00:00 netnsd-session  -d -i --dlopen -p -f  -l libLoadDynamicLibs.so procmgr libProcMgrSetup.so --daemonize</w:t>
              <w:br/>
              <w:t xml:space="preserve"> 2094  0.0  0.7 ?        S    20:36:13 00:00:11 BgpCliHelper</w:t>
              <w:br/>
              <w:t xml:space="preserve"> 2102  0.0  0.0 ?        S    20:36:13 00:00:00 netns --agenttitle=ConnectedRoute --demuxerOpts=335719174493,335555685558,tbl://sysdb/+n,Sysdb (pid:1495) --sysdbfd=7 --dlopen procmgr /usr/bin/ConnectedRoute</w:t>
              <w:br/>
              <w:t xml:space="preserve"> 2107  0.0  0.1 ?        Ss   20:36:13 00:00:00 netnsd-session  -d -i --dlopen -p -f  -l libLoadDynamicLibs.so procmgr libProcMgrSetup.so --daemonize</w:t>
              <w:br/>
              <w:t xml:space="preserve"> 2111  0.0  0.4 ?        S    20:36:13 00:00:28 ConnectedRoute</w:t>
              <w:br/>
              <w:t xml:space="preserve"> 2129  0.0  0.0 ?        S    20:36:14 00:00:00 netns --agenttitle=RouteInput --demuxerOpts=339481342508,335803681881,tbl://sysdb/+n,Sysdb (pid:1495) --sysdbfd=7 --dlopen procmgr /usr/bin/RouteInput</w:t>
              <w:br/>
              <w:t xml:space="preserve"> 2130  0.0  0.1 ?        Ss   20:36:14 00:00:00 netnsd-session  -d -i --dlopen -p -f  -l libLoadDynamicLibs.so procmgr libProcMgrSetup.so --daemonize</w:t>
              <w:br/>
              <w:t xml:space="preserve"> 2133  0.0  0.4 ?        S    20:36:14 00:00:09 RouteInput</w:t>
              <w:br/>
              <w:t xml:space="preserve"> 2152  0.0  0.8 ?        Sl   20:36:14 00:00:52 Bgp</w:t>
              <w:br/>
              <w:t xml:space="preserve"> 2204  0.0  0.0 ?        S    20:36:15 00:00:00 netns --agenttitle=Sfe --demuxerOpts=343775189829,340080926534,tbl://sysdb/+n,Sysdb (pid:1495) --sysdbfd=7 --dlopen procmgr /usr/bin/Sfe</w:t>
              <w:br/>
              <w:t xml:space="preserve"> 2211  0.0  0.1 ?        Ss   20:36:15 00:00:00 netnsd-session  -d -i --dlopen -p -f  -l libLoadDynamicLibs.so procmgr libProcMgrSetup.so --daemonize</w:t>
              <w:br/>
              <w:t xml:space="preserve"> 2286  0.0  0.0 ?        Ssl  20:36:17 00:00:00 /usr/sbin/rsyslogd -n</w:t>
              <w:br/>
              <w:t xml:space="preserve"> 2571  0.0  0.0 ?        S    20:36:24 00:00:00 /usr/bin/conlogd</w:t>
              <w:br/>
              <w:t xml:space="preserve"> 2572  0.0  0.0 ttyS0    Ss+  20:36:24 00:00:00 /sbin/mingetty --noclear /dev/ttyS0</w:t>
              <w:br/>
              <w:t xml:space="preserve"> 2573  0.0  0.0 tty1     Ss+  20:36:24 00:00:00 /sbin/agetty --noclear tty1 linux</w:t>
              <w:br/>
              <w:t xml:space="preserve"> 2575  0.0  0.0 ?        S    20:36:24 00:00:00 sh -c /usr/bin/tail -n 0 --retry --follow=name --pid=2571 /var/log/eos-console | sed 's/\(.*\)/\1\r/'</w:t>
              <w:br/>
              <w:t xml:space="preserve"> 2576  0.0  0.0 ?        S    20:36:24 00:00:01 /usr/bin/tail -n 0 --retry --follow=name --pid=2571 /var/log/eos-console</w:t>
              <w:br/>
              <w:t xml:space="preserve"> 2577  0.0  0.0 ?        S    20:36:24 00:00:00 sed s/\(.*\)/\1\r/</w:t>
              <w:br/>
              <w:t xml:space="preserve"> 2606  0.0  0.0 ?        S    20:36:26 00:00:00 netns --agenttitle=LicenseManager --demuxerOpts=390956278990,390955798203,tbl://sysdb/+n,Sysdb (pid:1495) --sysdbfd=7 --dlopen procmgr /usr/bin/LicenseManager</w:t>
              <w:br/>
              <w:t xml:space="preserve"> 2607  0.0  0.1 ?        Ss   20:36:26 00:00:00 netnsd-session  -d -i --dlopen -p -f  -l libLoadDynamicLibs.so procmgr libProcMgrSetup.so --daemonize</w:t>
              <w:br/>
              <w:t xml:space="preserve"> 2608  0.0  0.4 ?        S    20:36:26 00:00:08 LicenseManager</w:t>
              <w:br/>
              <w:t xml:space="preserve"> 2636  0.0  0.0 ?        Zs   20:36:29 00:00:00 [SuperServer] &lt;defunct&gt;</w:t>
              <w:br/>
              <w:t xml:space="preserve"> 2685  0.0  0.0 ?        S    20:36:30 00:00:00 netns --agenttitle=Ipsec --demuxerOpts=408545238715,408544787540,tbl://sysdb/+n,Sysdb (pid:1495) --sysdbfd=7 --dlopen procmgr /usr/bin/Ipsec</w:t>
              <w:br/>
              <w:t xml:space="preserve"> 2687  0.0  0.1 ?        Ss   20:36:30 00:00:00 netnsd-session  -d -i --dlopen -p -f  -l libLoadDynamicLibs.so procmgr libProcMgrSetup.so --daemonize</w:t>
              <w:br/>
              <w:t xml:space="preserve"> 2688  0.0  0.4 ?        S    20:36:30 00:01:00 Ipsec</w:t>
              <w:br/>
              <w:t xml:space="preserve"> 2689  0.0  0.1 ?        Ss   20:36:30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2718  0.0  0.0 ?        Ssl  20:36:32 00:00:02 ntpd -u ntp:ntp -g -p /var/run/ntpd.pid</w:t>
              <w:br/>
              <w:t xml:space="preserve"> 2721  0.0  0.0 ?        Ss   20:36:35 00:00:00 fusermount -o rw,nosuid,nodev,allow_other,auto_unmount,subtype=MfibFuse -- /BessProc</w:t>
              <w:br/>
              <w:t xml:space="preserve"> 2922  0.0  0.0 ?        S    20:37:09 00:00:00 /bin/sh /var/awslogs/bin/awslogs-agent-launcher.sh</w:t>
              <w:br/>
              <w:t xml:space="preserve"> 3209  0.0  0.0 ?        S    20:38:59 00:00:00 netns --agenttitle=Nat --demuxerOpts=1048588266436,1048587743185,tbl://sysdb/+n,Sysdb (pid:1495) --sysdbfd=7 --dlopen procmgr /usr/bin/Nat</w:t>
              <w:br/>
              <w:t xml:space="preserve"> 3210  0.0  0.1 ?        Ss   20:38:59 00:00:00 netnsd-session  -d -i --dlopen -p -f  -l libLoadDynamicLibs.so procmgr libProcMgrSetup.so --daemonize</w:t>
              <w:br/>
              <w:t xml:space="preserve"> 3211  0.0  0.4 ?        S    20:38:59 00:00:39 Nat</w:t>
              <w:br/>
              <w:t xml:space="preserve"> 3214  0.0  0.0 ?        S    20:38:59 00:00:00 netns --agenttitle=Vxlan --demuxerOpts=1048769864935,1048666597061,tbl://sysdb/+n,Sysdb (pid:1495) --sysdbfd=7 --dlopen procmgr /usr/bin/Vxlan</w:t>
              <w:br/>
              <w:t xml:space="preserve"> 3215  0.0  0.1 ?        Ss   20:38:59 00:00:00 netnsd-session  -d -i --dlopen -p -f  -l libLoadDynamicLibs.so procmgr libProcMgrSetup.so --daemonize</w:t>
              <w:br/>
              <w:t xml:space="preserve"> 3218  0.0  0.5 ?        S    20:38:59 00:00:29 Vxlan</w:t>
              <w:br/>
              <w:t xml:space="preserve"> 3253  0.0  0.0 ?        S    20:39:00 00:00:00 netns --agenttitle=VxlanSwFwd --demuxerOpts=1048888560188,1048824103672,tbl://sysdb/+n,Sysdb (pid:1495) --sysdbfd=7 --dlopen procmgr /usr/bin/VxlanSwFwd</w:t>
              <w:br/>
              <w:t xml:space="preserve"> 3255  0.0  0.1 ?        Ss   20:39:00 00:00:00 netnsd-session  -d -i --dlopen -p -f  -l libLoadDynamicLibs.so procmgr libProcMgrSetup.so --daemonize</w:t>
              <w:br/>
              <w:t xml:space="preserve"> 3257  0.0  0.5 ?        S    20:39:00 00:00:30 VxlanSwFwd</w:t>
              <w:br/>
              <w:t xml:space="preserve"> 3299  0.0  0.0 ?        Ss   20:39:02 00:00:00 /usr/libexec/strongswan/starter --daemon charon</w:t>
              <w:br/>
              <w:t xml:space="preserve"> 3301  0.0  0.0 ?        Ssl  20:39:02 00:00:04 /usr/libexec/strongswan/charon --use-syslog</w:t>
              <w:br/>
              <w:t xml:space="preserve"> 3335  0.0  0.0 ?        S    20:39:03 00:00:00 netns --agenttitle=Fhrp --demuxerOpts=1065317744857,1065317275245,tbl://sysdb/+n,Sysdb (pid:1495) --sysdbfd=7 --dlopen procmgr /usr/bin/Fhrp --scheduled</w:t>
              <w:br/>
              <w:t xml:space="preserve"> 3336  0.0  0.1 ?        Ss   20:39:03 00:00:00 netnsd-session  -d -i --dlopen -p -f  -l libLoadDynamicLibs.so procmgr libProcMgrSetup.so --daemonize</w:t>
              <w:br/>
              <w:t xml:space="preserve"> 3726  0.0  0.0 ?        S    20:40:43 00:00:00 [kworker/u16:0]</w:t>
              <w:br/>
              <w:t xml:space="preserve"> 3835  0.0  0.0 ?        S    20:40:45 00:00:00 /usr/sbin/dnsmasq</w:t>
              <w:br/>
              <w:t xml:space="preserve"> 4053  0.0  0.0 ?        S    20:42:27 00:00:00 netns --agenttitle=CapiApp --demuxerOpts=1941841406291,1941840018964,tbl://sysdb/+n,Sysdb (pid:1495) --sysdbfd=7 --dlopen procmgr /usr/bin/CapiApp --ini /etc/uwsgi/CapiApp.ini</w:t>
              <w:br/>
              <w:t xml:space="preserve"> 4054  0.0  0.1 ?        Ss   20:42:27 00:00:00 netnsd-session  -d -i --dlopen -p -f  -l libLoadDynamicLibs.so procmgr libProcMgrSetup.so --daemonize</w:t>
              <w:br/>
              <w:t xml:space="preserve"> 4057  0.0  0.5 ?        Sl   20:42:27 00:00:09 CapiApp         -d -i --dlopen -p -f  -l libLoadDynamicLibs.so procmgr libProcMgrSetup.so --daemonize</w:t>
              <w:br/>
              <w:t xml:space="preserve"> 4111  0.0  0.0 ?        Ss   20:42:29 00:00:00 nginx: master process /usr/sbin/nginx -c /etc/nginx/nginx.conf -g pid /var/run/nginx.pid;</w:t>
              <w:br/>
              <w:t xml:space="preserve"> 4113  0.0  0.0 ?        S    20:42:29 00:00:00 nginx: worker process                                              </w:t>
              <w:br/>
              <w:t>18808  0.0  0.0 ?        S    14:45:01 00:00:00 [kworker/0:3]</w:t>
              <w:br/>
              <w:t>19171  0.0  0.0 ?        S    14:51:01 00:00:00 [kworker/0:1]</w:t>
              <w:br/>
              <w:t>19356  0.0  0.0 ?        S    14:54:01 00:00:00 [kworker/0:2]</w:t>
              <w:br/>
              <w:t>20150  0.0  0.0 ?        S    15:03:01 00:00:00 [kworker/0:0]</w:t>
              <w:br/>
              <w:t>20294  0.0  0.0 ?        S    15:05:01 00:00:00 [kworker/0:4]</w:t>
              <w:br/>
              <w:t>20400  0.0  0.0 ?        Rs   15:05:02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3.47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|att-Leaf02| 1 second CPU load average is |3.47%| and should be under |1%|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|att-Leaf02|.</w:t>
              <w:br/>
              <w:t>GIVEN CPU utilization is less than |1|.</w:t>
              <w:br/>
              <w:t>WHEN CPU utilization is |3.47|.</w:t>
              <w:br/>
              <w:t>THEN test case result is |False|.</w:t>
              <w:br/>
              <w:t>OUTPUT of |show processes| is :</w:t>
              <w:br/>
              <w:br/>
              <w:t xml:space="preserve"> 15:05:03 up 18:30,  0 users,  load average: 3.47, 3.32, 3.30</w:t>
              <w:br/>
              <w:t xml:space="preserve">  PID %CPU %MEM TT       STAT  STARTED     TIME CMD</w:t>
              <w:br/>
              <w:t xml:space="preserve"> 2078  299  1.4 ?        Sl   20:36:13 2-07:24:06 Sfe</w:t>
              <w:br/>
              <w:t xml:space="preserve"> 1687  2.5  0.7 ?        Sl   20:35:58 00:28:08 /usr/bin/TerminAttr -cvaddr=apiserver.arista.io:443 -cvcompression=gzip -cvauth=token-secure,/tmp/token -smashexcludes=ale,flexCounter,hardware,kni,pulse,strata-ingestexclude=/Sysdb/cell/1/agent,/Sysdb/cell/2/agent -cvvrf=default -cvsourceip=10.29.0.133 -taillogs -grpcaddr=0.0.0.0:6042</w:t>
              <w:br/>
              <w:t xml:space="preserve"> 2988  0.5  0.2 ?        SNl  20:37:11 00:05:43 python2.7 /var/awslogs/bin/aws logs push --config-file /mnt/flash/awslogs/awslogs.conf --additional-configs-dir /mnt/flash/awslogs/config</w:t>
              <w:br/>
              <w:t xml:space="preserve"> 1493  0.3  0.9 ?        S    20:35:33 00:03:21 Sysdb</w:t>
              <w:br/>
              <w:t xml:space="preserve"> 1538  0.3  2.6 ?        Sl   20:35:36 00:03:39 ConfigAgent</w:t>
              <w:br/>
              <w:t xml:space="preserve"> 1263  0.2  0.3 ?        S    20:35:19 00:02:36 ProcMgr-worker</w:t>
              <w:br/>
              <w:t xml:space="preserve"> 1729  0.1  0.6 ?        S    20:36:00 00:01:32 SuperServer</w:t>
              <w:br/>
              <w:t xml:space="preserve"> 1745  0.1  0.4 ?        S    20:36:01 00:01:11 StpTxRx</w:t>
              <w:br/>
              <w:t xml:space="preserve"> 1752  0.1  0.4 ?        S    20:36:02 00:02:03 AgentMonitor</w:t>
              <w:br/>
              <w:t xml:space="preserve"> 3361  0.1  0.5 ?        S    20:39:03 00:02:12 Fhrp</w:t>
              <w:br/>
              <w:t xml:space="preserve">    1  0.0  0.0 ?        Ss   20:34:52 00:00:10 /sbin/init</w:t>
              <w:br/>
              <w:t xml:space="preserve">    2  0.0  0.0 ?        S    20:34:52 00:00:00 [kthreadd]</w:t>
              <w:br/>
              <w:t xml:space="preserve">    3  0.0  0.0 ?        S    20:34:52 00:00:00 [ksoftirqd/0]</w:t>
              <w:br/>
              <w:t xml:space="preserve">    5  0.0  0.0 ?        S&lt;   20:34:52 00:00:00 [kworker/0:0H]</w:t>
              <w:br/>
              <w:t xml:space="preserve">    7  0.0  0.0 ?        S    20:34:52 00:00:00 [rcu_preempt]</w:t>
              <w:br/>
              <w:t xml:space="preserve">    8  0.0  0.0 ?        S    20:34:52 00:00:00 [rcu_sched]</w:t>
              <w:br/>
              <w:t xml:space="preserve">    9  0.0  0.0 ?        S    20:34:52 00:00:00 [rcu_bh]</w:t>
              <w:br/>
              <w:t xml:space="preserve">   10  0.0  0.0 ?        S    20:34:52 00:00:00 [migration/0]</w:t>
              <w:br/>
              <w:t xml:space="preserve">   11  0.0  0.0 ?        S&lt;   20:34:52 00:00:00 [lru-add-drain]</w:t>
              <w:br/>
              <w:t xml:space="preserve">   12  0.0  0.0 ?        S    20:34:52 00:00:00 [watchdog/0]</w:t>
              <w:br/>
              <w:t xml:space="preserve">   13  0.0  0.0 ?        S    20:34:52 00:00:00 [cpuhp/0]</w:t>
              <w:br/>
              <w:t xml:space="preserve">   14  0.0  0.0 ?        S    20:34:52 00:00:00 [cpuhp/1]</w:t>
              <w:br/>
              <w:t xml:space="preserve">   15  0.0  0.0 ?        S    20:34:52 00:00:00 [watchdog/1]</w:t>
              <w:br/>
              <w:t xml:space="preserve">   16  0.0  0.0 ?        S    20:34:52 00:00:00 [migration/1]</w:t>
              <w:br/>
              <w:t xml:space="preserve">   17  0.0  0.0 ?        S    20:34:52 00:00:00 [ksoftirqd/1]</w:t>
              <w:br/>
              <w:t xml:space="preserve">   18  0.0  0.0 ?        S    20:34:52 00:00:00 [kworker/1:0]</w:t>
              <w:br/>
              <w:t xml:space="preserve">   19  0.0  0.0 ?        S&lt;   20:34:52 00:00:00 [kworker/1:0H]</w:t>
              <w:br/>
              <w:t xml:space="preserve">   20  0.0  0.0 ?        S    20:34:52 00:00:00 [cpuhp/2]</w:t>
              <w:br/>
              <w:t xml:space="preserve">   21  0.0  0.0 ?        S    20:34:52 00:00:00 [watchdog/2]</w:t>
              <w:br/>
              <w:t xml:space="preserve">   22  0.0  0.0 ?        S    20:34:52 00:00:00 [migration/2]</w:t>
              <w:br/>
              <w:t xml:space="preserve">   23  0.0  0.0 ?        S    20:34:52 00:00:00 [ksoftirqd/2]</w:t>
              <w:br/>
              <w:t xml:space="preserve">   24  0.0  0.0 ?        S    20:34:52 00:00:00 [kworker/2:0]</w:t>
              <w:br/>
              <w:t xml:space="preserve">   25  0.0  0.0 ?        S&lt;   20:34:52 00:00:00 [kworker/2:0H]</w:t>
              <w:br/>
              <w:t xml:space="preserve">   26  0.0  0.0 ?        S    20:34:52 00:00:00 [cpuhp/3]</w:t>
              <w:br/>
              <w:t xml:space="preserve">   27  0.0  0.0 ?        S    20:34:52 00:00:00 [watchdog/3]</w:t>
              <w:br/>
              <w:t xml:space="preserve">   28  0.0  0.0 ?        S    20:34:52 00:00:00 [migration/3]</w:t>
              <w:br/>
              <w:t xml:space="preserve">   29  0.0  0.0 ?        S    20:34:52 00:00:00 [ksoftirqd/3]</w:t>
              <w:br/>
              <w:t xml:space="preserve">   30  0.0  0.0 ?        S    20:34:52 00:00:00 [kworker/3:0]</w:t>
              <w:br/>
              <w:t xml:space="preserve">   31  0.0  0.0 ?        S&lt;   20:34:52 00:00:00 [kworker/3:0H]</w:t>
              <w:br/>
              <w:t xml:space="preserve">   32  0.0  0.0 ?        S    20:34:52 00:00:00 [cpuhp/4]</w:t>
              <w:br/>
              <w:t xml:space="preserve">   33  0.0  0.0 ?        S    20:34:52 00:00:00 [watchdog/4]</w:t>
              <w:br/>
              <w:t xml:space="preserve">   34  0.0  0.0 ?        S    20:34:52 00:00:00 [migration/4]</w:t>
              <w:br/>
              <w:t xml:space="preserve">   35  0.0  0.0 ?        S    20:34:52 00:00:00 [ksoftirqd/4]</w:t>
              <w:br/>
              <w:t xml:space="preserve">   36  0.0  0.0 ?        S    20:34:52 00:00:00 [kworker/4:0]</w:t>
              <w:br/>
              <w:t xml:space="preserve">   37  0.0  0.0 ?        S&lt;   20:34:52 00:00:00 [kworker/4:0H]</w:t>
              <w:br/>
              <w:t xml:space="preserve">   38  0.0  0.0 ?        S    20:34:52 00:00:00 [cpuhp/5]</w:t>
              <w:br/>
              <w:t xml:space="preserve">   39  0.0  0.0 ?        S    20:34:52 00:00:00 [watchdog/5]</w:t>
              <w:br/>
              <w:t xml:space="preserve">   40  0.0  0.0 ?        S    20:34:52 00:00:00 [migration/5]</w:t>
              <w:br/>
              <w:t xml:space="preserve">   41  0.0  0.0 ?        S    20:34:52 00:00:00 [ksoftirqd/5]</w:t>
              <w:br/>
              <w:t xml:space="preserve">   42  0.0  0.0 ?        S    20:34:52 00:00:00 [kworker/5:0]</w:t>
              <w:br/>
              <w:t xml:space="preserve">   43  0.0  0.0 ?        S&lt;   20:34:52 00:00:00 [kworker/5:0H]</w:t>
              <w:br/>
              <w:t xml:space="preserve">   44  0.0  0.0 ?        S    20:34:52 00:00:00 [cpuhp/6]</w:t>
              <w:br/>
              <w:t xml:space="preserve">   45  0.0  0.0 ?        S    20:34:52 00:00:00 [watchdog/6]</w:t>
              <w:br/>
              <w:t xml:space="preserve">   46  0.0  0.0 ?        S    20:34:52 00:00:00 [migration/6]</w:t>
              <w:br/>
              <w:t xml:space="preserve">   47  0.0  0.0 ?        S    20:34:52 00:00:00 [ksoftirqd/6]</w:t>
              <w:br/>
              <w:t xml:space="preserve">   48  0.0  0.0 ?        S    20:34:52 00:00:00 [kworker/6:0]</w:t>
              <w:br/>
              <w:t xml:space="preserve">   49  0.0  0.0 ?        S&lt;   20:34:52 00:00:00 [kworker/6:0H]</w:t>
              <w:br/>
              <w:t xml:space="preserve">   50  0.0  0.0 ?        S    20:34:52 00:00:00 [cpuhp/7]</w:t>
              <w:br/>
              <w:t xml:space="preserve">   51  0.0  0.0 ?        S    20:34:52 00:00:00 [watchdog/7]</w:t>
              <w:br/>
              <w:t xml:space="preserve">   52  0.0  0.0 ?        S    20:34:52 00:00:00 [migration/7]</w:t>
              <w:br/>
              <w:t xml:space="preserve">   53  0.0  0.0 ?        S    20:34:52 00:00:00 [ksoftirqd/7]</w:t>
              <w:br/>
              <w:t xml:space="preserve">   54  0.0  0.0 ?        S    20:34:52 00:00:00 [kworker/7:0]</w:t>
              <w:br/>
              <w:t xml:space="preserve">   55  0.0  0.0 ?        S&lt;   20:34:52 00:00:00 [kworker/7:0H]</w:t>
              <w:br/>
              <w:t xml:space="preserve">   56  0.0  0.0 ?        S    20:34:52 00:00:00 [kdevtmpfs]</w:t>
              <w:br/>
              <w:t xml:space="preserve">   57  0.0  0.0 ?        S&lt;   20:34:52 00:00:00 [netns]</w:t>
              <w:br/>
              <w:t xml:space="preserve">   58  0.0  0.0 ?        S    20:34:52 00:00:00 [khungtaskd]</w:t>
              <w:br/>
              <w:t xml:space="preserve">   59  0.0  0.0 ?        S    20:34:52 00:00:00 [khungtaskd2]</w:t>
              <w:br/>
              <w:t xml:space="preserve">   60  0.0  0.0 ?        S    20:34:52 00:00:00 [oom_reaper]</w:t>
              <w:br/>
              <w:t xml:space="preserve">   61  0.0  0.0 ?        S&lt;   20:34:52 00:00:00 [writeback]</w:t>
              <w:br/>
              <w:t xml:space="preserve">   62  0.0  0.0 ?        S    20:34:52 00:00:00 [kcompactd0]</w:t>
              <w:br/>
              <w:t xml:space="preserve">   63  0.0  0.0 ?        S&lt;   20:34:52 00:00:00 [crypto]</w:t>
              <w:br/>
              <w:t xml:space="preserve">   64  0.0  0.0 ?        S&lt;   20:34:52 00:00:00 [kintegrityd]</w:t>
              <w:br/>
              <w:t xml:space="preserve">   65  0.0  0.0 ?        S&lt;   20:34:52 00:00:00 [bioset]</w:t>
              <w:br/>
              <w:t xml:space="preserve">   66  0.0  0.0 ?        S&lt;   20:34:52 00:00:00 [kblockd]</w:t>
              <w:br/>
              <w:t xml:space="preserve">   67  0.0  0.0 ?        S&lt;   20:34:52 00:00:00 [ata_sff]</w:t>
              <w:br/>
              <w:t xml:space="preserve">   68  0.0  0.0 ?        S&lt;   20:34:52 00:00:00 [edac-poller]</w:t>
              <w:br/>
              <w:t xml:space="preserve">   69  0.0  0.0 ?        S    20:34:52 00:00:00 [dst_gc_task]</w:t>
              <w:br/>
              <w:t xml:space="preserve">   70  0.0  0.0 ?        S&lt;   20:34:52 00:00:00 [watchdogd]</w:t>
              <w:br/>
              <w:t xml:space="preserve">   71  0.0  0.0 ?        S    20:34:52 00:00:00 [arp_cache-prd]</w:t>
              <w:br/>
              <w:t xml:space="preserve">   73  0.0  0.0 ?        S    20:34:52 00:00:00 [icmp_unreachabl]</w:t>
              <w:br/>
              <w:t xml:space="preserve">   74  0.0  0.0 ?        S&lt;   20:34:52 00:00:00 [rpciod]</w:t>
              <w:br/>
              <w:t xml:space="preserve">   75  0.0  0.0 ?        S&lt;   20:34:52 00:00:00 [xprtiod]</w:t>
              <w:br/>
              <w:t xml:space="preserve">   76  0.0  0.0 ?        S    20:34:52 00:00:00 [kswapd0]</w:t>
              <w:br/>
              <w:t xml:space="preserve">   77  0.0  0.0 ?        S&lt;   20:34:52 00:00:00 [vmstat]</w:t>
              <w:br/>
              <w:t xml:space="preserve">   78  0.0  0.0 ?        S&lt;   20:34:52 00:00:00 [nfsiod]</w:t>
              <w:br/>
              <w:t xml:space="preserve">   87  0.0  0.0 ?        S&lt;   20:34:52 00:00:00 [pcielwd]</w:t>
              <w:br/>
              <w:t xml:space="preserve">   88  0.0  0.0 ?        S&lt;   20:34:52 00:00:00 [bioset]</w:t>
              <w:br/>
              <w:t xml:space="preserve">   89  0.0  0.0 ?        S&lt;   20:34:52 00:00:00 [bioset]</w:t>
              <w:br/>
              <w:t xml:space="preserve">   90  0.0  0.0 ?        S&lt;   20:34:52 00:00:00 [bioset]</w:t>
              <w:br/>
              <w:t xml:space="preserve">   91  0.0  0.0 ?        S&lt;   20:34:52 00:00:00 [bioset]</w:t>
              <w:br/>
              <w:t xml:space="preserve">   92  0.0  0.0 ?        S&lt;   20:34:52 00:00:00 [bioset]</w:t>
              <w:br/>
              <w:t xml:space="preserve">   93  0.0  0.0 ?        S&lt;   20:34:52 00:00:00 [bioset]</w:t>
              <w:br/>
              <w:t xml:space="preserve">   94  0.0  0.0 ?        S&lt;   20:34:52 00:00:00 [bioset]</w:t>
              <w:br/>
              <w:t xml:space="preserve">   95  0.0  0.0 ?        S&lt;   20:34:52 00:00:00 [bioset]</w:t>
              <w:br/>
              <w:t xml:space="preserve">   96  0.0  0.0 ?        S&lt;   20:34:52 00:00:00 [nvme]</w:t>
              <w:br/>
              <w:t xml:space="preserve">   97  0.0  0.0 ?        S    20:34:52 00:00:00 [kworker/u16:1]</w:t>
              <w:br/>
              <w:t xml:space="preserve">   98  0.0  0.0 ?        S    20:34:52 00:00:00 [ndisc_cache-prd]</w:t>
              <w:br/>
              <w:t xml:space="preserve">   99  0.0  0.0 ?        S&lt;   20:34:52 00:00:00 [ipv6_addrconf]</w:t>
              <w:br/>
              <w:t xml:space="preserve">  100  0.0  0.0 ?        S&lt;   20:34:52 00:00:00 [ecc_log_wq]</w:t>
              <w:br/>
              <w:t xml:space="preserve">  148  0.0  0.0 ?        S&lt;   20:34:52 00:00:00 [bioset]</w:t>
              <w:br/>
              <w:t xml:space="preserve">  149  0.0  0.0 ?        S&lt;   20:34:52 00:00:00 [bioset]</w:t>
              <w:br/>
              <w:t xml:space="preserve">  195  0.0  0.0 ?        S    20:34:52 00:00:00 [jbd2/nvme0n1p1-]</w:t>
              <w:br/>
              <w:t xml:space="preserve">  196  0.0  0.0 ?        S&lt;   20:34:52 00:00:00 [ext4-rsv-conver]</w:t>
              <w:br/>
              <w:t xml:space="preserve">  258  0.0  0.0 ?        S    20:34:53 00:00:00 [kworker/1:1]</w:t>
              <w:br/>
              <w:t xml:space="preserve">  272  0.0  0.0 ?        S&lt;   20:34:53 00:00:00 [kworker/0:1H]</w:t>
              <w:br/>
              <w:t xml:space="preserve">  297  0.0  0.0 ?        S&lt;   20:34:59 00:00:00 [loop0]</w:t>
              <w:br/>
              <w:t xml:space="preserve">  405  0.0  0.0 ?        Ss   20:35:01 00:00:00 /usr/lib/systemd/systemd-udevd</w:t>
              <w:br/>
              <w:t xml:space="preserve">  431  0.0  0.0 ?        Ss   20:35:01 00:00:00 /usr/sbin/lvmetad -f</w:t>
              <w:br/>
              <w:t xml:space="preserve">  524  0.0  0.0 ?        S&lt;   20:35:02 00:00:00 [ena]</w:t>
              <w:br/>
              <w:t xml:space="preserve">  778  0.0  0.0 ?        Ss   20:35:02 00:00:07 /usr/bin/dbus-daemon --system --address=systemd: --nofork --nopidfile --systemd-activation</w:t>
              <w:br/>
              <w:t xml:space="preserve">  878  0.0  0.0 ?        Ss   20:35:03 00:00:00 /usr/sbin/mcelog --ignorenodev --daemon --foreground</w:t>
              <w:br/>
              <w:t xml:space="preserve">  884  0.0  0.0 ?        Ss   20:35:03 00:00:04 /usr/lib/systemd/systemd-logind</w:t>
              <w:br/>
              <w:t xml:space="preserve">  885  0.0  0.0 ?        Ss   20:35:03 00:00:01 /usr/bin/ProcMonitor</w:t>
              <w:br/>
              <w:t xml:space="preserve">  902  0.0  0.0 ?        S&lt;s  20:35:03 00:00:00 /usr/bin/wdogdev -t 60</w:t>
              <w:br/>
              <w:t xml:space="preserve">  903  0.0  0.0 ?        Ss   20:35:03 00:00:00 /usr/sbin/crond -n</w:t>
              <w:br/>
              <w:t xml:space="preserve">  929  0.0  0.0 ?        Ss   20:35:04 00:00:00 /usr/sbin/xinetd -stayalive -pidfile /var/run/xinetd.pid</w:t>
              <w:br/>
              <w:t xml:space="preserve"> 1012  0.0  0.0 ?        Ss   20:35:05 00:00:00 /usr/bin/SaveFossil --dedup --compress --priority Sysdb --maxFiles 1000 /var/tmp/Fossil /mnt/flash/Fossil</w:t>
              <w:br/>
              <w:t xml:space="preserve"> 1017  0.0  0.0 ?        S    20:35:05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1019  0.0  0.0 pts/0    Ss+  20:35:05 00:00:00 inotifywait -m -r -e modify -e create -e delete -e attrib -e move .</w:t>
              <w:br/>
              <w:t xml:space="preserve"> 1029  0.0  0.0 ?        S    20:35:06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1032  0.0  0.0 pts/1    Ss+  20:35:06 00:00:00 inotifywait -m -r -e modify -e create -e delete -e attrib -e move .</w:t>
              <w:br/>
              <w:t xml:space="preserve"> 1043  0.0  0.0 ?        S    20:35:06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1044  0.0  0.0 pts/2    Ss+  20:35:06 00:00:00 inotifywait -m -r -e modify -e create -e delete -e attrib -e move .</w:t>
              <w:br/>
              <w:t xml:space="preserve"> 1096  0.0  0.0 ?        Ss   20:35:07 00:00:00 /bin/bash /usr/sbin/core_annotate_util daemon</w:t>
              <w:br/>
              <w:t xml:space="preserve"> 1212  0.0  0.0 ?        S    20:35:12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1213  0.0  0.0 ?        S    20:35:12 00:00:00 /usr/bin/ConnMgr -p /var/run/ConnMgr.pid</w:t>
              <w:br/>
              <w:t xml:space="preserve"> 1243  0.0  0.0 ?        S    20:35:12 00:00:00 inotifywait -e modify /var/lib/rpm</w:t>
              <w:br/>
              <w:t xml:space="preserve"> 1246  0.0  0.1 ?        S    20:35:18 00:00:00 netnsd-watcher  -d -i --dlopen -p -f  -l libLoadDynamicLibs.so procmgr libProcMgrSetup.so --daemonize</w:t>
              <w:br/>
              <w:t xml:space="preserve"> 1248  0.0  0.1 ?        S    20:35:18 00:00:00 netnsd-server   -d -i --dlopen -p -f  -l libLoadDynamicLibs.so procmgr libProcMgrSetup.so --daemonize</w:t>
              <w:br/>
              <w:t xml:space="preserve"> 1262  0.0  0.3 ?        S    20:35:19 00:00:00 ProcMgr-master</w:t>
              <w:br/>
              <w:t xml:space="preserve"> 1435  0.0  0.0 ?        S    20:35:33 00:00:16 /usr/bin/EosOomAdjust</w:t>
              <w:br/>
              <w:t xml:space="preserve"> 1443  0.0  0.0 ?        S    20:35:33 00:00:00 [rbfd_vrf_cleanu]</w:t>
              <w:br/>
              <w:t xml:space="preserve"> 1458  0.0  0.0 ?        Ss   20:35:33 00:00:00 /usr/sbin/acpid</w:t>
              <w:br/>
              <w:t xml:space="preserve"> 1487  0.0  0.0 ?        S    20:35:33 00:00:03 /usr/bin/SlabMonitor</w:t>
              <w:br/>
              <w:t xml:space="preserve"> 1537  0.0  0.4 ?        S    20:35:36 00:00:08 StageMgr</w:t>
              <w:br/>
              <w:t xml:space="preserve"> 1541  0.0  0.5 ?        S    20:35:36 00:00:29 Fru</w:t>
              <w:br/>
              <w:t xml:space="preserve"> 1543  0.0  0.7 ?        S    20:35:37 00:00:10 Launcher</w:t>
              <w:br/>
              <w:t xml:space="preserve"> 1670  0.0  0.0 ?        S    20:35:58 00:00:00 netns --agenttitle=Lldp --demuxerOpts=283642438161,283641942009,tbl://sysdb/+n,Sysdb (pid:1493) --sysdbfd=7 --dlopen procmgr /usr/bin/Lldp</w:t>
              <w:br/>
              <w:t xml:space="preserve"> 1672  0.0  0.1 ?        Ss   20:35:58 00:00:00 netnsd-session  -d -i --dlopen -p -f  -l libLoadDynamicLibs.so procmgr libProcMgrSetup.so --daemonize</w:t>
              <w:br/>
              <w:t xml:space="preserve"> 1673  0.0  0.4 ?        S    20:35:58 00:00:39 Lldp</w:t>
              <w:br/>
              <w:t xml:space="preserve"> 1674  0.0  0.0 ?        S    20:35:58 00:00:00 netns --agenttitle=McastCommon --demuxerOpts=283748291559,283688105977,tbl://sysdb/+n,Sysdb (pid:1493) --sysdbfd=7 --dlopen procmgr /usr/bin/McastCommon</w:t>
              <w:br/>
              <w:t xml:space="preserve"> 1677  0.0  0.1 ?        Ss   20:35:58 00:00:00 netnsd-session  -d -i --dlopen -p -f  -l libLoadDynamicLibs.so procmgr libProcMgrSetup.so --daemonize</w:t>
              <w:br/>
              <w:t xml:space="preserve"> 1678  0.0  0.4 ?        S    20:35:58 00:00:29 McastCommon</w:t>
              <w:br/>
              <w:t xml:space="preserve"> 1681  0.0  0.0 ?        S    20:35:58 00:00:00 netns --agenttitle=PortSec --demuxerOpts=283909472938,283780186115,tbl://sysdb/+n,Sysdb (pid:1493) --sysdbfd=7 --dlopen procmgr /usr/bin/PortSec</w:t>
              <w:br/>
              <w:t xml:space="preserve"> 1682  0.0  0.1 ?        Ss   20:35:58 00:00:00 netnsd-session  -d -i --dlopen -p -f  -l libLoadDynamicLibs.so procmgr libProcMgrSetup.so --daemonize</w:t>
              <w:br/>
              <w:t xml:space="preserve"> 1684  0.0  0.4 ?        S    20:35:58 00:00:32 PortSec</w:t>
              <w:br/>
              <w:t xml:space="preserve"> 1695  0.0  0.0 ?        S&lt;   20:35:58 00:00:00 [kworker/1:1H]</w:t>
              <w:br/>
              <w:t xml:space="preserve"> 1696  0.0  0.0 ?        S&lt;   20:35:58 00:00:00 [kworker/2:1H]</w:t>
              <w:br/>
              <w:t xml:space="preserve"> 1697  0.0  0.0 ?        S&lt;   20:35:58 00:00:00 [kworker/3:1H]</w:t>
              <w:br/>
              <w:t xml:space="preserve"> 1720  0.0  0.0 ?        S    20:35:59 00:00:00 netns --agenttitle=Bfd --demuxerOpts=284367312691,284130230325,tbl://sysdb/+n,Sysdb (pid:1493) --sysdbfd=7 --dlopen procmgr /usr/bin/Bfd</w:t>
              <w:br/>
              <w:t xml:space="preserve"> 1721  0.0  0.1 ?        Ss   20:35:59 00:00:00 netnsd-session  -d -i --dlopen -p -f  -l libLoadDynamicLibs.so procmgr libProcMgrSetup.so --daemonize</w:t>
              <w:br/>
              <w:t xml:space="preserve"> 1722  0.0  0.0 ?        S    20:35:59 00:00:00 [kworker/2:1]</w:t>
              <w:br/>
              <w:t xml:space="preserve"> 1723  0.0  0.0 ?        S    20:35:59 00:00:00 [kworker/3:1]</w:t>
              <w:br/>
              <w:t xml:space="preserve"> 1724  0.0  0.5 ?        S    20:35:59 00:00:32 Bfd</w:t>
              <w:br/>
              <w:t xml:space="preserve"> 1726  0.0  0.0 ?        S    20:36:00 00:00:00 netns --agenttitle=Lag --demuxerOpts=288588722314,288571075100,tbl://sysdb/+n,Sysdb (pid:1493) --sysdbfd=7 --dlopen procmgr /usr/bin/Lag</w:t>
              <w:br/>
              <w:t xml:space="preserve"> 1727  0.0  0.1 ?        Ss   20:36:00 00:00:00 netnsd-session  -d -i --dlopen -p -f  -l libLoadDynamicLibs.so procmgr libProcMgrSetup.so --daemonize</w:t>
              <w:br/>
              <w:t xml:space="preserve"> 1728  0.0  0.5 ?        S    20:36:00 00:00:55 Lag</w:t>
              <w:br/>
              <w:t xml:space="preserve"> 1732  0.0  0.0 ?        S    20:36:00 00:00:00 netns --agenttitle=Ira --demuxerOpts=292401636165,292378038473,tbl://sysdb/+n,Sysdb (pid:1493) --sysdbfd=7 --dlopen procmgr /usr/bin/Ira</w:t>
              <w:br/>
              <w:t xml:space="preserve"> 1734  0.0  0.1 ?        Ss   20:36:01 00:00:00 netnsd-session  -d -i --dlopen -p -f  -l libLoadDynamicLibs.so procmgr libProcMgrSetup.so --daemonize</w:t>
              <w:br/>
              <w:t xml:space="preserve"> 1735  0.0  0.5 ?        S    20:36:01 00:00:30 Ira</w:t>
              <w:br/>
              <w:t xml:space="preserve"> 1736  0.0  0.0 ?        S    20:36:01 00:00:00 netns --agenttitle=LedPolicy --demuxerOpts=296596164718,296443104483,tbl://sysdb/+n,Sysdb (pid:1493) --sysdbfd=7 --dlopen procmgr /usr/bin/LedPolicy</w:t>
              <w:br/>
              <w:t xml:space="preserve"> 1737  0.0  0.1 ?        Ss   20:36:01 00:00:00 netnsd-session  -d -i --dlopen -p -f  -l libLoadDynamicLibs.so procmgr libProcMgrSetup.so --daemonize</w:t>
              <w:br/>
              <w:t xml:space="preserve"> 1738  0.0  0.4 ?        S    20:36:01 00:00:35 LedPolicy</w:t>
              <w:br/>
              <w:t xml:space="preserve"> 1739  0.0  0.0 ?        S    20:36:01 00:00:00 netns --agenttitle=EventMgr --demuxerOpts=296814642485,296698004198,tbl://sysdb/+n,Sysdb (pid:1493) --sysdbfd=7 --dlopen procmgr /usr/bin/EventMgr</w:t>
              <w:br/>
              <w:t xml:space="preserve"> 1740  0.0  0.1 ?        Ss   20:36:01 00:00:00 netnsd-session  -d -i --dlopen -p -f  -l libLoadDynamicLibs.so procmgr libProcMgrSetup.so --daemonize</w:t>
              <w:br/>
              <w:t xml:space="preserve"> 1741  0.0  0.4 ?        S    20:36:01 00:00:39 EventMgr</w:t>
              <w:br/>
              <w:t xml:space="preserve"> 1743  0.0  0.0 ?        S    20:36:01 00:00:00 netns --agenttitle=StpTxRx --demuxerOpts=297057897704,296873008563,tbl://sysdb/+n,Sysdb (pid:1493) --sysdbfd=7 --dlopen procmgr /usr/bin/StpTxRx</w:t>
              <w:br/>
              <w:t xml:space="preserve"> 1744  0.0  0.1 ?        Ss   20:36:01 00:00:00 netnsd-session  -d -i --dlopen -p -f  -l libLoadDynamicLibs.so procmgr libProcMgrSetup.so --daemonize</w:t>
              <w:br/>
              <w:t xml:space="preserve"> 1746  0.0  0.0 ?        S    20:36:01 00:00:00 netns --agenttitle=StandbyCpld --demuxerOpts=297287247244,297110686256,tbl://sysdb/+n,Sysdb (pid:1493) --sysdbfd=7 --dlopen procmgr /usr/bin/StandbyCpld</w:t>
              <w:br/>
              <w:t xml:space="preserve"> 1747  0.0  0.1 ?        Ss   20:36:02 00:00:00 netnsd-session  -d -i --dlopen -p -f  -l libLoadDynamicLibs.so procmgr libProcMgrSetup.so --daemonize</w:t>
              <w:br/>
              <w:t xml:space="preserve"> 1748  0.0  0.4 ?        S    20:36:02 00:00:07 StandbyCpld</w:t>
              <w:br/>
              <w:t xml:space="preserve"> 1750  0.0  0.0 ?        S    20:36:02 00:00:00 netns --agenttitle=AgentMonitor --demuxerOpts=300791425766,300670784735,tbl://sysdb/+n,Sysdb (pid:1493) --sysdbfd=7 --dlopen procmgr /usr/bin/AgentMonitor</w:t>
              <w:br/>
              <w:t xml:space="preserve"> 1751  0.0  0.1 ?        Ss   20:36:02 00:00:00 netnsd-session  -d -i --dlopen -p -f  -l libLoadDynamicLibs.so procmgr libProcMgrSetup.so --daemonize</w:t>
              <w:br/>
              <w:t xml:space="preserve"> 1753  0.0  0.0 ?        S    20:36:02 00:00:00 netns --agenttitle=Tunnel --demuxerOpts=301003293196,300873409370,tbl://sysdb/+n,Sysdb (pid:1493) --sysdbfd=7 --dlopen procmgr /usr/bin/Tunnel</w:t>
              <w:br/>
              <w:t xml:space="preserve"> 1754  0.0  0.1 ?        Ss   20:36:02 00:00:00 netnsd-session  -d -i --dlopen -p -f  -l libLoadDynamicLibs.so procmgr libProcMgrSetup.so --daemonize</w:t>
              <w:br/>
              <w:t xml:space="preserve"> 1755  0.0  0.4 ?        S    20:36:02 00:00:12 Tunnel</w:t>
              <w:br/>
              <w:t xml:space="preserve"> 1756  0.0  0.6 ?        Sl   20:36:02 00:00:17 Aaa</w:t>
              <w:br/>
              <w:t xml:space="preserve"> 1759  0.0  0.0 ?        S    20:36:03 00:00:00 netns --agenttitle=StpTopology --demuxerOpts=301366426220,301334156197,tbl://sysdb/+n,Sysdb (pid:1493) --sysdbfd=7 --dlopen procmgr /usr/bin/StpTopology</w:t>
              <w:br/>
              <w:t xml:space="preserve"> 1760  0.0  0.1 ?        Ss   20:36:03 00:00:00 netnsd-session  -d -i --dlopen -p -f  -l libLoadDynamicLibs.so procmgr libProcMgrSetup.so --daemonize</w:t>
              <w:br/>
              <w:t xml:space="preserve"> 1761  0.0  0.4 ?        S    20:36:03 00:00:30 StpTopology</w:t>
              <w:br/>
              <w:t xml:space="preserve"> 1765  0.0  0.0 ?        S    20:36:03 00:00:00 netns --agenttitle=Acl --demuxerOpts=305030861703,304965956247,tbl://sysdb/+n,Sysdb (pid:1493) --sysdbfd=7 --dlopen procmgr /usr/bin/Acl</w:t>
              <w:br/>
              <w:t xml:space="preserve"> 1767  0.0  0.1 ?        Ss   20:36:03 00:00:00 netnsd-session  -d -i --dlopen -p -f  -l libLoadDynamicLibs.so procmgr libProcMgrSetup.so --daemonize</w:t>
              <w:br/>
              <w:t xml:space="preserve"> 1768  0.0  0.5 ?        S    20:36:03 00:01:02 Acl</w:t>
              <w:br/>
              <w:t xml:space="preserve"> 1773  0.0  0.0 ?        S    20:36:04 00:00:00 netns --agenttitle=Stp --demuxerOpts=305466922990,305463923167,tbl://sysdb/+n,Sysdb (pid:1493) --sysdbfd=7 --dlopen procmgr /usr/bin/Stp</w:t>
              <w:br/>
              <w:t xml:space="preserve"> 1775  0.0  0.1 ?        Ss   20:36:04 00:00:00 netnsd-session  -d -i --dlopen -p -f  -l libLoadDynamicLibs.so procmgr libProcMgrSetup.so --daemonize</w:t>
              <w:br/>
              <w:t xml:space="preserve"> 1785  0.0  0.4 ?        S    20:36:04 00:00:47 Stp</w:t>
              <w:br/>
              <w:t xml:space="preserve"> 1792  0.0  0.0 ?        S    20:36:04 00:00:00 netns --agenttitle=KernelNetworkInfo --demuxerOpts=309382522796,309373897678,tbl://sysdb/+n,Sysdb (pid:1493) --sysdbfd=7 --dlopen procmgr /usr/bin/KernelNetworkInfo</w:t>
              <w:br/>
              <w:t xml:space="preserve"> 1793  0.0  0.1 ?        Ss   20:36:04 00:00:00 netnsd-session  -d -i --dlopen -p -f  -l libLoadDynamicLibs.so procmgr libProcMgrSetup.so --daemonize</w:t>
              <w:br/>
              <w:t xml:space="preserve"> 1795  0.0  0.4 ?        S    20:36:04 00:00:09 KernelNetworkInfo</w:t>
              <w:br/>
              <w:t xml:space="preserve"> 1797  0.0  0.0 ?        S    20:36:04 00:00:00 netns --agenttitle=McastCommon6 --demuxerOpts=309712705264,309693010582,tbl://sysdb/+n,Sysdb (pid:1493) --sysdbfd=7 --dlopen procmgr /usr/bin/McastCommon6</w:t>
              <w:br/>
              <w:t xml:space="preserve"> 1800  0.0  0.1 ?        Ss   20:36:04 00:00:00 netnsd-session  -d -i --dlopen -p -f  -l libLoadDynamicLibs.so procmgr libProcMgrSetup.so --daemonize</w:t>
              <w:br/>
              <w:t xml:space="preserve"> 1801  0.0  0.4 ?        S    20:36:04 00:00:30 McastCommon6</w:t>
              <w:br/>
              <w:t xml:space="preserve"> 1809  0.0  0.0 ?        S    20:36:05 00:00:00 netns --agenttitle=LacpTxAgent --demuxerOpts=313619010034,309977908523,tbl://sysdb/+n,Sysdb (pid:1493) --sysdbfd=7 --dlopen procmgr /usr/bin/LacpTxAgent</w:t>
              <w:br/>
              <w:t xml:space="preserve"> 1813  0.0  0.1 ?        Ss   20:36:05 00:00:00 netnsd-session  -d -i --dlopen -p -f  -l libLoadDynamicLibs.so procmgr libProcMgrSetup.so --daemonize</w:t>
              <w:br/>
              <w:t xml:space="preserve"> 1817  0.0  0.4 ?        S    20:36:05 00:00:30 LacpTxAgent</w:t>
              <w:br/>
              <w:t xml:space="preserve"> 1827  0.0  0.0 ?        S    20:36:05 00:00:00 netns --agenttitle=Arp --demuxerOpts=313683209814,313667544974,tbl://sysdb/+n,Sysdb (pid:1493) --sysdbfd=7 --dlopen procmgr /usr/bin/Arp</w:t>
              <w:br/>
              <w:t xml:space="preserve"> 1830  0.0  0.1 ?        Ss   20:36:05 00:00:00 netnsd-session  -d -i --dlopen -p -f  -l libLoadDynamicLibs.so procmgr libProcMgrSetup.so --daemonize</w:t>
              <w:br/>
              <w:t xml:space="preserve"> 1831  0.0  0.5 ?        S    20:36:05 00:00:37 Arp</w:t>
              <w:br/>
              <w:t xml:space="preserve"> 1851  0.0  0.0 ?        S    20:36:06 00:00:00 netns --agenttitle=KernelFib --demuxerOpts=314261281608,314226193070,tbl://sysdb/+n,Sysdb (pid:1493) --sysdbfd=7 --dlopen procmgr /usr/bin/KernelFib</w:t>
              <w:br/>
              <w:t xml:space="preserve"> 1854  0.0  0.0 ?        S    20:36:06 00:00:00 netns --agenttitle=Qos --demuxerOpts=318503957341,318503397773,tbl://sysdb/+n,Sysdb (pid:1493) --sysdbfd=7 --dlopen procmgr /usr/bin/Qos</w:t>
              <w:br/>
              <w:t xml:space="preserve"> 1857  0.0  0.1 ?        Ss   20:36:06 00:00:00 netnsd-session  -d -i --dlopen -p -f  -l libLoadDynamicLibs.so procmgr libProcMgrSetup.so --daemonize</w:t>
              <w:br/>
              <w:t xml:space="preserve"> 1862  0.0  0.1 ?        Ss   20:36:06 00:00:00 netnsd-session  -d -i --dlopen -p -f  -l libLoadDynamicLibs.so procmgr libProcMgrSetup.so --daemonize</w:t>
              <w:br/>
              <w:t xml:space="preserve"> 1867  0.0  0.5 ?        S    20:36:06 00:00:30 KernelFib</w:t>
              <w:br/>
              <w:t xml:space="preserve"> 1869  0.0  0.4 ?        S    20:36:06 00:00:33 Qos</w:t>
              <w:br/>
              <w:t xml:space="preserve"> 1914  0.0  0.0 ?        S    20:36:07 00:00:00 netns --agenttitle=Thermostat --demuxerOpts=322223771371,318620734194,tbl://sysdb/+n,Sysdb (pid:1493) --sysdbfd=7 --dlopen procmgr /usr/bin/Thermostat</w:t>
              <w:br/>
              <w:t xml:space="preserve"> 1916  0.0  0.1 ?        Ss   20:36:07 00:00:00 netnsd-session  -d -i --dlopen -p -f  -l libLoadDynamicLibs.so procmgr libProcMgrSetup.so --daemonize</w:t>
              <w:br/>
              <w:t xml:space="preserve"> 1917  0.0  0.4 ?        S    20:36:07 00:00:09 Thermostat</w:t>
              <w:br/>
              <w:t xml:space="preserve"> 1919  0.0  0.0 ?        S    20:36:07 00:00:00 netns --agenttitle=L2Rib --demuxerOpts=322708210873,322526420450,tbl://sysdb/+n,Sysdb (pid:1493) --sysdbfd=7 --dlopen procmgr /usr/bin/L2Rib</w:t>
              <w:br/>
              <w:t xml:space="preserve"> 1920  0.0  0.1 ?        Ss   20:36:07 00:00:00 netnsd-session  -d -i --dlopen -p -f  -l libLoadDynamicLibs.so procmgr libProcMgrSetup.so --daemonize</w:t>
              <w:br/>
              <w:t xml:space="preserve"> 1921  0.0  0.4 ?        S    20:36:07 00:00:09 L2Rib</w:t>
              <w:br/>
              <w:t xml:space="preserve"> 1923  0.0  0.0 ?        S    20:36:07 00:00:00 netns --agenttitle=TopoAgent --demuxerOpts=322829803422,322779316558,tbl://sysdb/+n,Sysdb (pid:1493) --sysdbfd=7 --dlopen procmgr /usr/bin/TopoAgent --scheduled</w:t>
              <w:br/>
              <w:t xml:space="preserve"> 1925  0.0  0.1 ?        Ss   20:36:08 00:00:00 netnsd-session  -d -i --dlopen -p -f  -l libLoadDynamicLibs.so procmgr libProcMgrSetup.so --daemonize</w:t>
              <w:br/>
              <w:t xml:space="preserve"> 1926  0.0  0.4 ?        S    20:36:08 00:00:30 TopoAgent</w:t>
              <w:br/>
              <w:t xml:space="preserve"> 1928  0.0  0.0 ?        S    20:36:08 00:00:00 netns --agenttitle=PowerFuse --demuxerOpts=326514963885,326456680220,tbl://sysdb/+n,Sysdb (pid:1493) --sysdbfd=7 --dlopen procmgr /usr/bin/PowerFuse</w:t>
              <w:br/>
              <w:t xml:space="preserve"> 1930  0.0  0.1 ?        Ss   20:36:08 00:00:00 netnsd-session  -d -i --dlopen -p -f  -l libLoadDynamicLibs.so procmgr libProcMgrSetup.so --daemonize</w:t>
              <w:br/>
              <w:t xml:space="preserve"> 1931  0.0  0.4 ?        S    20:36:08 00:00:07 PowerFuse</w:t>
              <w:br/>
              <w:t xml:space="preserve"> 1932  0.0  0.0 ?        S    20:36:08 00:00:00 netns --agenttitle=PowerManager --demuxerOpts=326912271364,326891924923,tbl://sysdb/+n,Sysdb (pid:1493) --sysdbfd=7 --dlopen procmgr /usr/bin/PowerManager</w:t>
              <w:br/>
              <w:t xml:space="preserve"> 1933  0.0  0.1 ?        Ss   20:36:08 00:00:00 netnsd-session  -d -i --dlopen -p -f  -l libLoadDynamicLibs.so procmgr libProcMgrSetup.so --daemonize</w:t>
              <w:br/>
              <w:t xml:space="preserve"> 1935  0.0  0.4 ?        S    20:36:08 00:00:07 PowerManager</w:t>
              <w:br/>
              <w:t xml:space="preserve"> 1940  0.0  0.0 ?        S    20:36:08 00:00:00 netns --agenttitle=Ebra --demuxerOpts=327178583982,327152543521,tbl://sysdb/+n,Sysdb (pid:1493) --sysdbfd=7 --dlopen procmgr /usr/bin/Ebra</w:t>
              <w:br/>
              <w:t xml:space="preserve"> 1944  0.0  0.1 ?        Ss   20:36:09 00:00:00 netnsd-session  -d -i --dlopen -p -f  -l libLoadDynamicLibs.so procmgr libProcMgrSetup.so --daemonize</w:t>
              <w:br/>
              <w:t xml:space="preserve"> 1947  0.0  0.5 ?        S    20:36:09 00:00:37 Ebra</w:t>
              <w:br/>
              <w:t xml:space="preserve"> 1951  0.0  0.0 ?        S    20:36:09 00:00:00 netns --agenttitle=ReloadCauseAgent --demuxerOpts=330744102423,330729885253,tbl://sysdb/+n,Sysdb (pid:1493) --sysdbfd=7 --dlopen procmgr /usr/bin/ReloadCauseAgent</w:t>
              <w:br/>
              <w:t xml:space="preserve"> 1953  0.0  0.1 ?        Ss   20:36:09 00:00:00 netnsd-session  -d -i --dlopen -p -f  -l libLoadDynamicLibs.so procmgr libProcMgrSetup.so --daemonize</w:t>
              <w:br/>
              <w:t xml:space="preserve"> 1956  0.0  0.4 ?        S    20:36:09 00:00:07 ReloadCauseAgent</w:t>
              <w:br/>
              <w:t xml:space="preserve"> 1960  0.0  0.0 ?        S    20:36:09 00:00:00 netns --agenttitle=SharedSecretProfile --demuxerOpts=331349260900,331205928996,tbl://sysdb/+n,Sysdb (pid:1493) --sysdbfd=7 --dlopen procmgr /usr/bin/SharedSecretProfile</w:t>
              <w:br/>
              <w:t xml:space="preserve"> 1962  0.0  0.1 ?        Ss   20:36:09 00:00:00 netnsd-session  -d -i --dlopen -p -f  -l libLoadDynamicLibs.so procmgr libProcMgrSetup.so --daemonize</w:t>
              <w:br/>
              <w:t xml:space="preserve"> 1963  0.0  0.4 ?        S    20:36:09 00:00:07 SharedSecretProfile</w:t>
              <w:br/>
              <w:t xml:space="preserve"> 1964  0.0  0.5 ?        S    20:36:09 00:00:30 IgmpSnooping</w:t>
              <w:br/>
              <w:t xml:space="preserve"> 1967  0.0  0.0 ?        S    20:36:10 00:00:00 netns --agenttitle=StaticRoute --demuxerOpts=335203661867,335171202434,tbl://sysdb/+n,Sysdb (pid:1493) --sysdbfd=7 --dlopen procmgr /usr/bin/StaticRoute --scheduled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1973  0.0  0.5 ?        S    20:36:10 00:00:09 StaticRoute</w:t>
              <w:br/>
              <w:t xml:space="preserve"> 1990  0.0  0.0 ?        S    20:36:10 00:00:00 netns --agenttitle=IpRib --demuxerOpts=335672478155,335395413333,tbl://sysdb/+n,Sysdb (pid:1493) --sysdbfd=7 --dlopen procmgr /usr/bin/IpRib --scheduled</w:t>
              <w:br/>
              <w:t xml:space="preserve"> 1994  0.0  0.1 ?        Ss   20:36:10 00:00:00 netnsd-session  -d -i --dlopen -p -f  -l libLoadDynamicLibs.so procmgr libProcMgrSetup.so --daemonize</w:t>
              <w:br/>
              <w:t xml:space="preserve"> 1997  0.0  0.6 ?        S    20:36:10 00:00:56 IpRib</w:t>
              <w:br/>
              <w:t xml:space="preserve"> 2010  0.0  0.0 ?        S    20:36:11 00:00:00 netns --agenttitle=BgpCliHelper --demuxerOpts=335744333656,335715137208,tbl://sysdb/+n,Sysdb (pid:1493) --sysdbfd=7 --dlopen procmgr /usr/bin/BgpCliHelper --scheduled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2018  0.0  0.7 ?        S    20:36:11 00:00:11 BgpCliHelper</w:t>
              <w:br/>
              <w:t xml:space="preserve"> 2026  0.0  0.0 ?        S    20:36:11 00:00:00 netns --agenttitle=ConnectedRoute --demuxerOpts=339528765675,339522103096,tbl://sysdb/+n,Sysdb (pid:1493) --sysdbfd=7 --dlopen procmgr /usr/bin/ConnectedRoute</w:t>
              <w:br/>
              <w:t xml:space="preserve"> 2030  0.0  0.1 ?        Ss   20:36:11 00:00:00 netnsd-session  -d -i --dlopen -p -f  -l libLoadDynamicLibs.so procmgr libProcMgrSetup.so --daemonize</w:t>
              <w:br/>
              <w:t xml:space="preserve"> 2031  0.0  0.4 ?        S    20:36:11 00:00:30 ConnectedRoute</w:t>
              <w:br/>
              <w:t xml:space="preserve"> 2037  0.0  0.0 ?        S    20:36:12 00:00:00 netns --agenttitle=RouteInput --demuxerOpts=340243851251,339849260877,tbl://sysdb/+n,Sysdb (pid:1493) --sysdbfd=7 --dlopen procmgr /usr/bin/RouteInput</w:t>
              <w:br/>
              <w:t xml:space="preserve"> 2039  0.0  0.1 ?        Ss   20:36:12 00:00:00 netnsd-session  -d -i --dlopen -p -f  -l libLoadDynamicLibs.so procmgr libProcMgrSetup.so --daemonize</w:t>
              <w:br/>
              <w:t xml:space="preserve"> 2044  0.0  0.5 ?        S    20:36:12 00:00:09 RouteInput</w:t>
              <w:br/>
              <w:t xml:space="preserve"> 2056  0.0  0.8 ?        Sl   20:36:12 00:00:58 Bgp</w:t>
              <w:br/>
              <w:t xml:space="preserve"> 2069  0.0  0.0 ?        S    20:36:13 00:00:00 netns --agenttitle=Sfe --demuxerOpts=344245109151,344226050025,tbl://sysdb/+n,Sysdb (pid:1493) --sysdbfd=7 --dlopen procmgr /usr/bin/Sfe</w:t>
              <w:br/>
              <w:t xml:space="preserve"> 2073  0.0  0.1 ?        Ss   20:36:13 00:00:00 netnsd-session  -d -i --dlopen -p -f  -l libLoadDynamicLibs.so procmgr libProcMgrSetup.so --daemonize</w:t>
              <w:br/>
              <w:t xml:space="preserve"> 2332  0.0  0.0 ?        Ssl  20:36:19 00:00:00 /usr/sbin/rsyslogd -n</w:t>
              <w:br/>
              <w:t xml:space="preserve"> 2601  0.0  0.0 ?        S    20:36:23 00:00:00 netns --agenttitle=LicenseManager --demuxerOpts=391827591506,391827121614,tbl://sysdb/+n,Sysdb (pid:1493) --sysdbfd=7 --dlopen procmgr /usr/bin/LicenseManager</w:t>
              <w:br/>
              <w:t xml:space="preserve"> 2603  0.0  0.1 ?        Ss   20:36:24 00:00:00 netnsd-session  -d -i --dlopen -p -f  -l libLoadDynamicLibs.so procmgr libProcMgrSetup.so --daemonize</w:t>
              <w:br/>
              <w:t xml:space="preserve"> 2607  0.0  0.4 ?        S    20:36:24 00:00:07 LicenseManager</w:t>
              <w:br/>
              <w:t xml:space="preserve"> 2655  0.0  0.0 ?        S    20:36:26 00:00:00 /usr/bin/conlogd</w:t>
              <w:br/>
              <w:t xml:space="preserve"> 2656  0.0  0.0 tty1     Ss+  20:36:26 00:00:00 /sbin/agetty --noclear tty1 linux</w:t>
              <w:br/>
              <w:t xml:space="preserve"> 2657  0.0  0.0 ttyS0    Ss+  20:36:26 00:00:00 /sbin/mingetty --noclear /dev/ttyS0</w:t>
              <w:br/>
              <w:t xml:space="preserve"> 2663  0.0  0.0 ?        S    20:36:27 00:00:00 sh -c /usr/bin/tail -n 0 --retry --follow=name --pid=2655 /var/log/eos-console | sed 's/\(.*\)/\1\r/'</w:t>
              <w:br/>
              <w:t xml:space="preserve"> 2666  0.0  0.0 ?        S    20:36:27 00:00:01 /usr/bin/tail -n 0 --retry --follow=name --pid=2655 /var/log/eos-console</w:t>
              <w:br/>
              <w:t xml:space="preserve"> 2667  0.0  0.0 ?        S    20:36:27 00:00:00 sed s/\(.*\)/\1\r/</w:t>
              <w:br/>
              <w:t xml:space="preserve"> 2669  0.0  0.0 ?        Zs   20:36:27 00:00:00 [SuperServer] &lt;defunct&gt;</w:t>
              <w:br/>
              <w:t xml:space="preserve"> 2718  0.0  0.0 ?        S    20:36:28 00:00:00 netns --agenttitle=Ipsec --demuxerOpts=413117606730,413117139632,tbl://sysdb/+n,Sysdb (pid:1493) --sysdbfd=7 --dlopen procmgr /usr/bin/Ipsec</w:t>
              <w:br/>
              <w:t xml:space="preserve"> 2719  0.0  0.1 ?        Ss   20:36:28 00:00:00 netnsd-session  -d -i --dlopen -p -f  -l libLoadDynamicLibs.so procmgr libProcMgrSetup.so --daemonize</w:t>
              <w:br/>
              <w:t xml:space="preserve"> 2720  0.0  0.4 ?        S    20:36:28 00:00:59 Ipsec</w:t>
              <w:br/>
              <w:t xml:space="preserve"> 2724  0.0  0.1 ?        Ss   20:36:29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2751  0.0  0.0 ?        Ssl  20:36:30 00:00:02 ntpd -u ntp:ntp -g -p /var/run/ntpd.pid</w:t>
              <w:br/>
              <w:t xml:space="preserve"> 2755  0.0  0.0 ?        Ss   20:36:33 00:00:00 fusermount -o rw,nosuid,nodev,allow_other,auto_unmount,subtype=MfibFuse -- /BessProc</w:t>
              <w:br/>
              <w:t xml:space="preserve"> 2963  0.0  0.0 ?        S    20:37:09 00:00:00 /bin/sh /var/awslogs/bin/awslogs-agent-launcher.sh</w:t>
              <w:br/>
              <w:t xml:space="preserve"> 3232  0.0  0.0 ?        S    20:38:59 00:00:00 netns --agenttitle=Nat --demuxerOpts=1061441513283,1061441042553,tbl://sysdb/+n,Sysdb (pid:1493) --sysdbfd=7 --dlopen procmgr /usr/bin/Nat</w:t>
              <w:br/>
              <w:t xml:space="preserve"> 3233  0.0  0.1 ?        Ss   20:38:59 00:00:00 netnsd-session  -d -i --dlopen -p -f  -l libLoadDynamicLibs.so procmgr libProcMgrSetup.so --daemonize</w:t>
              <w:br/>
              <w:t xml:space="preserve"> 3235  0.0  0.4 ?        S    20:38:59 00:00:44 Nat</w:t>
              <w:br/>
              <w:t xml:space="preserve"> 3237  0.0  0.0 ?        S    20:38:59 00:00:00 netns --agenttitle=Vxlan --demuxerOpts=1061738256584,1061579330519,tbl://sysdb/+n,Sysdb (pid:1493) --sysdbfd=7 --dlopen procmgr /usr/bin/Vxlan</w:t>
              <w:br/>
              <w:t xml:space="preserve"> 3238  0.0  0.1 ?        Ss   20:38:59 00:00:00 netnsd-session  -d -i --dlopen -p -f  -l libLoadDynamicLibs.so procmgr libProcMgrSetup.so --daemonize</w:t>
              <w:br/>
              <w:t xml:space="preserve"> 3241  0.0  0.5 ?        S    20:39:00 00:00:32 Vxlan</w:t>
              <w:br/>
              <w:t xml:space="preserve"> 3277  0.0  0.0 ?        S    20:39:00 00:00:00 netns --agenttitle=VxlanSwFwd --demuxerOpts=1061820238512,1061789777937,tbl://sysdb/+n,Sysdb (pid:1493) --sysdbfd=7 --dlopen procmgr /usr/bin/VxlanSwFwd</w:t>
              <w:br/>
              <w:t xml:space="preserve"> 3279  0.0  0.1 ?        Ss   20:39:00 00:00:00 netnsd-session  -d -i --dlopen -p -f  -l libLoadDynamicLibs.so procmgr libProcMgrSetup.so --daemonize</w:t>
              <w:br/>
              <w:t xml:space="preserve"> 3280  0.0  0.5 ?        S    20:39:00 00:00:33 VxlanSwFwd</w:t>
              <w:br/>
              <w:t xml:space="preserve"> 3321  0.0  0.0 ?        Ss   20:39:02 00:00:00 /usr/libexec/strongswan/starter --daemon charon</w:t>
              <w:br/>
              <w:t xml:space="preserve"> 3323  0.0  0.0 ?        Ssl  20:39:02 00:00:04 /usr/libexec/strongswan/charon --use-syslog</w:t>
              <w:br/>
              <w:t xml:space="preserve"> 3359  0.0  0.0 ?        S    20:39:03 00:00:00 netns --agenttitle=Fhrp --demuxerOpts=1078342393936,1078341903371,tbl://sysdb/+n,Sysdb (pid:1493) --sysdbfd=7 --dlopen procmgr /usr/bin/Fhrp --scheduled</w:t>
              <w:br/>
              <w:t xml:space="preserve"> 3360  0.0  0.1 ?        Ss   20:39:03 00:00:00 netnsd-session  -d -i --dlopen -p -f  -l libLoadDynamicLibs.so procmgr libProcMgrSetup.so --daemonize</w:t>
              <w:br/>
              <w:t xml:space="preserve"> 3730  0.0  0.0 ?        S    20:40:45 00:00:00 [kworker/u16:0]</w:t>
              <w:br/>
              <w:t xml:space="preserve"> 3849  0.0  0.0 ?        S    20:40:47 00:00:00 /usr/sbin/dnsmasq</w:t>
              <w:br/>
              <w:t xml:space="preserve"> 4048  0.0  0.0 ?        S    20:42:27 00:00:00 netns --agenttitle=CapiApp --demuxerOpts=1954796526979,1954795067296,tbl://sysdb/+n,Sysdb (pid:1493) --sysdbfd=7 --dlopen procmgr /usr/bin/CapiApp --ini /etc/uwsgi/CapiApp.ini</w:t>
              <w:br/>
              <w:t xml:space="preserve"> 4049  0.0  0.1 ?        Ss   20:42:27 00:00:00 netnsd-session  -d -i --dlopen -p -f  -l libLoadDynamicLibs.so procmgr libProcMgrSetup.so --daemonize</w:t>
              <w:br/>
              <w:t xml:space="preserve"> 4052  0.0  0.5 ?        Sl   20:42:27 00:00:09 CapiApp         -d -i --dlopen -p -f  -l libLoadDynamicLibs.so procmgr libProcMgrSetup.so --daemonize</w:t>
              <w:br/>
              <w:t xml:space="preserve"> 4106  0.0  0.0 ?        Ss   20:42:29 00:00:00 nginx: master process /usr/sbin/nginx -c /etc/nginx/nginx.conf -g pid /var/run/nginx.pid;</w:t>
              <w:br/>
              <w:t xml:space="preserve"> 4108  0.0  0.0 ?        S    20:42:29 00:00:00 nginx: worker process                                              </w:t>
              <w:br/>
              <w:t>16562  0.0  0.0 ?        S    14:14:01 00:00:00 [kworker/0:1]</w:t>
              <w:br/>
              <w:t>16956  0.0  0.0 ?        S    14:20:01 00:00:00 [kworker/0:0]</w:t>
              <w:br/>
              <w:t>19973  0.0  0.0 ?        S    15:00:01 00:00:00 [kworker/0:3]</w:t>
              <w:br/>
              <w:t>20459  0.0  0.0 ?        Rs   15:05:02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5 min cpu utlization </w:t>
      </w:r>
    </w:p>
    <w:p>
      <w:pPr>
        <w:pStyle w:val="Heading3"/>
      </w:pPr>
      <w:r>
        <w:t>3.3.1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3.32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|att-CloudEOS1|.</w:t>
              <w:br/>
              <w:t>GIVEN CPU utilization is less than |10|.</w:t>
              <w:br/>
              <w:t>WHEN CPU utilization is |3.32|.</w:t>
              <w:br/>
              <w:t>THEN test case result is |True|.</w:t>
              <w:br/>
              <w:t>OUTPUT of |show processes| is :</w:t>
              <w:br/>
              <w:br/>
              <w:t xml:space="preserve"> 15:05:02 up 18:29,  0 users,  load average: 3.30, 3.32, 3.32</w:t>
              <w:br/>
              <w:t xml:space="preserve">  PID %CPU %MEM TT       STAT  STARTED     TIME CMD</w:t>
              <w:br/>
              <w:t xml:space="preserve"> 2154  299  1.4 ?        Sl   20:36:49 2-07:23:29 Sfe</w:t>
              <w:br/>
              <w:t xml:space="preserve"> 1784  2.7  0.7 ?        Sl   20:36:35 00:30:14 /usr/bin/TerminAttr -cvaddr=apiserver.arista.io:443 -cvcompression=gzip -cvauth=token-secure,/tmp/token -smashexcludes=ale,flexCounter,hardware,kni,pulse,strata-ingestexclude=/Sysdb/cell/1/agent,/Sysdb/cell/2/agent -cvvrf=default -cvsourceip=10.26.0.4 -taillogs -grpcaddr=0.0.0.0:6042</w:t>
              <w:br/>
              <w:t xml:space="preserve"> 3262  0.5  0.2 ?        SNl  20:38:08 00:05:45 python2.7 /var/awslogs/bin/aws logs push --config-file /mnt/flash/awslogs/awslogs.conf --additional-configs-dir /mnt/flash/awslogs/config</w:t>
              <w:br/>
              <w:t xml:space="preserve"> 1584  0.3  0.9 ?        S    20:36:10 00:04:12 Sysdb</w:t>
              <w:br/>
              <w:t xml:space="preserve"> 1626  0.3  2.7 ?        Sl   20:36:13 00:04:03 ConfigAgent</w:t>
              <w:br/>
              <w:t xml:space="preserve"> 1278  0.2  0.3 ?        S    20:35:56 00:02:25 ProcMgr-worker</w:t>
              <w:br/>
              <w:t xml:space="preserve"> 3716  0.2  0.5 ?        S    20:39:42 00:02:22 Fhrp</w:t>
              <w:br/>
              <w:t xml:space="preserve"> 1829  0.1  0.5 ?        S    20:36:36 00:01:12 Lag</w:t>
              <w:br/>
              <w:t xml:space="preserve"> 1838  0.1  0.6 ?        S    20:36:36 00:01:50 SuperServer</w:t>
              <w:br/>
              <w:t xml:space="preserve"> 1881  0.1  0.4 ?        S    20:36:38 00:01:29 StpTxRx</w:t>
              <w:br/>
              <w:t xml:space="preserve"> 1889  0.1  0.4 ?        S    20:36:39 00:02:10 AgentMonitor</w:t>
              <w:br/>
              <w:t xml:space="preserve"> 1909  0.1  0.5 ?        S    20:36:40 00:01:21 Acl</w:t>
              <w:br/>
              <w:t xml:space="preserve"> 2124  0.1  0.8 ?        Sl   20:36:47 00:02:01 Bgp</w:t>
              <w:br/>
              <w:t xml:space="preserve"> 2844  0.1  0.4 ?        S    20:37:07 00:01:09 Ipsec</w:t>
              <w:br/>
              <w:t xml:space="preserve">    1  0.0  0.0 ?        Ss   20:35:29 00:00:10 /sbin/init</w:t>
              <w:br/>
              <w:t xml:space="preserve">    2  0.0  0.0 ?        S    20:35:29 00:00:00 [kthreadd]</w:t>
              <w:br/>
              <w:t xml:space="preserve">    3  0.0  0.0 ?        S    20:35:29 00:00:00 [ksoftirqd/0]</w:t>
              <w:br/>
              <w:t xml:space="preserve">    5  0.0  0.0 ?        S&lt;   20:35:29 00:00:00 [kworker/0:0H]</w:t>
              <w:br/>
              <w:t xml:space="preserve">    7  0.0  0.0 ?        S    20:35:29 00:00:00 [rcu_preempt]</w:t>
              <w:br/>
              <w:t xml:space="preserve">    8  0.0  0.0 ?        S    20:35:29 00:00:00 [rcu_sched]</w:t>
              <w:br/>
              <w:t xml:space="preserve">    9  0.0  0.0 ?        S    20:35:29 00:00:00 [rcu_bh]</w:t>
              <w:br/>
              <w:t xml:space="preserve">   10  0.0  0.0 ?        S    20:35:29 00:00:00 [migration/0]</w:t>
              <w:br/>
              <w:t xml:space="preserve">   11  0.0  0.0 ?        S&lt;   20:35:29 00:00:00 [lru-add-drain]</w:t>
              <w:br/>
              <w:t xml:space="preserve">   12  0.0  0.0 ?        S    20:35:29 00:00:00 [watchdog/0]</w:t>
              <w:br/>
              <w:t xml:space="preserve">   13  0.0  0.0 ?        S    20:35:29 00:00:00 [cpuhp/0]</w:t>
              <w:br/>
              <w:t xml:space="preserve">   14  0.0  0.0 ?        S    20:35:29 00:00:00 [cpuhp/1]</w:t>
              <w:br/>
              <w:t xml:space="preserve">   15  0.0  0.0 ?        S    20:35:29 00:00:00 [watchdog/1]</w:t>
              <w:br/>
              <w:t xml:space="preserve">   16  0.0  0.0 ?        S    20:35:29 00:00:00 [migration/1]</w:t>
              <w:br/>
              <w:t xml:space="preserve">   17  0.0  0.0 ?        S    20:35:29 00:00:00 [ksoftirqd/1]</w:t>
              <w:br/>
              <w:t xml:space="preserve">   18  0.0  0.0 ?        S    20:35:29 00:00:00 [kworker/1:0]</w:t>
              <w:br/>
              <w:t xml:space="preserve">   19  0.0  0.0 ?        S&lt;   20:35:29 00:00:00 [kworker/1:0H]</w:t>
              <w:br/>
              <w:t xml:space="preserve">   20  0.0  0.0 ?        S    20:35:29 00:00:00 [cpuhp/2]</w:t>
              <w:br/>
              <w:t xml:space="preserve">   21  0.0  0.0 ?        S    20:35:29 00:00:00 [watchdog/2]</w:t>
              <w:br/>
              <w:t xml:space="preserve">   22  0.0  0.0 ?        S    20:35:29 00:00:00 [migration/2]</w:t>
              <w:br/>
              <w:t xml:space="preserve">   23  0.0  0.0 ?        S    20:35:29 00:00:00 [ksoftirqd/2]</w:t>
              <w:br/>
              <w:t xml:space="preserve">   24  0.0  0.0 ?        S    20:35:29 00:00:00 [kworker/2:0]</w:t>
              <w:br/>
              <w:t xml:space="preserve">   25  0.0  0.0 ?        S&lt;   20:35:29 00:00:00 [kworker/2:0H]</w:t>
              <w:br/>
              <w:t xml:space="preserve">   26  0.0  0.0 ?        S    20:35:29 00:00:00 [cpuhp/3]</w:t>
              <w:br/>
              <w:t xml:space="preserve">   27  0.0  0.0 ?        S    20:35:29 00:00:00 [watchdog/3]</w:t>
              <w:br/>
              <w:t xml:space="preserve">   28  0.0  0.0 ?        S    20:35:29 00:00:00 [migration/3]</w:t>
              <w:br/>
              <w:t xml:space="preserve">   29  0.0  0.0 ?        S    20:35:29 00:00:00 [ksoftirqd/3]</w:t>
              <w:br/>
              <w:t xml:space="preserve">   30  0.0  0.0 ?        S    20:35:29 00:00:00 [kworker/3:0]</w:t>
              <w:br/>
              <w:t xml:space="preserve">   31  0.0  0.0 ?        S&lt;   20:35:29 00:00:00 [kworker/3:0H]</w:t>
              <w:br/>
              <w:t xml:space="preserve">   32  0.0  0.0 ?        S    20:35:29 00:00:00 [cpuhp/4]</w:t>
              <w:br/>
              <w:t xml:space="preserve">   33  0.0  0.0 ?        S    20:35:29 00:00:00 [watchdog/4]</w:t>
              <w:br/>
              <w:t xml:space="preserve">   34  0.0  0.0 ?        S    20:35:29 00:00:00 [migration/4]</w:t>
              <w:br/>
              <w:t xml:space="preserve">   35  0.0  0.0 ?        S    20:35:29 00:00:00 [ksoftirqd/4]</w:t>
              <w:br/>
              <w:t xml:space="preserve">   36  0.0  0.0 ?        S    20:35:29 00:00:00 [kworker/4:0]</w:t>
              <w:br/>
              <w:t xml:space="preserve">   37  0.0  0.0 ?        S&lt;   20:35:29 00:00:00 [kworker/4:0H]</w:t>
              <w:br/>
              <w:t xml:space="preserve">   38  0.0  0.0 ?        S    20:35:29 00:00:00 [cpuhp/5]</w:t>
              <w:br/>
              <w:t xml:space="preserve">   39  0.0  0.0 ?        S    20:35:29 00:00:00 [watchdog/5]</w:t>
              <w:br/>
              <w:t xml:space="preserve">   40  0.0  0.0 ?        S    20:35:29 00:00:00 [migration/5]</w:t>
              <w:br/>
              <w:t xml:space="preserve">   41  0.0  0.0 ?        S    20:35:29 00:00:00 [ksoftirqd/5]</w:t>
              <w:br/>
              <w:t xml:space="preserve">   42  0.0  0.0 ?        S    20:35:29 00:00:00 [kworker/5:0]</w:t>
              <w:br/>
              <w:t xml:space="preserve">   43  0.0  0.0 ?        S&lt;   20:35:29 00:00:00 [kworker/5:0H]</w:t>
              <w:br/>
              <w:t xml:space="preserve">   44  0.0  0.0 ?        S    20:35:29 00:00:00 [cpuhp/6]</w:t>
              <w:br/>
              <w:t xml:space="preserve">   45  0.0  0.0 ?        S    20:35:29 00:00:00 [watchdog/6]</w:t>
              <w:br/>
              <w:t xml:space="preserve">   46  0.0  0.0 ?        S    20:35:29 00:00:00 [migration/6]</w:t>
              <w:br/>
              <w:t xml:space="preserve">   47  0.0  0.0 ?        S    20:35:29 00:00:00 [ksoftirqd/6]</w:t>
              <w:br/>
              <w:t xml:space="preserve">   48  0.0  0.0 ?        S    20:35:29 00:00:00 [kworker/6:0]</w:t>
              <w:br/>
              <w:t xml:space="preserve">   49  0.0  0.0 ?        S&lt;   20:35:29 00:00:00 [kworker/6:0H]</w:t>
              <w:br/>
              <w:t xml:space="preserve">   50  0.0  0.0 ?        S    20:35:29 00:00:00 [cpuhp/7]</w:t>
              <w:br/>
              <w:t xml:space="preserve">   51  0.0  0.0 ?        S    20:35:29 00:00:00 [watchdog/7]</w:t>
              <w:br/>
              <w:t xml:space="preserve">   52  0.0  0.0 ?        S    20:35:29 00:00:00 [migration/7]</w:t>
              <w:br/>
              <w:t xml:space="preserve">   53  0.0  0.0 ?        S    20:35:29 00:00:00 [ksoftirqd/7]</w:t>
              <w:br/>
              <w:t xml:space="preserve">   54  0.0  0.0 ?        S    20:35:29 00:00:00 [kworker/7:0]</w:t>
              <w:br/>
              <w:t xml:space="preserve">   55  0.0  0.0 ?        S&lt;   20:35:29 00:00:00 [kworker/7:0H]</w:t>
              <w:br/>
              <w:t xml:space="preserve">   56  0.0  0.0 ?        S    20:35:29 00:00:00 [kdevtmpfs]</w:t>
              <w:br/>
              <w:t xml:space="preserve">   57  0.0  0.0 ?        S&lt;   20:35:29 00:00:00 [netns]</w:t>
              <w:br/>
              <w:t xml:space="preserve">   58  0.0  0.0 ?        S    20:35:29 00:00:00 [khungtaskd]</w:t>
              <w:br/>
              <w:t xml:space="preserve">   59  0.0  0.0 ?        S    20:35:29 00:00:00 [khungtaskd2]</w:t>
              <w:br/>
              <w:t xml:space="preserve">   60  0.0  0.0 ?        S    20:35:29 00:00:00 [oom_reaper]</w:t>
              <w:br/>
              <w:t xml:space="preserve">   61  0.0  0.0 ?        S&lt;   20:35:29 00:00:00 [writeback]</w:t>
              <w:br/>
              <w:t xml:space="preserve">   62  0.0  0.0 ?        S    20:35:29 00:00:00 [kcompactd0]</w:t>
              <w:br/>
              <w:t xml:space="preserve">   63  0.0  0.0 ?        S&lt;   20:35:29 00:00:00 [crypto]</w:t>
              <w:br/>
              <w:t xml:space="preserve">   64  0.0  0.0 ?        S&lt;   20:35:29 00:00:00 [kintegrityd]</w:t>
              <w:br/>
              <w:t xml:space="preserve">   65  0.0  0.0 ?        S&lt;   20:35:29 00:00:00 [bioset]</w:t>
              <w:br/>
              <w:t xml:space="preserve">   66  0.0  0.0 ?        S&lt;   20:35:29 00:00:00 [kblockd]</w:t>
              <w:br/>
              <w:t xml:space="preserve">   67  0.0  0.0 ?        S&lt;   20:35:29 00:00:00 [ata_sff]</w:t>
              <w:br/>
              <w:t xml:space="preserve">   68  0.0  0.0 ?        S&lt;   20:35:29 00:00:00 [edac-poller]</w:t>
              <w:br/>
              <w:t xml:space="preserve">   69  0.0  0.0 ?        S    20:35:29 00:00:00 [dst_gc_task]</w:t>
              <w:br/>
              <w:t xml:space="preserve">   70  0.0  0.0 ?        S&lt;   20:35:29 00:00:00 [watchdogd]</w:t>
              <w:br/>
              <w:t xml:space="preserve">   71  0.0  0.0 ?        S    20:35:29 00:00:00 [arp_cache-prd]</w:t>
              <w:br/>
              <w:t xml:space="preserve">   73  0.0  0.0 ?        S    20:35:29 00:00:00 [icmp_unreachabl]</w:t>
              <w:br/>
              <w:t xml:space="preserve">   74  0.0  0.0 ?        S&lt;   20:35:29 00:00:00 [rpciod]</w:t>
              <w:br/>
              <w:t xml:space="preserve">   75  0.0  0.0 ?        S&lt;   20:35:29 00:00:00 [xprtiod]</w:t>
              <w:br/>
              <w:t xml:space="preserve">   76  0.0  0.0 ?        S    20:35:29 00:00:00 [kswapd0]</w:t>
              <w:br/>
              <w:t xml:space="preserve">   77  0.0  0.0 ?        S&lt;   20:35:29 00:00:00 [vmstat]</w:t>
              <w:br/>
              <w:t xml:space="preserve">   78  0.0  0.0 ?        S&lt;   20:35:29 00:00:00 [nfsiod]</w:t>
              <w:br/>
              <w:t xml:space="preserve">   87  0.0  0.0 ?        S&lt;   20:35:29 00:00:00 [pcielwd]</w:t>
              <w:br/>
              <w:t xml:space="preserve">   88  0.0  0.0 ?        S&lt;   20:35:29 00:00:00 [bioset]</w:t>
              <w:br/>
              <w:t xml:space="preserve">   89  0.0  0.0 ?        S&lt;   20:35:29 00:00:00 [bioset]</w:t>
              <w:br/>
              <w:t xml:space="preserve">   90  0.0  0.0 ?        S&lt;   20:35:29 00:00:00 [bioset]</w:t>
              <w:br/>
              <w:t xml:space="preserve">   91  0.0  0.0 ?        S&lt;   20:35:29 00:00:00 [bioset]</w:t>
              <w:br/>
              <w:t xml:space="preserve">   92  0.0  0.0 ?        S&lt;   20:35:29 00:00:00 [bioset]</w:t>
              <w:br/>
              <w:t xml:space="preserve">   93  0.0  0.0 ?        S&lt;   20:35:29 00:00:00 [bioset]</w:t>
              <w:br/>
              <w:t xml:space="preserve">   94  0.0  0.0 ?        S&lt;   20:35:29 00:00:00 [bioset]</w:t>
              <w:br/>
              <w:t xml:space="preserve">   95  0.0  0.0 ?        S&lt;   20:35:29 00:00:00 [bioset]</w:t>
              <w:br/>
              <w:t xml:space="preserve">   96  0.0  0.0 ?        S&lt;   20:35:29 00:00:00 [nvme]</w:t>
              <w:br/>
              <w:t xml:space="preserve">   98  0.0  0.0 ?        S    20:35:29 00:00:00 [ndisc_cache-prd]</w:t>
              <w:br/>
              <w:t xml:space="preserve">   99  0.0  0.0 ?        S&lt;   20:35:29 00:00:00 [ipv6_addrconf]</w:t>
              <w:br/>
              <w:t xml:space="preserve">  100  0.0  0.0 ?        S&lt;   20:35:29 00:00:00 [ecc_log_wq]</w:t>
              <w:br/>
              <w:t xml:space="preserve">  148  0.0  0.0 ?        S&lt;   20:35:29 00:00:00 [bioset]</w:t>
              <w:br/>
              <w:t xml:space="preserve">  149  0.0  0.0 ?        S&lt;   20:35:29 00:00:00 [bioset]</w:t>
              <w:br/>
              <w:t xml:space="preserve">  195  0.0  0.0 ?        S    20:35:29 00:00:00 [jbd2/nvme0n1p1-]</w:t>
              <w:br/>
              <w:t xml:space="preserve">  196  0.0  0.0 ?        S&lt;   20:35:29 00:00:00 [ext4-rsv-conver]</w:t>
              <w:br/>
              <w:t xml:space="preserve">  258  0.0  0.0 ?        S    20:35:30 00:00:00 [kworker/1:1]</w:t>
              <w:br/>
              <w:t xml:space="preserve">  272  0.0  0.0 ?        S&lt;   20:35:30 00:00:00 [kworker/0:1H]</w:t>
              <w:br/>
              <w:t xml:space="preserve">  297  0.0  0.0 ?        S&lt;   20:35:36 00:00:00 [loop0]</w:t>
              <w:br/>
              <w:t xml:space="preserve">  367  0.0  0.0 ?        S    20:35:38 00:00:00 [kworker/u16:2]</w:t>
              <w:br/>
              <w:t xml:space="preserve">  404  0.0  0.0 ?        Ss   20:35:38 00:00:00 /usr/lib/systemd/systemd-udevd</w:t>
              <w:br/>
              <w:t xml:space="preserve">  427  0.0  0.0 ?        Ss   20:35:38 00:00:00 /usr/sbin/lvmetad -f</w:t>
              <w:br/>
              <w:t xml:space="preserve">  523  0.0  0.0 ?        S&lt;   20:35:39 00:00:00 [ena]</w:t>
              <w:br/>
              <w:t xml:space="preserve">  808  0.0  0.0 ?        Ss   20:35:40 00:00:00 /usr/sbin/mcelog --ignorenodev --daemon --foreground</w:t>
              <w:br/>
              <w:t xml:space="preserve">  810  0.0  0.0 ?        Ss   20:35:40 00:00:01 /usr/bin/ProcMonitor</w:t>
              <w:br/>
              <w:t xml:space="preserve">  818  0.0  0.0 ?        Ss   20:35:40 00:00:04 /usr/lib/systemd/systemd-logind</w:t>
              <w:br/>
              <w:t xml:space="preserve">  821  0.0  0.0 ?        Ss   20:35:40 00:00:06 /usr/bin/dbus-daemon --system --address=systemd: --nofork --nopidfile --systemd-activation</w:t>
              <w:br/>
              <w:t xml:space="preserve">  850  0.0  0.0 ?        Ss   20:35:40 00:00:00 /usr/sbin/xinetd -stayalive -pidfile /var/run/xinetd.pid</w:t>
              <w:br/>
              <w:t xml:space="preserve">  931  0.0  0.0 ?        Ss   20:35:41 00:00:00 /usr/sbin/crond -n</w:t>
              <w:br/>
              <w:t xml:space="preserve">  937  0.0  0.0 ?        S&lt;s  20:35:41 00:00:00 /usr/bin/wdogdev -t 60</w:t>
              <w:br/>
              <w:t xml:space="preserve"> 1031  0.0  0.0 ?        S    20:35:43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20:35:43 00:00:00 inotifywait -m -r -e modify -e create -e delete -e attrib -e move .</w:t>
              <w:br/>
              <w:t xml:space="preserve"> 1058  0.0  0.0 ?        S    20:35:43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1060  0.0  0.0 pts/1    Ss+  20:35:43 00:00:00 inotifywait -m -r -e modify -e create -e delete -e attrib -e move .</w:t>
              <w:br/>
              <w:t xml:space="preserve"> 1069  0.0  0.0 ?        S    20:35:43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1071  0.0  0.0 pts/2    Ss+  20:35:43 00:00:00 inotifywait -m -r -e modify -e create -e delete -e attrib -e move .</w:t>
              <w:br/>
              <w:t xml:space="preserve"> 1089  0.0  0.0 ?        Ss   20:35:43 00:00:00 /usr/bin/SaveFossil --dedup --compress --priority Sysdb --maxFiles 1000 /var/tmp/Fossil /mnt/flash/Fossil</w:t>
              <w:br/>
              <w:t xml:space="preserve"> 1111  0.0  0.0 ?        Ss   20:35:44 00:00:00 /bin/bash /usr/sbin/core_annotate_util daemon</w:t>
              <w:br/>
              <w:t xml:space="preserve"> 1226  0.0  0.0 ?        S    20:35:49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1228  0.0  0.0 ?        S    20:35:49 00:00:00 /usr/bin/ConnMgr -p /var/run/ConnMgr.pid</w:t>
              <w:br/>
              <w:t xml:space="preserve"> 1258  0.0  0.0 ?        S    20:35:49 00:00:00 inotifywait -e modify /var/lib/rpm</w:t>
              <w:br/>
              <w:t xml:space="preserve"> 1261  0.0  0.1 ?        S    20:35:55 00:00:00 netnsd-watcher  -d -i --dlopen -p -f  -l libLoadDynamicLibs.so procmgr libProcMgrSetup.so --daemonize</w:t>
              <w:br/>
              <w:t xml:space="preserve"> 1263  0.0  0.1 ?        S    20:35:55 00:00:00 netnsd-server   -d -i --dlopen -p -f  -l libLoadDynamicLibs.so procmgr libProcMgrSetup.so --daemonize</w:t>
              <w:br/>
              <w:t xml:space="preserve"> 1277  0.0  0.3 ?        S    20:35:56 00:00:00 ProcMgr-master</w:t>
              <w:br/>
              <w:t xml:space="preserve"> 1523  0.0  0.0 ?        S    20:36:09 00:00:16 /usr/bin/EosOomAdjust</w:t>
              <w:br/>
              <w:t xml:space="preserve"> 1531  0.0  0.0 ?        S    20:36:10 00:00:00 [rbfd_vrf_cleanu]</w:t>
              <w:br/>
              <w:t xml:space="preserve"> 1546  0.0  0.0 ?        Ss   20:36:10 00:00:00 /usr/sbin/acpid</w:t>
              <w:br/>
              <w:t xml:space="preserve"> 1583  0.0  0.0 ?        S    20:36:10 00:00:03 /usr/bin/SlabMonitor</w:t>
              <w:br/>
              <w:t xml:space="preserve"> 1625  0.0  0.4 ?        S    20:36:13 00:00:08 StageMgr</w:t>
              <w:br/>
              <w:t xml:space="preserve"> 1631  0.0  0.5 ?        S    20:36:14 00:00:49 Fru</w:t>
              <w:br/>
              <w:t xml:space="preserve"> 1632  0.0  0.7 ?        S    20:36:14 00:00:10 Launcher</w:t>
              <w:br/>
              <w:t xml:space="preserve"> 1769  0.0  0.0 ?        S    20:36:34 00:00:00 netns --agenttitle=Lldp --demuxerOpts=279662755172,279662234156,tbl://sysdb/+n,Sysdb (pid:1584) --sysdbfd=7 --dlopen procmgr /usr/bin/Lldp</w:t>
              <w:br/>
              <w:t xml:space="preserve"> 1770  0.0  0.1 ?        Ss   20:36:34 00:00:00 netnsd-session  -d -i --dlopen -p -f  -l libLoadDynamicLibs.so procmgr libProcMgrSetup.so --daemonize</w:t>
              <w:br/>
              <w:t xml:space="preserve"> 1772  0.0  0.4 ?        S    20:36:34 00:01:02 Lldp</w:t>
              <w:br/>
              <w:t xml:space="preserve"> 1775  0.0  0.0 ?        S    20:36:34 00:00:00 netns --agenttitle=McastCommon --demuxerOpts=279777678437,279704801577,tbl://sysdb/+n,Sysdb (pid:1584) --sysdbfd=7 --dlopen procmgr /usr/bin/McastCommon</w:t>
              <w:br/>
              <w:t xml:space="preserve"> 1776  0.0  0.1 ?        Ss   20:36:34 00:00:00 netnsd-session  -d -i --dlopen -p -f  -l libLoadDynamicLibs.so procmgr libProcMgrSetup.so --daemonize</w:t>
              <w:br/>
              <w:t xml:space="preserve"> 1777  0.0  0.4 ?        S    20:36:34 00:00:47 McastCommon</w:t>
              <w:br/>
              <w:t xml:space="preserve"> 1779  0.0  0.0 ?        S    20:36:34 00:00:00 netns --agenttitle=PortSec --demuxerOpts=279947710103,279797300763,tbl://sysdb/+n,Sysdb (pid:1584) --sysdbfd=7 --dlopen procmgr /usr/bin/PortSec</w:t>
              <w:br/>
              <w:t xml:space="preserve"> 1780  0.0  0.1 ?        Ss   20:36:34 00:00:00 netnsd-session  -d -i --dlopen -p -f  -l libLoadDynamicLibs.so procmgr libProcMgrSetup.so --daemonize</w:t>
              <w:br/>
              <w:t xml:space="preserve"> 1781  0.0  0.4 ?        S    20:36:34 00:00:52 PortSec</w:t>
              <w:br/>
              <w:t xml:space="preserve"> 1807  0.0  0.0 ?        S&lt;   20:36:36 00:00:00 [kworker/1:1H]</w:t>
              <w:br/>
              <w:t xml:space="preserve"> 1808  0.0  0.0 ?        S&lt;   20:36:36 00:00:00 [kworker/2:1H]</w:t>
              <w:br/>
              <w:t xml:space="preserve"> 1809  0.0  0.0 ?        S&lt;   20:36:36 00:00:00 [kworker/3:1H]</w:t>
              <w:br/>
              <w:t xml:space="preserve"> 1810  0.0  0.0 ?        S    20:36:36 00:00:00 netns --agenttitle=Bfd --demuxerOpts=283704101407,283516364697,tbl://sysdb/+n,Sysdb (pid:1584) --sysdbfd=7 --dlopen procmgr /usr/bin/Bfd</w:t>
              <w:br/>
              <w:t xml:space="preserve"> 1814  0.0  0.1 ?        Ss   20:36:36 00:00:00 netnsd-session  -d -i --dlopen -p -f  -l libLoadDynamicLibs.so procmgr libProcMgrSetup.so --daemonize</w:t>
              <w:br/>
              <w:t xml:space="preserve"> 1816  0.0  0.5 ?        S    20:36:36 00:00:49 Bfd</w:t>
              <w:br/>
              <w:t xml:space="preserve"> 1825  0.0  0.0 ?        S    20:36:36 00:00:00 netns --agenttitle=Lag --demuxerOpts=287905222976,287838723743,tbl://sysdb/+n,Sysdb (pid:1584) --sysdbfd=7 --dlopen procmgr /usr/bin/Lag</w:t>
              <w:br/>
              <w:t xml:space="preserve"> 1827  0.0  0.1 ?        Ss   20:36:36 00:00:00 netnsd-session  -d -i --dlopen -p -f  -l libLoadDynamicLibs.so procmgr libProcMgrSetup.so --daemonize</w:t>
              <w:br/>
              <w:t xml:space="preserve"> 1839  0.0  0.0 ?        S    20:36:36 00:00:00 [kworker/2:1]</w:t>
              <w:br/>
              <w:t xml:space="preserve"> 1840  0.0  0.0 ?        S    20:36:36 00:00:00 [kworker/3:1]</w:t>
              <w:br/>
              <w:t xml:space="preserve"> 1855  0.0  0.0 ?        S    20:36:37 00:00:00 netns --agenttitle=Ira --demuxerOpts=288650762144,288590927444,tbl://sysdb/+n,Sysdb (pid:1584) --sysdbfd=7 --dlopen procmgr /usr/bin/Ira</w:t>
              <w:br/>
              <w:t xml:space="preserve"> 1856  0.0  0.1 ?        Ss   20:36:37 00:00:00 netnsd-session  -d -i --dlopen -p -f  -l libLoadDynamicLibs.so procmgr libProcMgrSetup.so --daemonize</w:t>
              <w:br/>
              <w:t xml:space="preserve"> 1863  0.0  0.5 ?        S    20:36:37 00:00:48 Ira</w:t>
              <w:br/>
              <w:t xml:space="preserve"> 1872  0.0  0.0 ?        S    20:36:38 00:00:00 netns --agenttitle=LedPolicy --demuxerOpts=292710308458,292707118946,tbl://sysdb/+n,Sysdb (pid:1584) --sysdbfd=7 --dlopen procmgr /usr/bin/LedPolicy</w:t>
              <w:br/>
              <w:t xml:space="preserve"> 1873  0.0  0.1 ?        Ss   20:36:38 00:00:00 netnsd-session  -d -i --dlopen -p -f  -l libLoadDynamicLibs.so procmgr libProcMgrSetup.so --daemonize</w:t>
              <w:br/>
              <w:t xml:space="preserve"> 1874  0.0  0.4 ?        S    20:36:38 00:00:53 LedPolicy</w:t>
              <w:br/>
              <w:t xml:space="preserve"> 1875  0.0  0.0 ?        S    20:36:38 00:00:00 netns --agenttitle=EventMgr --demuxerOpts=296450285385,296447300089,tbl://sysdb/+n,Sysdb (pid:1584) --sysdbfd=7 --dlopen procmgr /usr/bin/EventMgr</w:t>
              <w:br/>
              <w:t xml:space="preserve"> 1876  0.0  0.1 ?        Ss   20:36:38 00:00:00 netnsd-session  -d -i --dlopen -p -f  -l libLoadDynamicLibs.so procmgr libProcMgrSetup.so --daemonize</w:t>
              <w:br/>
              <w:t xml:space="preserve"> 1878  0.0  0.5 ?        S    20:36:38 00:00:58 EventMgr</w:t>
              <w:br/>
              <w:t xml:space="preserve"> 1879  0.0  0.0 ?        S    20:36:38 00:00:00 netns --agenttitle=StpTxRx --demuxerOpts=296702773899,296701018648,tbl://sysdb/+n,Sysdb (pid:1584) --sysdbfd=7 --dlopen procmgr /usr/bin/StpTxRx</w:t>
              <w:br/>
              <w:t xml:space="preserve"> 1880  0.0  0.1 ?        Ss   20:36:38 00:00:00 netnsd-session  -d -i --dlopen -p -f  -l libLoadDynamicLibs.so procmgr libProcMgrSetup.so --daemonize</w:t>
              <w:br/>
              <w:t xml:space="preserve"> 1883  0.0  0.0 ?        S    20:36:38 00:00:00 netns --agenttitle=StandbyCpld --demuxerOpts=297159442833,296977000372,tbl://sysdb/+n,Sysdb (pid:1584) --sysdbfd=7 --dlopen procmgr /usr/bin/StandbyCpld</w:t>
              <w:br/>
              <w:t xml:space="preserve"> 1884  0.0  0.1 ?        Ss   20:36:38 00:00:00 netnsd-session  -d -i --dlopen -p -f  -l libLoadDynamicLibs.so procmgr libProcMgrSetup.so --daemonize</w:t>
              <w:br/>
              <w:t xml:space="preserve"> 1885  0.0  0.4 ?        S    20:36:38 00:00:08 StandbyCpld</w:t>
              <w:br/>
              <w:t xml:space="preserve"> 1887  0.0  0.0 ?        S    20:36:39 00:00:00 netns --agenttitle=AgentMonitor --demuxerOpts=297207102243,297179769439,tbl://sysdb/+n,Sysdb (pid:1584) --sysdbfd=7 --dlopen procmgr /usr/bin/AgentMonitor</w:t>
              <w:br/>
              <w:t xml:space="preserve"> 1888  0.0  0.1 ?        Ss   20:36:39 00:00:00 netnsd-session  -d -i --dlopen -p -f  -l libLoadDynamicLibs.so procmgr libProcMgrSetup.so --daemonize</w:t>
              <w:br/>
              <w:t xml:space="preserve"> 1890  0.0  0.0 ?        S    20:36:39 00:00:00 netns --agenttitle=Tunnel --demuxerOpts=300822824551,300727967523,tbl://sysdb/+n,Sysdb (pid:1584) --sysdbfd=7 --dlopen procmgr /usr/bin/Tunnel</w:t>
              <w:br/>
              <w:t xml:space="preserve"> 1891  0.0  0.1 ?        Ss   20:36:39 00:00:00 netnsd-session  -d -i --dlopen -p -f  -l libLoadDynamicLibs.so procmgr libProcMgrSetup.so --daemonize</w:t>
              <w:br/>
              <w:t xml:space="preserve"> 1892  0.0  0.4 ?        S    20:36:39 00:00:11 Tunnel</w:t>
              <w:br/>
              <w:t xml:space="preserve"> 1894  0.0  0.6 ?        Sl   20:36:39 00:00:15 Aaa</w:t>
              <w:br/>
              <w:t xml:space="preserve"> 1895  0.0  0.0 ?        S    20:36:39 00:00:00 netns --agenttitle=StpTopology --demuxerOpts=301204121615,301160142283,tbl://sysdb/+n,Sysdb (pid:1584) --sysdbfd=7 --dlopen procmgr /usr/bin/StpTopology</w:t>
              <w:br/>
              <w:t xml:space="preserve"> 1896  0.0  0.1 ?        Ss   20:36:39 00:00:00 netnsd-session  -d -i --dlopen -p -f  -l libLoadDynamicLibs.so procmgr libProcMgrSetup.so --daemonize</w:t>
              <w:br/>
              <w:t xml:space="preserve"> 1897  0.0  0.4 ?        S    20:36:39 00:00:47 StpTopology</w:t>
              <w:br/>
              <w:t xml:space="preserve"> 1905  0.0  0.0 ?        S    20:36:40 00:00:00 netns --agenttitle=Acl --demuxerOpts=301574006614,301541435156,tbl://sysdb/+n,Sysdb (pid:1584) --sysdbfd=7 --dlopen procmgr /usr/bin/Acl</w:t>
              <w:br/>
              <w:t xml:space="preserve"> 1907  0.0  0.1 ?        Ss   20:36:40 00:00:00 netnsd-session  -d -i --dlopen -p -f  -l libLoadDynamicLibs.so procmgr libProcMgrSetup.so --daemonize</w:t>
              <w:br/>
              <w:t xml:space="preserve"> 1922  0.0  0.0 ?        S    20:36:40 00:00:00 netns --agenttitle=Stp --demuxerOpts=305339617526,305334128281,tbl://sysdb/+n,Sysdb (pid:1584) --sysdbfd=7 --dlopen procmgr /usr/bin/Stp</w:t>
              <w:br/>
              <w:t xml:space="preserve"> 1925  0.0  0.1 ?        Ss   20:36:41 00:00:00 netnsd-session  -d -i --dlopen -p -f  -l libLoadDynamicLibs.so procmgr libProcMgrSetup.so --daemonize</w:t>
              <w:br/>
              <w:t xml:space="preserve"> 1926  0.0  0.4 ?        S    20:36:41 00:01:04 Stp</w:t>
              <w:br/>
              <w:t xml:space="preserve"> 1945  0.0  0.0 ?        S    20:36:41 00:00:00 netns --agenttitle=KernelNetworkInfo --demuxerOpts=305922905066,305908389814,tbl://sysdb/+n,Sysdb (pid:1584) --sysdbfd=7 --dlopen procmgr /usr/bin/KernelNetworkInfo</w:t>
              <w:br/>
              <w:t xml:space="preserve"> 1947  0.0  0.1 ?        Ss   20:36:41 00:00:00 netnsd-session  -d -i --dlopen -p -f  -l libLoadDynamicLibs.so procmgr libProcMgrSetup.so --daemonize</w:t>
              <w:br/>
              <w:t xml:space="preserve"> 1948  0.0  0.4 ?        S    20:36:41 00:00:09 KernelNetworkInfo</w:t>
              <w:br/>
              <w:t xml:space="preserve"> 1951  0.0  0.0 ?        S    20:36:41 00:00:00 netns --agenttitle=McastCommon6 --demuxerOpts=309610098469,309577096789,tbl://sysdb/+n,Sysdb (pid:1584) --sysdbfd=7 --dlopen procmgr /usr/bin/McastCommon6</w:t>
              <w:br/>
              <w:t xml:space="preserve"> 1954  0.0  0.1 ?        Ss   20:36:41 00:00:00 netnsd-session  -d -i --dlopen -p -f  -l libLoadDynamicLibs.so procmgr libProcMgrSetup.so --daemonize</w:t>
              <w:br/>
              <w:t xml:space="preserve"> 1957  0.0  0.4 ?        S    20:36:41 00:00:47 McastCommon6</w:t>
              <w:br/>
              <w:t xml:space="preserve"> 1966  0.0  0.0 ?        S    20:36:42 00:00:00 netns --agenttitle=LacpTxAgent --demuxerOpts=309878182541,309807765212,tbl://sysdb/+n,Sysdb (pid:1584) --sysdbfd=7 --dlopen procmgr /usr/bin/LacpTxAgent</w:t>
              <w:br/>
              <w:t xml:space="preserve"> 1969  0.0  0.1 ?        Ss   20:36:42 00:00:00 netnsd-session  -d -i --dlopen -p -f  -l libLoadDynamicLibs.so procmgr libProcMgrSetup.so --daemonize</w:t>
              <w:br/>
              <w:t xml:space="preserve"> 1972  0.0  0.4 ?        S    20:36:42 00:00:48 LacpTxAgent</w:t>
              <w:br/>
              <w:t xml:space="preserve"> 1980  0.0  0.0 ?        S    20:36:42 00:00:00 netns --agenttitle=Arp --demuxerOpts=313646060780,313608130540,tbl://sysdb/+n,Sysdb (pid:1584) --sysdbfd=7 --dlopen procmgr /usr/bin/Arp</w:t>
              <w:br/>
              <w:t xml:space="preserve"> 1983  0.0  0.1 ?        Ss   20:36:42 00:00:00 netnsd-session  -d -i --dlopen -p -f  -l libLoadDynamicLibs.so procmgr libProcMgrSetup.so --daemonize</w:t>
              <w:br/>
              <w:t xml:space="preserve"> 1986  0.0  0.5 ?        S    20:36:42 00:00:56 Arp</w:t>
              <w:br/>
              <w:t xml:space="preserve"> 2001  0.0  0.0 ?        S    20:36:43 00:00:00 netns --agenttitle=KernelFib --demuxerOpts=317914660199,314177126600,tbl://sysdb/+n,Sysdb (pid:1584) --sysdbfd=7 --dlopen procmgr /usr/bin/KernelFib</w:t>
              <w:br/>
              <w:t xml:space="preserve"> 2003  0.0  0.1 ?        Ss   20:36:43 00:00:00 netnsd-session  -d -i --dlopen -p -f  -l libLoadDynamicLibs.so procmgr libProcMgrSetup.so --daemonize</w:t>
              <w:br/>
              <w:t xml:space="preserve"> 2005  0.0  0.5 ?        S    20:36:43 00:00:48 KernelFib</w:t>
              <w:br/>
              <w:t xml:space="preserve"> 2012  0.0  0.0 ?        S    20:36:43 00:00:00 netns --agenttitle=Qos --demuxerOpts=318070322721,318011097596,tbl://sysdb/+n,Sysdb (pid:1584) --sysdbfd=7 --dlopen procmgr /usr/bin/Qos</w:t>
              <w:br/>
              <w:t xml:space="preserve"> 2013  0.0  0.1 ?        Ss   20:36:43 00:00:00 netnsd-session  -d -i --dlopen -p -f  -l libLoadDynamicLibs.so procmgr libProcMgrSetup.so --daemonize</w:t>
              <w:br/>
              <w:t xml:space="preserve"> 2014  0.0  0.4 ?        S    20:36:43 00:00:52 Qos</w:t>
              <w:br/>
              <w:t xml:space="preserve"> 2017  0.0  0.0 ?        S    20:36:44 00:00:00 netns --agenttitle=Thermostat --demuxerOpts=318413992936,318396085632,tbl://sysdb/+n,Sysdb (pid:1584) --sysdbfd=7 --dlopen procmgr /usr/bin/Thermostat</w:t>
              <w:br/>
              <w:t xml:space="preserve"> 2018  0.0  0.1 ?        Ss   20:36:44 00:00:00 netnsd-session  -d -i --dlopen -p -f  -l libLoadDynamicLibs.so procmgr libProcMgrSetup.so --daemonize</w:t>
              <w:br/>
              <w:t xml:space="preserve"> 2019  0.0  0.0 ?        S    20:36:44 00:00:00 netns --agenttitle=L2Rib --demuxerOpts=322516949515,322516464537,tbl://sysdb/+n,Sysdb (pid:1584) --sysdbfd=7 --dlopen procmgr /usr/bin/L2Rib</w:t>
              <w:br/>
              <w:t xml:space="preserve"> 2020  0.0  0.4 ?        S    20:36:44 00:00:09 Thermostat</w:t>
              <w:br/>
              <w:t xml:space="preserve"> 2021  0.0  0.1 ?        Ss   20:36:44 00:00:00 netnsd-session  -d -i --dlopen -p -f  -l libLoadDynamicLibs.so procmgr libProcMgrSetup.so --daemonize</w:t>
              <w:br/>
              <w:t xml:space="preserve"> 2022  0.0  0.4 ?        S    20:36:44 00:00:09 L2Rib</w:t>
              <w:br/>
              <w:t xml:space="preserve"> 2023  0.0  0.0 ?        S    20:36:44 00:00:00 netns --agenttitle=TopoAgent --demuxerOpts=322715653261,322674804494,tbl://sysdb/+n,Sysdb (pid:1584) --sysdbfd=7 --dlopen procmgr /usr/bin/TopoAgent --scheduled</w:t>
              <w:br/>
              <w:t xml:space="preserve"> 2025  0.0  0.1 ?        Ss   20:36:44 00:00:00 netnsd-session  -d -i --dlopen -p -f  -l libLoadDynamicLibs.so procmgr libProcMgrSetup.so --daemonize</w:t>
              <w:br/>
              <w:t xml:space="preserve"> 2026  0.0  0.4 ?        S    20:36:44 00:00:49 TopoAgent</w:t>
              <w:br/>
              <w:t xml:space="preserve"> 2029  0.0  0.0 ?        S    20:36:45 00:00:00 netns --agenttitle=PowerFuse --demuxerOpts=322790077245,322780038539,tbl://sysdb/+n,Sysdb (pid:1584) --sysdbfd=7 --dlopen procmgr /usr/bin/PowerFuse</w:t>
              <w:br/>
              <w:t xml:space="preserve"> 2031  0.0  0.1 ?        Ss   20:36:45 00:00:00 netnsd-session  -d -i --dlopen -p -f  -l libLoadDynamicLibs.so procmgr libProcMgrSetup.so --daemonize</w:t>
              <w:br/>
              <w:t xml:space="preserve"> 2034  0.0  0.4 ?        S    20:36:45 00:00:07 PowerFuse</w:t>
              <w:br/>
              <w:t xml:space="preserve"> 2038  0.0  0.0 ?        S    20:36:45 00:00:00 netns --agenttitle=PowerManager --demuxerOpts=326530206985,326524612140,tbl://sysdb/+n,Sysdb (pid:1584) --sysdbfd=7 --dlopen procmgr /usr/bin/PowerManager</w:t>
              <w:br/>
              <w:t xml:space="preserve"> 2040  0.0  0.1 ?        Ss   20:36:45 00:00:00 netnsd-session  -d -i --dlopen -p -f  -l libLoadDynamicLibs.so procmgr libProcMgrSetup.so --daemonize</w:t>
              <w:br/>
              <w:t xml:space="preserve"> 2042  0.0  0.4 ?        S    20:36:45 00:00:07 PowerManager</w:t>
              <w:br/>
              <w:t xml:space="preserve"> 2043  0.0  0.0 ?        S    20:36:45 00:00:00 netns --agenttitle=Ebra --demuxerOpts=326811693319,326805952087,tbl://sysdb/+n,Sysdb (pid:1584) --sysdbfd=7 --dlopen procmgr /usr/bin/Ebra</w:t>
              <w:br/>
              <w:t xml:space="preserve"> 2044  0.0  0.1 ?        Ss   20:36:45 00:00:00 netnsd-session  -d -i --dlopen -p -f  -l libLoadDynamicLibs.so procmgr libProcMgrSetup.so --daemonize</w:t>
              <w:br/>
              <w:t xml:space="preserve"> 2045  0.0  0.5 ?        S    20:36:45 00:00:54 Ebra</w:t>
              <w:br/>
              <w:t xml:space="preserve"> 2055  0.0  0.0 ?        S    20:36:46 00:00:00 netns --agenttitle=ReloadCauseAgent --demuxerOpts=327105896353,327071658203,tbl://sysdb/+n,Sysdb (pid:1584) --sysdbfd=7 --dlopen procmgr /usr/bin/ReloadCauseAgent</w:t>
              <w:br/>
              <w:t xml:space="preserve"> 2057  0.0  0.1 ?        Ss   20:36:46 00:00:00 netnsd-session  -d -i --dlopen -p -f  -l libLoadDynamicLibs.so procmgr libProcMgrSetup.so --daemonize</w:t>
              <w:br/>
              <w:t xml:space="preserve"> 2058  0.0  0.4 ?        S    20:36:46 00:00:07 ReloadCauseAgent</w:t>
              <w:br/>
              <w:t xml:space="preserve"> 2059  0.0  0.0 ?        S    20:36:46 00:00:00 netns --agenttitle=SharedSecretProfile --demuxerOpts=330925777011,330846043134,tbl://sysdb/+n,Sysdb (pid:1584) --sysdbfd=7 --dlopen procmgr /usr/bin/SharedSecretProfile</w:t>
              <w:br/>
              <w:t xml:space="preserve"> 2061  0.0  0.1 ?        Ss   20:36:46 00:00:00 netnsd-session  -d -i --dlopen -p -f  -l libLoadDynamicLibs.so procmgr libProcMgrSetup.so --daemonize</w:t>
              <w:br/>
              <w:t xml:space="preserve"> 2062  0.0  0.4 ?        S    20:36:46 00:00:07 SharedSecretProfile</w:t>
              <w:br/>
              <w:t xml:space="preserve"> 2064  0.0  0.5 ?        S    20:36:46 00:00:48 IgmpSnooping</w:t>
              <w:br/>
              <w:t xml:space="preserve"> 2068  0.0  0.0 ?        S    20:36:46 00:00:00 netns --agenttitle=StaticRoute --demuxerOpts=331460391047,331422514166,tbl://sysdb/+n,Sysdb (pid:1584) --sysdbfd=7 --dlopen procmgr /usr/bin/StaticRoute --scheduled</w:t>
              <w:br/>
              <w:t xml:space="preserve"> 2069  0.0  0.1 ?        Ss   20:36:46 00:00:00 netnsd-session  -d -i --dlopen -p -f  -l libLoadDynamicLibs.so procmgr libProcMgrSetup.so --daemonize</w:t>
              <w:br/>
              <w:t xml:space="preserve"> 2070  0.0  0.5 ?        S    20:36:46 00:00:09 StaticRoute</w:t>
              <w:br/>
              <w:t xml:space="preserve"> 2083  0.0  0.0 ?        S    20:36:47 00:00:00 netns --agenttitle=IpRib --demuxerOpts=335107275696,331560729498,tbl://sysdb/+n,Sysdb (pid:1584) --sysdbfd=7 --dlopen procmgr /usr/bin/IpRib --scheduled</w:t>
              <w:br/>
              <w:t xml:space="preserve"> 2086  0.0  0.1 ?        Ss   20:36:47 00:00:00 netnsd-session  -d -i --dlopen -p -f  -l libLoadDynamicLibs.so procmgr libProcMgrSetup.so --daemonize</w:t>
              <w:br/>
              <w:t xml:space="preserve"> 2088  0.0  0.6 ?        S    20:36:47 00:00:56 IpRib</w:t>
              <w:br/>
              <w:t xml:space="preserve"> 2094  0.0  0.0 ?        S    20:36:47 00:00:00 netns --agenttitle=BgpCliHelper --demuxerOpts=335181054905,335167152579,tbl://sysdb/+n,Sysdb (pid:1584) --sysdbfd=7 --dlopen procmgr /usr/bin/BgpCliHelper --scheduled</w:t>
              <w:br/>
              <w:t xml:space="preserve"> 2097  0.0  0.1 ?        Ss   20:36:47 00:00:00 netnsd-session  -d -i --dlopen -p -f  -l libLoadDynamicLibs.so procmgr libProcMgrSetup.so --daemonize</w:t>
              <w:br/>
              <w:t xml:space="preserve"> 2099  0.0  0.7 ?        S    20:36:47 00:00:11 BgpCliHelper</w:t>
              <w:br/>
              <w:t xml:space="preserve"> 2105  0.0  0.0 ?        S    20:36:47 00:00:00 netns --agenttitle=ConnectedRoute --demuxerOpts=335540736652,335459345302,tbl://sysdb/+n,Sysdb (pid:1584) --sysdbfd=7 --dlopen procmgr /usr/bin/ConnectedRoute</w:t>
              <w:br/>
              <w:t xml:space="preserve"> 2108  0.0  0.1 ?        Ss   20:36:47 00:00:00 netnsd-session  -d -i --dlopen -p -f  -l libLoadDynamicLibs.so procmgr libProcMgrSetup.so --daemonize</w:t>
              <w:br/>
              <w:t xml:space="preserve"> 2111  0.0  0.4 ?        S    20:36:47 00:00:48 ConnectedRoute</w:t>
              <w:br/>
              <w:t xml:space="preserve"> 2120  0.0  0.0 ?        S    20:36:47 00:00:00 netns --agenttitle=RouteInput --demuxerOpts=335787144226,335616521144,tbl://sysdb/+n,Sysdb (pid:1584) --sysdbfd=7 --dlopen procmgr /usr/bin/RouteInput</w:t>
              <w:br/>
              <w:t xml:space="preserve"> 2122  0.0  0.1 ?        Ss   20:36:47 00:00:00 netnsd-session  -d -i --dlopen -p -f  -l libLoadDynamicLibs.so procmgr libProcMgrSetup.so --daemonize</w:t>
              <w:br/>
              <w:t xml:space="preserve"> 2123  0.0  0.4 ?        S    20:36:47 00:00:09 RouteInput</w:t>
              <w:br/>
              <w:t xml:space="preserve"> 2147  0.0  0.0 ?        S    20:36:48 00:00:00 netns --agenttitle=Sfe --demuxerOpts=339793728222,339310635539,tbl://sysdb/+n,Sysdb (pid:1584) --sysdbfd=7 --dlopen procmgr /usr/bin/Sfe</w:t>
              <w:br/>
              <w:t xml:space="preserve"> 2151  0.0  0.1 ?        Ss   20:36:49 00:00:00 netnsd-session  -d -i --dlopen -p -f  -l libLoadDynamicLibs.so procmgr libProcMgrSetup.so --daemonize</w:t>
              <w:br/>
              <w:t xml:space="preserve"> 2406  0.0  0.0 ?        Ssl  20:36:55 00:00:00 /usr/sbin/rsyslogd -n</w:t>
              <w:br/>
              <w:t xml:space="preserve"> 2700  0.0  0.0 ?        S    20:37:01 00:00:00 /usr/bin/conlogd</w:t>
              <w:br/>
              <w:t xml:space="preserve"> 2701  0.0  0.0 ttyS0    Ss+  20:37:01 00:00:00 /sbin/mingetty --noclear /dev/ttyS0</w:t>
              <w:br/>
              <w:t xml:space="preserve"> 2702  0.0  0.0 tty1     Ss+  20:37:01 00:00:00 /sbin/agetty --noclear tty1 linux</w:t>
              <w:br/>
              <w:t xml:space="preserve"> 2707  0.0  0.0 ?        S    20:37:01 00:00:00 netns --agenttitle=LicenseManager --demuxerOpts=396121751258,396121270471,tbl://sysdb/+n,Sysdb (pid:1584) --sysdbfd=7 --dlopen procmgr /usr/bin/LicenseManager</w:t>
              <w:br/>
              <w:t xml:space="preserve"> 2708  0.0  0.1 ?        Ss   20:37:02 00:00:00 netnsd-session  -d -i --dlopen -p -f  -l libLoadDynamicLibs.so procmgr libProcMgrSetup.so --daemonize</w:t>
              <w:br/>
              <w:t xml:space="preserve"> 2709  0.0  0.4 ?        S    20:37:02 00:00:07 LicenseManager</w:t>
              <w:br/>
              <w:t xml:space="preserve"> 2718  0.0  0.0 ?        S    20:37:02 00:00:00 sh -c /usr/bin/tail -n 0 --retry --follow=name --pid=2700 /var/log/eos-console | sed 's/\(.*\)/\1\r/'</w:t>
              <w:br/>
              <w:t xml:space="preserve"> 2721  0.0  0.0 ?        S    20:37:02 00:00:01 /usr/bin/tail -n 0 --retry --follow=name --pid=2700 /var/log/eos-console</w:t>
              <w:br/>
              <w:t xml:space="preserve"> 2722  0.0  0.0 ?        S    20:37:02 00:00:00 sed s/\(.*\)/\1\r/</w:t>
              <w:br/>
              <w:t xml:space="preserve"> 2815  0.0  0.0 ?        Zs   20:37:06 00:00:00 [SuperServer] &lt;defunct&gt;</w:t>
              <w:br/>
              <w:t xml:space="preserve"> 2839  0.0  0.0 ?        S    20:37:07 00:00:00 netns --agenttitle=Ipsec --demuxerOpts=421360086649,421359634077,tbl://sysdb/+n,Sysdb (pid:1584) --sysdbfd=7 --dlopen procmgr /usr/bin/Ipsec</w:t>
              <w:br/>
              <w:t xml:space="preserve"> 2841  0.0  0.1 ?        Ss   20:37:07 00:00:00 netnsd-session  -d -i --dlopen -p -f  -l libLoadDynamicLibs.so procmgr libProcMgrSetup.so --daemonize</w:t>
              <w:br/>
              <w:t xml:space="preserve"> 2879  0.0  0.1 ?        Ss   20:37:08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2906  0.0  0.0 ?        Ssl  20:37:09 00:00:02 ntpd -u ntp:ntp -g -p /var/run/ntpd.pid</w:t>
              <w:br/>
              <w:t xml:space="preserve"> 2910  0.0  0.0 ?        Ss   20:37:12 00:00:00 fusermount -o rw,nosuid,nodev,allow_other,auto_unmount,subtype=MfibFuse -- /BessProc</w:t>
              <w:br/>
              <w:t xml:space="preserve"> 3249  0.0  0.0 ?        S    20:38:07 00:00:00 /bin/sh /var/awslogs/bin/awslogs-agent-launcher.sh</w:t>
              <w:br/>
              <w:t xml:space="preserve"> 3413  0.0  0.0 ?        S    20:39:37 00:00:00 netns --agenttitle=Nat --demuxerOpts=1065427966050,1065427463472,tbl://sysdb/+n,Sysdb (pid:1584) --sysdbfd=7 --dlopen procmgr /usr/bin/Nat</w:t>
              <w:br/>
              <w:t xml:space="preserve"> 3417  0.0  0.1 ?        Ss   20:39:37 00:00:00 netnsd-session  -d -i --dlopen -p -f  -l libLoadDynamicLibs.so procmgr libProcMgrSetup.so --daemonize</w:t>
              <w:br/>
              <w:t xml:space="preserve"> 3418  0.0  0.4 ?        S    20:39:37 00:01:02 Nat</w:t>
              <w:br/>
              <w:t xml:space="preserve"> 3428  0.0  0.0 ?        S    20:39:37 00:00:00 netns --agenttitle=TunnelIntf --demuxerOpts=1065866865966,1065689548179,tbl://sysdb/+n,Sysdb (pid:1584) --sysdbfd=7 --dlopen procmgr /usr/bin/TunnelIntf</w:t>
              <w:br/>
              <w:t xml:space="preserve"> 3436  0.0  0.1 ?        Ss   20:39:38 00:00:00 netnsd-session  -d -i --dlopen -p -f  -l libLoadDynamicLibs.so procmgr libProcMgrSetup.so --daemonize</w:t>
              <w:br/>
              <w:t xml:space="preserve"> 3443  0.0  0.5 ?        S    20:39:38 00:01:02 TunnelIntf</w:t>
              <w:br/>
              <w:t xml:space="preserve"> 3497  0.0  0.0 ?        S    20:39:38 00:00:00 netns --agenttitle=Vxlan --demuxerOpts=1070084051309,1069937363392,tbl://sysdb/+n,Sysdb (pid:1584) --sysdbfd=7 --dlopen procmgr /usr/bin/Vxlan</w:t>
              <w:br/>
              <w:t xml:space="preserve"> 3505  0.0  0.1 ?        Ss   20:39:38 00:00:00 netnsd-session  -d -i --dlopen -p -f  -l libLoadDynamicLibs.so procmgr libProcMgrSetup.so --daemonize</w:t>
              <w:br/>
              <w:t xml:space="preserve"> 3509  0.0  0.5 ?        S    20:39:38 00:00:49 Vxlan</w:t>
              <w:br/>
              <w:t xml:space="preserve"> 3543  0.0  0.0 ?        S    20:39:39 00:00:00 netns --agenttitle=VxlanSwFwd --demuxerOpts=1070368865162,1070293360314,tbl://sysdb/+n,Sysdb (pid:1584) --sysdbfd=7 --dlopen procmgr /usr/bin/VxlanSwFwd</w:t>
              <w:br/>
              <w:t xml:space="preserve"> 3545  0.0  0.1 ?        Ss   20:39:39 00:00:00 netnsd-session  -d -i --dlopen -p -f  -l libLoadDynamicLibs.so procmgr libProcMgrSetup.so --daemonize</w:t>
              <w:br/>
              <w:t xml:space="preserve"> 3550  0.0  0.5 ?        S    20:39:39 00:00:51 VxlanSwFwd</w:t>
              <w:br/>
              <w:t xml:space="preserve"> 3557  0.0  0.0 ?        S    20:39:39 00:00:00 [kworker/u16:3]</w:t>
              <w:br/>
              <w:t xml:space="preserve"> 3566  0.0  0.0 ?        S    20:39:40 00:00:00 /usr/sbin/dnsmasq</w:t>
              <w:br/>
              <w:t xml:space="preserve"> 3662  0.0  0.0 ?        Ss   20:39:41 00:00:00 /usr/libexec/strongswan/starter --daemon charon</w:t>
              <w:br/>
              <w:t xml:space="preserve"> 3665  0.0  0.0 ?        Ssl  20:39:41 00:00:15 /usr/libexec/strongswan/charon --use-syslog</w:t>
              <w:br/>
              <w:t xml:space="preserve"> 3714  0.0  0.0 ?        S    20:39:42 00:00:00 netns --agenttitle=Fhrp --demuxerOpts=1087024391726,1087023577936,tbl://sysdb/+n,Sysdb (pid:1584) --sysdbfd=7 --dlopen procmgr /usr/bin/Fhrp --scheduled</w:t>
              <w:br/>
              <w:t xml:space="preserve"> 3715  0.0  0.1 ?        Ss   20:39:42 00:00:00 netnsd-session  -d -i --dlopen -p -f  -l libLoadDynamicLibs.so procmgr libProcMgrSetup.so --daemonize</w:t>
              <w:br/>
              <w:t xml:space="preserve"> 4054  0.0  0.0 ?        S    20:41:01 00:00:00 netns --agenttitle=CapiApp --demuxerOpts=1426888318572,1426887809848,tbl://sysdb/+n,Sysdb (pid:1584) --sysdbfd=7 --dlopen procmgr /usr/bin/CapiApp --ini /etc/uwsgi/CapiApp.ini</w:t>
              <w:br/>
              <w:t xml:space="preserve"> 4055  0.0  0.1 ?        Ss   20:41:02 00:00:00 netnsd-session  -d -i --dlopen -p -f  -l libLoadDynamicLibs.so procmgr libProcMgrSetup.so --daemonize</w:t>
              <w:br/>
              <w:t xml:space="preserve"> 4056  0.0  0.5 ?        Sl   20:41:02 00:00:09 CapiApp         -d -i --dlopen -p -f  -l libLoadDynamicLibs.so procmgr libProcMgrSetup.so --daemonize</w:t>
              <w:br/>
              <w:t xml:space="preserve"> 4111  0.0  0.0 ?        Ss   20:41:02 00:00:00 nginx: master process /usr/sbin/nginx -c /etc/nginx/nginx.conf -g pid /var/run/nginx.pid;</w:t>
              <w:br/>
              <w:t xml:space="preserve"> 4113  0.0  0.0 ?        S    20:41:02 00:00:00 nginx: worker process                                              </w:t>
              <w:br/>
              <w:t>18700  0.0  0.0 ?        S    14:48:01 00:00:00 [kworker/0:3]</w:t>
              <w:br/>
              <w:t>19004  0.0  0.0 ?        S    14:53:01 00:00:00 [kworker/0:0]</w:t>
              <w:br/>
              <w:t>19566  0.0  0.0 ?        S    14:59:01 00:00:00 [kworker/0:1]</w:t>
              <w:br/>
              <w:t>19992  0.0  0.0 ?        S    15:05:00 00:00:00 [kworker/0:2]</w:t>
              <w:br/>
              <w:t>20105  0.0  0.0 ?        Rs   15:05:02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3.39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|att-CloudEOS2|.</w:t>
              <w:br/>
              <w:t>GIVEN CPU utilization is less than |10|.</w:t>
              <w:br/>
              <w:t>WHEN CPU utilization is |3.39|.</w:t>
              <w:br/>
              <w:t>THEN test case result is |True|.</w:t>
              <w:br/>
              <w:t>OUTPUT of |show processes| is :</w:t>
              <w:br/>
              <w:br/>
              <w:t xml:space="preserve"> 15:05:02 up 18:30,  0 users,  load average: 3.88, 3.50, 3.39</w:t>
              <w:br/>
              <w:t xml:space="preserve">  PID %CPU %MEM TT       STAT  STARTED     TIME CMD</w:t>
              <w:br/>
              <w:t xml:space="preserve"> 2189  299  1.4 ?        Sl   20:36:21 2-07:23:46 Sfe</w:t>
              <w:br/>
              <w:t xml:space="preserve"> 1752  2.7  0.7 ?        Sl   20:36:05 00:30:21 /usr/bin/TerminAttr -cvaddr=apiserver.arista.io:443 -cvcompression=gzip -cvauth=token-secure,/tmp/token -smashexcludes=ale,flexCounter,hardware,kni,pulse,strata-ingestexclude=/Sysdb/cell/1/agent,/Sysdb/cell/2/agent -cvvrf=default -cvsourceip=10.26.0.133 -taillogs -grpcaddr=0.0.0.0:6042</w:t>
              <w:br/>
              <w:t xml:space="preserve"> 2981  0.5  0.2 ?        SNl  20:37:07 00:06:08 python2.7 /var/awslogs/bin/aws logs push --config-file /mnt/flash/awslogs/awslogs.conf --additional-configs-dir /mnt/flash/awslogs/config</w:t>
              <w:br/>
              <w:t xml:space="preserve"> 1514  0.3  0.9 ?        S    20:35:41 00:04:03 Sysdb</w:t>
              <w:br/>
              <w:t xml:space="preserve"> 1556  0.3  2.5 ?        Sl   20:35:44 00:04:01 ConfigAgent</w:t>
              <w:br/>
              <w:t xml:space="preserve"> 1281  0.2  0.3 ?        S    20:35:26 00:02:26 ProcMgr-worker</w:t>
              <w:br/>
              <w:t xml:space="preserve"> 3604  0.2  0.5 ?        S    20:39:12 00:02:32 Fhrp</w:t>
              <w:br/>
              <w:t xml:space="preserve"> 1839  0.1  0.5 ?        S    20:36:07 00:01:12 Lag</w:t>
              <w:br/>
              <w:t xml:space="preserve"> 1849  0.1  0.6 ?        S    20:36:08 00:01:46 SuperServer</w:t>
              <w:br/>
              <w:t xml:space="preserve"> 1881  0.1  0.4 ?        S    20:36:09 00:01:29 StpTxRx</w:t>
              <w:br/>
              <w:t xml:space="preserve"> 1889  0.1  0.4 ?        S    20:36:10 00:02:07 AgentMonitor</w:t>
              <w:br/>
              <w:t xml:space="preserve"> 1908  0.1  0.5 ?        S    20:36:11 00:01:20 Acl</w:t>
              <w:br/>
              <w:t xml:space="preserve"> 2159  0.1  0.8 ?        Sl   20:36:20 00:02:00 Bgp</w:t>
              <w:br/>
              <w:t xml:space="preserve"> 2768  0.1  0.4 ?        S    20:36:36 00:01:07 Ipsec</w:t>
              <w:br/>
              <w:t xml:space="preserve">    1  0.0  0.0 ?        Ss   20:35:00 00:00:10 /sbin/init</w:t>
              <w:br/>
              <w:t xml:space="preserve">    2  0.0  0.0 ?        S    20:35:00 00:00:00 [kthreadd]</w:t>
              <w:br/>
              <w:t xml:space="preserve">    3  0.0  0.0 ?        S    20:35:00 00:00:00 [ksoftirqd/0]</w:t>
              <w:br/>
              <w:t xml:space="preserve">    5  0.0  0.0 ?        S&lt;   20:35:00 00:00:00 [kworker/0:0H]</w:t>
              <w:br/>
              <w:t xml:space="preserve">    7  0.0  0.0 ?        S    20:35:00 00:00:00 [rcu_preempt]</w:t>
              <w:br/>
              <w:t xml:space="preserve">    8  0.0  0.0 ?        S    20:35:00 00:00:00 [rcu_sched]</w:t>
              <w:br/>
              <w:t xml:space="preserve">    9  0.0  0.0 ?        S    20:35:00 00:00:00 [rcu_bh]</w:t>
              <w:br/>
              <w:t xml:space="preserve">   10  0.0  0.0 ?        S    20:35:00 00:00:00 [migration/0]</w:t>
              <w:br/>
              <w:t xml:space="preserve">   11  0.0  0.0 ?        S&lt;   20:35:00 00:00:00 [lru-add-drain]</w:t>
              <w:br/>
              <w:t xml:space="preserve">   12  0.0  0.0 ?        S    20:35:00 00:00:00 [watchdog/0]</w:t>
              <w:br/>
              <w:t xml:space="preserve">   13  0.0  0.0 ?        S    20:35:00 00:00:00 [cpuhp/0]</w:t>
              <w:br/>
              <w:t xml:space="preserve">   14  0.0  0.0 ?        S    20:35:00 00:00:00 [cpuhp/1]</w:t>
              <w:br/>
              <w:t xml:space="preserve">   15  0.0  0.0 ?        S    20:35:00 00:00:00 [watchdog/1]</w:t>
              <w:br/>
              <w:t xml:space="preserve">   16  0.0  0.0 ?        S    20:35:00 00:00:00 [migration/1]</w:t>
              <w:br/>
              <w:t xml:space="preserve">   17  0.0  0.0 ?        S    20:35:00 00:00:00 [ksoftirqd/1]</w:t>
              <w:br/>
              <w:t xml:space="preserve">   18  0.0  0.0 ?        S    20:35:00 00:00:00 [kworker/1:0]</w:t>
              <w:br/>
              <w:t xml:space="preserve">   19  0.0  0.0 ?        S&lt;   20:35:00 00:00:00 [kworker/1:0H]</w:t>
              <w:br/>
              <w:t xml:space="preserve">   20  0.0  0.0 ?        S    20:35:00 00:00:00 [cpuhp/2]</w:t>
              <w:br/>
              <w:t xml:space="preserve">   21  0.0  0.0 ?        S    20:35:00 00:00:00 [watchdog/2]</w:t>
              <w:br/>
              <w:t xml:space="preserve">   22  0.0  0.0 ?        S    20:35:00 00:00:00 [migration/2]</w:t>
              <w:br/>
              <w:t xml:space="preserve">   23  0.0  0.0 ?        S    20:35:00 00:00:00 [ksoftirqd/2]</w:t>
              <w:br/>
              <w:t xml:space="preserve">   24  0.0  0.0 ?        S    20:35:00 00:00:00 [kworker/2:0]</w:t>
              <w:br/>
              <w:t xml:space="preserve">   25  0.0  0.0 ?        S&lt;   20:35:00 00:00:00 [kworker/2:0H]</w:t>
              <w:br/>
              <w:t xml:space="preserve">   26  0.0  0.0 ?        S    20:35:00 00:00:00 [cpuhp/3]</w:t>
              <w:br/>
              <w:t xml:space="preserve">   27  0.0  0.0 ?        S    20:35:00 00:00:00 [watchdog/3]</w:t>
              <w:br/>
              <w:t xml:space="preserve">   28  0.0  0.0 ?        S    20:35:00 00:00:00 [migration/3]</w:t>
              <w:br/>
              <w:t xml:space="preserve">   29  0.0  0.0 ?        S    20:35:00 00:00:00 [ksoftirqd/3]</w:t>
              <w:br/>
              <w:t xml:space="preserve">   30  0.0  0.0 ?        S    20:35:00 00:00:00 [kworker/3:0]</w:t>
              <w:br/>
              <w:t xml:space="preserve">   31  0.0  0.0 ?        S&lt;   20:35:00 00:00:00 [kworker/3:0H]</w:t>
              <w:br/>
              <w:t xml:space="preserve">   32  0.0  0.0 ?        S    20:35:00 00:00:00 [cpuhp/4]</w:t>
              <w:br/>
              <w:t xml:space="preserve">   33  0.0  0.0 ?        S    20:35:00 00:00:00 [watchdog/4]</w:t>
              <w:br/>
              <w:t xml:space="preserve">   34  0.0  0.0 ?        S    20:35:00 00:00:00 [migration/4]</w:t>
              <w:br/>
              <w:t xml:space="preserve">   35  0.0  0.0 ?        S    20:35:00 00:00:00 [ksoftirqd/4]</w:t>
              <w:br/>
              <w:t xml:space="preserve">   36  0.0  0.0 ?        S    20:35:00 00:00:00 [kworker/4:0]</w:t>
              <w:br/>
              <w:t xml:space="preserve">   37  0.0  0.0 ?        S&lt;   20:35:00 00:00:00 [kworker/4:0H]</w:t>
              <w:br/>
              <w:t xml:space="preserve">   38  0.0  0.0 ?        S    20:35:00 00:00:00 [cpuhp/5]</w:t>
              <w:br/>
              <w:t xml:space="preserve">   39  0.0  0.0 ?        S    20:35:00 00:00:00 [watchdog/5]</w:t>
              <w:br/>
              <w:t xml:space="preserve">   40  0.0  0.0 ?        S    20:35:00 00:00:00 [migration/5]</w:t>
              <w:br/>
              <w:t xml:space="preserve">   41  0.0  0.0 ?        S    20:35:00 00:00:00 [ksoftirqd/5]</w:t>
              <w:br/>
              <w:t xml:space="preserve">   42  0.0  0.0 ?        S    20:35:00 00:00:00 [kworker/5:0]</w:t>
              <w:br/>
              <w:t xml:space="preserve">   43  0.0  0.0 ?        S&lt;   20:35:00 00:00:00 [kworker/5:0H]</w:t>
              <w:br/>
              <w:t xml:space="preserve">   44  0.0  0.0 ?        S    20:35:00 00:00:00 [cpuhp/6]</w:t>
              <w:br/>
              <w:t xml:space="preserve">   45  0.0  0.0 ?        S    20:35:00 00:00:00 [watchdog/6]</w:t>
              <w:br/>
              <w:t xml:space="preserve">   46  0.0  0.0 ?        S    20:35:00 00:00:00 [migration/6]</w:t>
              <w:br/>
              <w:t xml:space="preserve">   47  0.0  0.0 ?        S    20:35:00 00:00:00 [ksoftirqd/6]</w:t>
              <w:br/>
              <w:t xml:space="preserve">   48  0.0  0.0 ?        S    20:35:00 00:00:00 [kworker/6:0]</w:t>
              <w:br/>
              <w:t xml:space="preserve">   49  0.0  0.0 ?        S&lt;   20:35:00 00:00:00 [kworker/6:0H]</w:t>
              <w:br/>
              <w:t xml:space="preserve">   50  0.0  0.0 ?        S    20:35:00 00:00:00 [cpuhp/7]</w:t>
              <w:br/>
              <w:t xml:space="preserve">   51  0.0  0.0 ?        S    20:35:00 00:00:00 [watchdog/7]</w:t>
              <w:br/>
              <w:t xml:space="preserve">   52  0.0  0.0 ?        S    20:35:00 00:00:00 [migration/7]</w:t>
              <w:br/>
              <w:t xml:space="preserve">   53  0.0  0.0 ?        S    20:35:00 00:00:00 [ksoftirqd/7]</w:t>
              <w:br/>
              <w:t xml:space="preserve">   54  0.0  0.0 ?        S    20:35:00 00:00:00 [kworker/7:0]</w:t>
              <w:br/>
              <w:t xml:space="preserve">   55  0.0  0.0 ?        S&lt;   20:35:00 00:00:00 [kworker/7:0H]</w:t>
              <w:br/>
              <w:t xml:space="preserve">   56  0.0  0.0 ?        S    20:35:00 00:00:00 [kdevtmpfs]</w:t>
              <w:br/>
              <w:t xml:space="preserve">   57  0.0  0.0 ?        S&lt;   20:35:00 00:00:00 [netns]</w:t>
              <w:br/>
              <w:t xml:space="preserve">   58  0.0  0.0 ?        S    20:35:00 00:00:00 [khungtaskd]</w:t>
              <w:br/>
              <w:t xml:space="preserve">   59  0.0  0.0 ?        S    20:35:00 00:00:00 [khungtaskd2]</w:t>
              <w:br/>
              <w:t xml:space="preserve">   60  0.0  0.0 ?        S    20:35:00 00:00:00 [oom_reaper]</w:t>
              <w:br/>
              <w:t xml:space="preserve">   61  0.0  0.0 ?        S&lt;   20:35:00 00:00:00 [writeback]</w:t>
              <w:br/>
              <w:t xml:space="preserve">   62  0.0  0.0 ?        S    20:35:00 00:00:00 [kcompactd0]</w:t>
              <w:br/>
              <w:t xml:space="preserve">   63  0.0  0.0 ?        S&lt;   20:35:00 00:00:00 [crypto]</w:t>
              <w:br/>
              <w:t xml:space="preserve">   64  0.0  0.0 ?        S&lt;   20:35:00 00:00:00 [kintegrityd]</w:t>
              <w:br/>
              <w:t xml:space="preserve">   65  0.0  0.0 ?        S&lt;   20:35:00 00:00:00 [bioset]</w:t>
              <w:br/>
              <w:t xml:space="preserve">   66  0.0  0.0 ?        S&lt;   20:35:00 00:00:00 [kblockd]</w:t>
              <w:br/>
              <w:t xml:space="preserve">   67  0.0  0.0 ?        S&lt;   20:35:00 00:00:00 [ata_sff]</w:t>
              <w:br/>
              <w:t xml:space="preserve">   68  0.0  0.0 ?        S&lt;   20:35:00 00:00:00 [edac-poller]</w:t>
              <w:br/>
              <w:t xml:space="preserve">   69  0.0  0.0 ?        S    20:35:00 00:00:00 [dst_gc_task]</w:t>
              <w:br/>
              <w:t xml:space="preserve">   70  0.0  0.0 ?        S&lt;   20:35:00 00:00:00 [watchdogd]</w:t>
              <w:br/>
              <w:t xml:space="preserve">   71  0.0  0.0 ?        S    20:35:00 00:00:00 [arp_cache-prd]</w:t>
              <w:br/>
              <w:t xml:space="preserve">   73  0.0  0.0 ?        S    20:35:00 00:00:00 [icmp_unreachabl]</w:t>
              <w:br/>
              <w:t xml:space="preserve">   74  0.0  0.0 ?        S&lt;   20:35:00 00:00:00 [rpciod]</w:t>
              <w:br/>
              <w:t xml:space="preserve">   75  0.0  0.0 ?        S&lt;   20:35:00 00:00:00 [xprtiod]</w:t>
              <w:br/>
              <w:t xml:space="preserve">   76  0.0  0.0 ?        S    20:35:00 00:00:00 [kswapd0]</w:t>
              <w:br/>
              <w:t xml:space="preserve">   77  0.0  0.0 ?        S&lt;   20:35:00 00:00:00 [vmstat]</w:t>
              <w:br/>
              <w:t xml:space="preserve">   78  0.0  0.0 ?        S&lt;   20:35:00 00:00:00 [nfsiod]</w:t>
              <w:br/>
              <w:t xml:space="preserve">   87  0.0  0.0 ?        S&lt;   20:35:00 00:00:00 [pcielwd]</w:t>
              <w:br/>
              <w:t xml:space="preserve">   88  0.0  0.0 ?        S&lt;   20:35:00 00:00:00 [bioset]</w:t>
              <w:br/>
              <w:t xml:space="preserve">   89  0.0  0.0 ?        S&lt;   20:35:00 00:00:00 [bioset]</w:t>
              <w:br/>
              <w:t xml:space="preserve">   90  0.0  0.0 ?        S&lt;   20:35:00 00:00:00 [bioset]</w:t>
              <w:br/>
              <w:t xml:space="preserve">   91  0.0  0.0 ?        S&lt;   20:35:00 00:00:00 [bioset]</w:t>
              <w:br/>
              <w:t xml:space="preserve">   92  0.0  0.0 ?        S&lt;   20:35:00 00:00:00 [bioset]</w:t>
              <w:br/>
              <w:t xml:space="preserve">   93  0.0  0.0 ?        S&lt;   20:35:00 00:00:00 [bioset]</w:t>
              <w:br/>
              <w:t xml:space="preserve">   94  0.0  0.0 ?        S&lt;   20:35:00 00:00:00 [bioset]</w:t>
              <w:br/>
              <w:t xml:space="preserve">   95  0.0  0.0 ?        S&lt;   20:35:00 00:00:00 [bioset]</w:t>
              <w:br/>
              <w:t xml:space="preserve">   96  0.0  0.0 ?        S&lt;   20:35:00 00:00:00 [nvme]</w:t>
              <w:br/>
              <w:t xml:space="preserve">   97  0.0  0.0 ?        S    20:35:00 00:00:00 [kworker/u16:1]</w:t>
              <w:br/>
              <w:t xml:space="preserve">   98  0.0  0.0 ?        S    20:35:00 00:00:00 [ndisc_cache-prd]</w:t>
              <w:br/>
              <w:t xml:space="preserve">   99  0.0  0.0 ?        S&lt;   20:35:00 00:00:00 [ipv6_addrconf]</w:t>
              <w:br/>
              <w:t xml:space="preserve">  100  0.0  0.0 ?        S&lt;   20:35:00 00:00:00 [ecc_log_wq]</w:t>
              <w:br/>
              <w:t xml:space="preserve">  148  0.0  0.0 ?        S&lt;   20:35:00 00:00:00 [bioset]</w:t>
              <w:br/>
              <w:t xml:space="preserve">  149  0.0  0.0 ?        S&lt;   20:35:00 00:00:00 [bioset]</w:t>
              <w:br/>
              <w:t xml:space="preserve">  195  0.0  0.0 ?        S    20:35:00 00:00:00 [jbd2/nvme0n1p1-]</w:t>
              <w:br/>
              <w:t xml:space="preserve">  196  0.0  0.0 ?        S&lt;   20:35:00 00:00:00 [ext4-rsv-conver]</w:t>
              <w:br/>
              <w:t xml:space="preserve">  258  0.0  0.0 ?        S    20:35:01 00:00:00 [kworker/1:1]</w:t>
              <w:br/>
              <w:t xml:space="preserve">  272  0.0  0.0 ?        S&lt;   20:35:01 00:00:00 [kworker/0:1H]</w:t>
              <w:br/>
              <w:t xml:space="preserve">  297  0.0  0.0 ?        S&lt;   20:35:07 00:00:00 [loop0]</w:t>
              <w:br/>
              <w:t xml:space="preserve">  371  0.0  0.0 ?        S    20:35:09 00:00:00 [kworker/u16:2]</w:t>
              <w:br/>
              <w:t xml:space="preserve">  404  0.0  0.0 ?        Ss   20:35:09 00:00:00 /usr/lib/systemd/systemd-udevd</w:t>
              <w:br/>
              <w:t xml:space="preserve">  427  0.0  0.0 ?        Ss   20:35:09 00:00:00 /usr/sbin/lvmetad -f</w:t>
              <w:br/>
              <w:t xml:space="preserve">  523  0.0  0.0 ?        S&lt;   20:35:10 00:00:00 [ena]</w:t>
              <w:br/>
              <w:t xml:space="preserve">  797  0.0  0.0 ?        Ss   20:35:11 00:00:00 /usr/sbin/mcelog --ignorenodev --daemon --foreground</w:t>
              <w:br/>
              <w:t xml:space="preserve">  804  0.0  0.0 ?        Ss   20:35:11 00:00:04 /usr/lib/systemd/systemd-logind</w:t>
              <w:br/>
              <w:t xml:space="preserve">  807  0.0  0.0 ?        Ss   20:35:11 00:00:01 /usr/bin/ProcMonitor</w:t>
              <w:br/>
              <w:t xml:space="preserve">  813  0.0  0.0 ?        Ss   20:35:11 00:00:06 /usr/bin/dbus-daemon --system --address=systemd: --nofork --nopidfile --systemd-activation</w:t>
              <w:br/>
              <w:t xml:space="preserve">  827  0.0  0.0 ?        Ss   20:35:11 00:00:00 /usr/sbin/xinetd -stayalive -pidfile /var/run/xinetd.pid</w:t>
              <w:br/>
              <w:t xml:space="preserve">  865  0.0  0.0 ?        Ss   20:35:12 00:00:00 /usr/sbin/crond -n</w:t>
              <w:br/>
              <w:t xml:space="preserve">  877  0.0  0.0 ?        S&lt;s  20:35:12 00:00:00 /usr/bin/wdogdev -t 60</w:t>
              <w:br/>
              <w:t xml:space="preserve"> 1019  0.0  0.0 ?        S    20:35:13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1023  0.0  0.0 pts/0    Ss+  20:35:14 00:00:00 inotifywait -m -r -e modify -e create -e delete -e attrib -e move .</w:t>
              <w:br/>
              <w:t xml:space="preserve"> 1039  0.0  0.0 ?        S    20:35:14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1042  0.0  0.0 pts/1    Ss+  20:35:14 00:00:00 inotifywait -m -r -e modify -e create -e delete -e attrib -e move .</w:t>
              <w:br/>
              <w:t xml:space="preserve"> 1059  0.0  0.0 ?        S    20:35:14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1062  0.0  0.0 pts/2    Ss+  20:35:14 00:00:00 inotifywait -m -r -e modify -e create -e delete -e attrib -e move .</w:t>
              <w:br/>
              <w:t xml:space="preserve"> 1109  0.0  0.0 ?        Ss   20:35:14 00:00:00 /usr/bin/SaveFossil --dedup --compress --priority Sysdb --maxFiles 1000 /var/tmp/Fossil /mnt/flash/Fossil</w:t>
              <w:br/>
              <w:t xml:space="preserve"> 1114  0.0  0.0 ?        Ss   20:35:15 00:00:00 /bin/bash /usr/sbin/core_annotate_util daemon</w:t>
              <w:br/>
              <w:t xml:space="preserve"> 1230  0.0  0.0 ?        S    20:35:20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1231  0.0  0.0 ?        S    20:35:20 00:00:00 /usr/bin/ConnMgr -p /var/run/ConnMgr.pid</w:t>
              <w:br/>
              <w:t xml:space="preserve"> 1261  0.0  0.0 ?        S    20:35:20 00:00:00 inotifywait -e modify /var/lib/rpm</w:t>
              <w:br/>
              <w:t xml:space="preserve"> 1264  0.0  0.1 ?        S    20:35:26 00:00:00 netnsd-watcher  -d -i --dlopen -p -f  -l libLoadDynamicLibs.so procmgr libProcMgrSetup.so --daemonize</w:t>
              <w:br/>
              <w:t xml:space="preserve"> 1266  0.0  0.1 ?        S    20:35:26 00:00:00 netnsd-server   -d -i --dlopen -p -f  -l libLoadDynamicLibs.so procmgr libProcMgrSetup.so --daemonize</w:t>
              <w:br/>
              <w:t xml:space="preserve"> 1280  0.0  0.3 ?        S    20:35:26 00:00:00 ProcMgr-master</w:t>
              <w:br/>
              <w:t xml:space="preserve"> 1453  0.0  0.0 ?        S    20:35:40 00:00:15 /usr/bin/EosOomAdjust</w:t>
              <w:br/>
              <w:t xml:space="preserve"> 1461  0.0  0.0 ?        S    20:35:41 00:00:00 [rbfd_vrf_cleanu]</w:t>
              <w:br/>
              <w:t xml:space="preserve"> 1476  0.0  0.0 ?        Ss   20:35:41 00:00:00 /usr/sbin/acpid</w:t>
              <w:br/>
              <w:t xml:space="preserve"> 1513  0.0  0.0 ?        S    20:35:41 00:00:02 /usr/bin/SlabMonitor</w:t>
              <w:br/>
              <w:t xml:space="preserve"> 1555  0.0  0.4 ?        S    20:35:44 00:00:08 StageMgr</w:t>
              <w:br/>
              <w:t xml:space="preserve"> 1561  0.0  0.5 ?        S    20:35:44 00:00:48 Fru</w:t>
              <w:br/>
              <w:t xml:space="preserve"> 1562  0.0  0.7 ?        S    20:35:45 00:00:10 Launcher</w:t>
              <w:br/>
              <w:t xml:space="preserve"> 1739  0.0  0.0 ?        S    20:36:05 00:00:00 netns --agenttitle=Lldp --demuxerOpts=279613128802,279612736015,tbl://sysdb/+n,Sysdb (pid:1514) --sysdbfd=7 --dlopen procmgr /usr/bin/Lldp</w:t>
              <w:br/>
              <w:t xml:space="preserve"> 1740  0.0  0.1 ?        Ss   20:36:05 00:00:00 netnsd-session  -d -i --dlopen -p -f  -l libLoadDynamicLibs.so procmgr libProcMgrSetup.so --daemonize</w:t>
              <w:br/>
              <w:t xml:space="preserve"> 1741  0.0  0.4 ?        S    20:36:05 00:01:01 Lldp</w:t>
              <w:br/>
              <w:t xml:space="preserve"> 1742  0.0  0.0 ?        S    20:36:05 00:00:00 netns --agenttitle=McastCommon --demuxerOpts=279737922037,279659810434,tbl://sysdb/+n,Sysdb (pid:1514) --sysdbfd=7 --dlopen procmgr /usr/bin/McastCommon</w:t>
              <w:br/>
              <w:t xml:space="preserve"> 1745  0.0  0.1 ?        Ss   20:36:05 00:00:00 netnsd-session  -d -i --dlopen -p -f  -l libLoadDynamicLibs.so procmgr libProcMgrSetup.so --daemonize</w:t>
              <w:br/>
              <w:t xml:space="preserve"> 1746  0.0  0.4 ?        S    20:36:05 00:00:47 McastCommon</w:t>
              <w:br/>
              <w:t xml:space="preserve"> 1748  0.0  0.0 ?        S    20:36:05 00:00:00 netns --agenttitle=PortSec --demuxerOpts=279774998816,279761109621,tbl://sysdb/+n,Sysdb (pid:1514) --sysdbfd=7 --dlopen procmgr /usr/bin/PortSec</w:t>
              <w:br/>
              <w:t xml:space="preserve"> 1750  0.0  0.1 ?        Ss   20:36:05 00:00:00 netnsd-session  -d -i --dlopen -p -f  -l libLoadDynamicLibs.so procmgr libProcMgrSetup.so --daemonize</w:t>
              <w:br/>
              <w:t xml:space="preserve"> 1751  0.0  0.4 ?        S    20:36:05 00:00:52 PortSec</w:t>
              <w:br/>
              <w:t xml:space="preserve"> 1790  0.0  0.0 ?        S    20:36:06 00:00:00 netns --agenttitle=Bfd --demuxerOpts=283685525632,280171584695,tbl://sysdb/+n,Sysdb (pid:1514) --sysdbfd=7 --dlopen procmgr /usr/bin/Bfd</w:t>
              <w:br/>
              <w:t xml:space="preserve"> 1794  0.0  0.1 ?        Ss   20:36:06 00:00:00 netnsd-session  -d -i --dlopen -p -f  -l libLoadDynamicLibs.so procmgr libProcMgrSetup.so --daemonize</w:t>
              <w:br/>
              <w:t xml:space="preserve"> 1797  0.0  0.5 ?        S    20:36:06 00:00:49 Bfd</w:t>
              <w:br/>
              <w:t xml:space="preserve"> 1800  0.0  0.0 ?        S&lt;   20:36:06 00:00:00 [kworker/1:1H]</w:t>
              <w:br/>
              <w:t xml:space="preserve"> 1801  0.0  0.0 ?        S&lt;   20:36:06 00:00:00 [kworker/2:1H]</w:t>
              <w:br/>
              <w:t xml:space="preserve"> 1802  0.0  0.0 ?        S&lt;   20:36:06 00:00:00 [kworker/3:1H]</w:t>
              <w:br/>
              <w:t xml:space="preserve"> 1836  0.0  0.0 ?        S    20:36:07 00:00:00 netns --agenttitle=Lag --demuxerOpts=288036441659,284358960663,tbl://sysdb/+n,Sysdb (pid:1514) --sysdbfd=7 --dlopen procmgr /usr/bin/Lag</w:t>
              <w:br/>
              <w:t xml:space="preserve"> 1838  0.0  0.1 ?        Ss   20:36:07 00:00:00 netnsd-session  -d -i --dlopen -p -f  -l libLoadDynamicLibs.so procmgr libProcMgrSetup.so --daemonize</w:t>
              <w:br/>
              <w:t xml:space="preserve"> 1843  0.0  0.0 ?        S    20:36:07 00:00:00 [kworker/2:1]</w:t>
              <w:br/>
              <w:t xml:space="preserve"> 1844  0.0  0.0 ?        S    20:36:07 00:00:00 [kworker/3:1]</w:t>
              <w:br/>
              <w:t xml:space="preserve"> 1868  0.0  0.0 ?        S    20:36:08 00:00:00 netns --agenttitle=Ira --demuxerOpts=292165719740,292081907412,tbl://sysdb/+n,Sysdb (pid:1514) --sysdbfd=7 --dlopen procmgr /usr/bin/Ira</w:t>
              <w:br/>
              <w:t xml:space="preserve"> 1870  0.0  0.1 ?        Ss   20:36:08 00:00:00 netnsd-session  -d -i --dlopen -p -f  -l libLoadDynamicLibs.so procmgr libProcMgrSetup.so --daemonize</w:t>
              <w:br/>
              <w:t xml:space="preserve"> 1871  0.0  0.5 ?        S    20:36:08 00:00:48 Ira</w:t>
              <w:br/>
              <w:t xml:space="preserve"> 1872  0.0  0.0 ?        S    20:36:09 00:00:00 netns --agenttitle=LedPolicy --demuxerOpts=292931072878,292927353970,tbl://sysdb/+n,Sysdb (pid:1514) --sysdbfd=7 --dlopen procmgr /usr/bin/LedPolicy</w:t>
              <w:br/>
              <w:t xml:space="preserve"> 1873  0.0  0.1 ?        Ss   20:36:09 00:00:00 netnsd-session  -d -i --dlopen -p -f  -l libLoadDynamicLibs.so procmgr libProcMgrSetup.so --daemonize</w:t>
              <w:br/>
              <w:t xml:space="preserve"> 1874  0.0  0.4 ?        S    20:36:09 00:00:53 LedPolicy</w:t>
              <w:br/>
              <w:t xml:space="preserve"> 1876  0.0  0.0 ?        S    20:36:09 00:00:00 netns --agenttitle=EventMgr --demuxerOpts=296784123953,296615998395,tbl://sysdb/+n,Sysdb (pid:1514) --sysdbfd=7 --dlopen procmgr /usr/bin/EventMgr</w:t>
              <w:br/>
              <w:t xml:space="preserve"> 1877  0.0  0.1 ?        Ss   20:36:09 00:00:00 netnsd-session  -d -i --dlopen -p -f  -l libLoadDynamicLibs.so procmgr libProcMgrSetup.so --daemonize</w:t>
              <w:br/>
              <w:t xml:space="preserve"> 1878  0.0  0.5 ?        S    20:36:09 00:00:57 EventMgr</w:t>
              <w:br/>
              <w:t xml:space="preserve"> 1879  0.0  0.0 ?        S    20:36:09 00:00:00 netns --agenttitle=StpTxRx --demuxerOpts=296869796294,296868993119,tbl://sysdb/+n,Sysdb (pid:1514) --sysdbfd=7 --dlopen procmgr /usr/bin/StpTxRx</w:t>
              <w:br/>
              <w:t xml:space="preserve"> 1880  0.0  0.1 ?        Ss   20:36:09 00:00:00 netnsd-session  -d -i --dlopen -p -f  -l libLoadDynamicLibs.so procmgr libProcMgrSetup.so --daemonize</w:t>
              <w:br/>
              <w:t xml:space="preserve"> 1884  0.0  0.0 ?        S    20:36:10 00:00:00 netns --agenttitle=StandbyCpld --demuxerOpts=300657239030,297141333878,tbl://sysdb/+n,Sysdb (pid:1514) --sysdbfd=7 --dlopen procmgr /usr/bin/StandbyCpld</w:t>
              <w:br/>
              <w:t xml:space="preserve"> 1885  0.0  0.1 ?        Ss   20:36:10 00:00:00 netnsd-session  -d -i --dlopen -p -f  -l libLoadDynamicLibs.so procmgr libProcMgrSetup.so --daemonize</w:t>
              <w:br/>
              <w:t xml:space="preserve"> 1886  0.0  0.4 ?        S    20:36:10 00:00:07 StandbyCpld</w:t>
              <w:br/>
              <w:t xml:space="preserve"> 1887  0.0  0.0 ?        S    20:36:10 00:00:00 netns --agenttitle=AgentMonitor --demuxerOpts=300841377517,300699770413,tbl://sysdb/+n,Sysdb (pid:1514) --sysdbfd=7 --dlopen procmgr /usr/bin/AgentMonitor</w:t>
              <w:br/>
              <w:t xml:space="preserve"> 1888  0.0  0.1 ?        Ss   20:36:10 00:00:00 netnsd-session  -d -i --dlopen -p -f  -l libLoadDynamicLibs.so procmgr libProcMgrSetup.so --daemonize</w:t>
              <w:br/>
              <w:t xml:space="preserve"> 1890  0.0  0.0 ?        S    20:36:10 00:00:00 netns --agenttitle=Tunnel --demuxerOpts=301060502573,300900195048,tbl://sysdb/+n,Sysdb (pid:1514) --sysdbfd=7 --dlopen procmgr /usr/bin/Tunnel</w:t>
              <w:br/>
              <w:t xml:space="preserve"> 1891  0.0  0.1 ?        Ss   20:36:10 00:00:00 netnsd-session  -d -i --dlopen -p -f  -l libLoadDynamicLibs.so procmgr libProcMgrSetup.so --daemonize</w:t>
              <w:br/>
              <w:t xml:space="preserve"> 1893  0.0  0.4 ?        S    20:36:10 00:00:11 Tunnel</w:t>
              <w:br/>
              <w:t xml:space="preserve"> 1894  0.0  0.5 ?        Sl   20:36:10 00:00:17 Aaa</w:t>
              <w:br/>
              <w:t xml:space="preserve"> 1895  0.0  0.0 ?        S    20:36:11 00:00:00 netns --agenttitle=StpTopology --demuxerOpts=301592279657,301364591780,tbl://sysdb/+n,Sysdb (pid:1514) --sysdbfd=7 --dlopen procmgr /usr/bin/StpTopology</w:t>
              <w:br/>
              <w:t xml:space="preserve"> 1896  0.0  0.1 ?        Ss   20:36:11 00:00:00 netnsd-session  -d -i --dlopen -p -f  -l libLoadDynamicLibs.so procmgr libProcMgrSetup.so --daemonize</w:t>
              <w:br/>
              <w:t xml:space="preserve"> 1898  0.0  0.4 ?        S    20:36:11 00:00:47 StpTopology</w:t>
              <w:br/>
              <w:t xml:space="preserve"> 1905  0.0  0.0 ?        S    20:36:11 00:00:00 netns --agenttitle=Acl --demuxerOpts=305440229525,305018923744,tbl://sysdb/+n,Sysdb (pid:1514) --sysdbfd=7 --dlopen procmgr /usr/bin/Acl</w:t>
              <w:br/>
              <w:t xml:space="preserve"> 1906  0.0  0.1 ?        Ss   20:36:11 00:00:00 netnsd-session  -d -i --dlopen -p -f  -l libLoadDynamicLibs.so procmgr libProcMgrSetup.so --daemonize</w:t>
              <w:br/>
              <w:t xml:space="preserve"> 1922  0.0  0.0 ?        S    20:36:12 00:00:00 netns --agenttitle=Stp --demuxerOpts=305556902454,305505529165,tbl://sysdb/+n,Sysdb (pid:1514) --sysdbfd=7 --dlopen procmgr /usr/bin/Stp</w:t>
              <w:br/>
              <w:t xml:space="preserve"> 1926  0.0  0.1 ?        Ss   20:36:12 00:00:00 netnsd-session  -d -i --dlopen -p -f  -l libLoadDynamicLibs.so procmgr libProcMgrSetup.so --daemonize</w:t>
              <w:br/>
              <w:t xml:space="preserve"> 1929  0.0  0.4 ?        S    20:36:12 00:01:04 Stp</w:t>
              <w:br/>
              <w:t xml:space="preserve"> 1946  0.0  0.0 ?        S    20:36:12 00:00:00 netns --agenttitle=KernelNetworkInfo --demuxerOpts=309470410653,309436632059,tbl://sysdb/+n,Sysdb (pid:1514) --sysdbfd=7 --dlopen procmgr /usr/bin/KernelNetworkInfo</w:t>
              <w:br/>
              <w:t xml:space="preserve"> 1948  0.0  0.1 ?        Ss   20:36:12 00:00:00 netnsd-session  -d -i --dlopen -p -f  -l libLoadDynamicLibs.so procmgr libProcMgrSetup.so --daemonize</w:t>
              <w:br/>
              <w:t xml:space="preserve"> 1949  0.0  0.4 ?        S    20:36:12 00:00:09 KernelNetworkInfo</w:t>
              <w:br/>
              <w:t xml:space="preserve"> 1953  0.0  0.0 ?        S    20:36:12 00:00:00 netns --agenttitle=McastCommon6 --demuxerOpts=309928219956,309814685973,tbl://sysdb/+n,Sysdb (pid:1514) --sysdbfd=7 --dlopen procmgr /usr/bin/McastCommon6</w:t>
              <w:br/>
              <w:t xml:space="preserve"> 1955  0.0  0.1 ?        Ss   20:36:12 00:00:00 netnsd-session  -d -i --dlopen -p -f  -l libLoadDynamicLibs.so procmgr libProcMgrSetup.so --daemonize</w:t>
              <w:br/>
              <w:t xml:space="preserve"> 1958  0.0  0.4 ?        S    20:36:12 00:00:47 McastCommon6</w:t>
              <w:br/>
              <w:t xml:space="preserve"> 1966  0.0  0.0 ?        S    20:36:13 00:00:00 netns --agenttitle=LacpTxAgent --demuxerOpts=310003997185,309999054098,tbl://sysdb/+n,Sysdb (pid:1514) --sysdbfd=7 --dlopen procmgr /usr/bin/LacpTxAgent</w:t>
              <w:br/>
              <w:t xml:space="preserve"> 1970  0.0  0.1 ?        Ss   20:36:13 00:00:00 netnsd-session  -d -i --dlopen -p -f  -l libLoadDynamicLibs.so procmgr libProcMgrSetup.so --daemonize</w:t>
              <w:br/>
              <w:t xml:space="preserve"> 1971  0.0  0.4 ?        S    20:36:13 00:00:47 LacpTxAgent</w:t>
              <w:br/>
              <w:t xml:space="preserve"> 1980  0.0  0.0 ?        S    20:36:13 00:00:00 netns --agenttitle=Arp --demuxerOpts=314144727559,313731542085,tbl://sysdb/+n,Sysdb (pid:1514) --sysdbfd=7 --dlopen procmgr /usr/bin/Arp</w:t>
              <w:br/>
              <w:t xml:space="preserve"> 1982  0.0  0.1 ?        Ss   20:36:13 00:00:00 netnsd-session  -d -i --dlopen -p -f  -l libLoadDynamicLibs.so procmgr libProcMgrSetup.so --daemonize</w:t>
              <w:br/>
              <w:t xml:space="preserve"> 1984  0.0  0.5 ?        S    20:36:13 00:00:56 Arp</w:t>
              <w:br/>
              <w:t xml:space="preserve"> 2002  0.0  0.0 ?        S    20:36:14 00:00:00 netns --agenttitle=KernelFib --demuxerOpts=314351323928,314298893522,tbl://sysdb/+n,Sysdb (pid:1514) --sysdbfd=7 --dlopen procmgr /usr/bin/KernelFib</w:t>
              <w:br/>
              <w:t xml:space="preserve"> 2006  0.0  0.1 ?        Ss   20:36:14 00:00:00 netnsd-session  -d -i --dlopen -p -f  -l libLoadDynamicLibs.so procmgr libProcMgrSetup.so --daemonize</w:t>
              <w:br/>
              <w:t xml:space="preserve"> 2008  0.0  0.5 ?        S    20:36:14 00:00:47 KernelFib</w:t>
              <w:br/>
              <w:t xml:space="preserve"> 2014  0.0  0.0 ?        S    20:36:14 00:00:00 netns --agenttitle=Qos --demuxerOpts=318225313977,318196737161,tbl://sysdb/+n,Sysdb (pid:1514) --sysdbfd=7 --dlopen procmgr /usr/bin/Qos</w:t>
              <w:br/>
              <w:t xml:space="preserve"> 2018  0.0  0.0 ?        S    20:36:15 00:00:00 netns --agenttitle=Thermostat --demuxerOpts=322719162695,322718673806,tbl://sysdb/+n,Sysdb (pid:1514) --sysdbfd=7 --dlopen procmgr /usr/bin/Thermostat</w:t>
              <w:br/>
              <w:t xml:space="preserve"> 2019  0.0  0.1 ?        Ss   20:36:15 00:00:00 netnsd-session  -d -i --dlopen -p -f  -l libLoadDynamicLibs.so procmgr libProcMgrSetup.so --daemonize</w:t>
              <w:br/>
              <w:t xml:space="preserve"> 2022  0.0  0.1 ?        Ss   20:36:15 00:00:00 netnsd-session  -d -i --dlopen -p -f  -l libLoadDynamicLibs.so procmgr libProcMgrSetup.so --daemonize</w:t>
              <w:br/>
              <w:t xml:space="preserve"> 2023  0.0  0.4 ?        S    20:36:15 00:00:52 Qos</w:t>
              <w:br/>
              <w:t xml:space="preserve"> 2024  0.0  0.4 ?        S    20:36:15 00:00:09 Thermostat</w:t>
              <w:br/>
              <w:t xml:space="preserve"> 2025  0.0  0.0 ?        S    20:36:15 00:00:00 netns --agenttitle=L2Rib --demuxerOpts=322866079412,322801648318,tbl://sysdb/+n,Sysdb (pid:1514) --sysdbfd=7 --dlopen procmgr /usr/bin/L2Rib</w:t>
              <w:br/>
              <w:t xml:space="preserve"> 2026  0.0  0.1 ?        Ss   20:36:15 00:00:00 netnsd-session  -d -i --dlopen -p -f  -l libLoadDynamicLibs.so procmgr libProcMgrSetup.so --daemonize</w:t>
              <w:br/>
              <w:t xml:space="preserve"> 2027  0.0  0.4 ?        S    20:36:15 00:00:09 L2Rib</w:t>
              <w:br/>
              <w:t xml:space="preserve"> 2031  0.0  0.0 ?        S    20:36:16 00:00:00 netns --agenttitle=TopoAgent --demuxerOpts=322967963032,322927251712,tbl://sysdb/+n,Sysdb (pid:1514) --sysdbfd=7 --dlopen procmgr /usr/bin/TopoAgent --scheduled</w:t>
              <w:br/>
              <w:t xml:space="preserve"> 2034  0.0  0.1 ?        Ss   20:36:16 00:00:00 netnsd-session  -d -i --dlopen -p -f  -l libLoadDynamicLibs.so procmgr libProcMgrSetup.so --daemonize</w:t>
              <w:br/>
              <w:t xml:space="preserve"> 2035  0.0  0.4 ?        S    20:36:16 00:00:48 TopoAgent</w:t>
              <w:br/>
              <w:t xml:space="preserve"> 2047  0.0  0.0 ?        S    20:36:16 00:00:00 netns --agenttitle=PowerFuse --demuxerOpts=326530636419,326488753721,tbl://sysdb/+n,Sysdb (pid:1514) --sysdbfd=7 --dlopen procmgr /usr/bin/PowerFuse</w:t>
              <w:br/>
              <w:t xml:space="preserve"> 2049  0.0  0.1 ?        Ss   20:36:16 00:00:00 netnsd-session  -d -i --dlopen -p -f  -l libLoadDynamicLibs.so procmgr libProcMgrSetup.so --daemonize</w:t>
              <w:br/>
              <w:t xml:space="preserve"> 2053  0.0  0.4 ?        S    20:36:16 00:00:07 PowerFuse</w:t>
              <w:br/>
              <w:t xml:space="preserve"> 2062  0.0  0.0 ?        S    20:36:16 00:00:00 netns --agenttitle=PowerManager --demuxerOpts=326977065225,326973957567,tbl://sysdb/+n,Sysdb (pid:1514) --sysdbfd=7 --dlopen procmgr /usr/bin/PowerManager</w:t>
              <w:br/>
              <w:t xml:space="preserve"> 2066  0.0  0.1 ?        Ss   20:36:16 00:00:00 netnsd-session  -d -i --dlopen -p -f  -l libLoadDynamicLibs.so procmgr libProcMgrSetup.so --daemonize</w:t>
              <w:br/>
              <w:t xml:space="preserve"> 2069  0.0  0.4 ?        S    20:36:16 00:00:07 PowerManager</w:t>
              <w:br/>
              <w:t xml:space="preserve"> 2071  0.0  0.0 ?        S    20:36:17 00:00:00 netns --agenttitle=Ebra --demuxerOpts=327227273561,327206614231,tbl://sysdb/+n,Sysdb (pid:1514) --sysdbfd=7 --dlopen procmgr /usr/bin/Ebra</w:t>
              <w:br/>
              <w:t xml:space="preserve"> 2074  0.0  0.1 ?        Ss   20:36:17 00:00:00 netnsd-session  -d -i --dlopen -p -f  -l libLoadDynamicLibs.so procmgr libProcMgrSetup.so --daemonize</w:t>
              <w:br/>
              <w:t xml:space="preserve"> 2077  0.0  0.5 ?        S    20:36:17 00:00:54 Ebra</w:t>
              <w:br/>
              <w:t xml:space="preserve"> 2094  0.0  0.0 ?        S    20:36:17 00:00:00 netns --agenttitle=ReloadCauseAgent --demuxerOpts=330790053666,330781971633,tbl://sysdb/+n,Sysdb (pid:1514) --sysdbfd=7 --dlopen procmgr /usr/bin/ReloadCauseAgent</w:t>
              <w:br/>
              <w:t xml:space="preserve"> 2096  0.0  0.1 ?        Ss   20:36:17 00:00:00 netnsd-session  -d -i --dlopen -p -f  -l libLoadDynamicLibs.so procmgr libProcMgrSetup.so --daemonize</w:t>
              <w:br/>
              <w:t xml:space="preserve"> 2099  0.0  0.4 ?        S    20:36:17 00:00:07 ReloadCauseAgent</w:t>
              <w:br/>
              <w:t xml:space="preserve"> 2103  0.0  0.0 ?        S    20:36:17 00:00:00 netns --agenttitle=SharedSecretProfile --demuxerOpts=331259725928,331178488229,tbl://sysdb/+n,Sysdb (pid:1514) --sysdbfd=7 --dlopen procmgr /usr/bin/SharedSecretProfile</w:t>
              <w:br/>
              <w:t xml:space="preserve"> 2106  0.0  0.1 ?        Ss   20:36:17 00:00:00 netnsd-session  -d -i --dlopen -p -f  -l libLoadDynamicLibs.so procmgr libProcMgrSetup.so --daemonize</w:t>
              <w:br/>
              <w:t xml:space="preserve"> 2107  0.0  0.4 ?        S    20:36:17 00:00:07 SharedSecretProfile</w:t>
              <w:br/>
              <w:t xml:space="preserve"> 2108  0.0  0.5 ?        S    20:36:17 00:00:48 IgmpSnooping</w:t>
              <w:br/>
              <w:t xml:space="preserve"> 2118  0.0  0.0 ?        S    20:36:18 00:00:00 netns --agenttitle=StaticRoute --demuxerOpts=335144734417,335101671402,tbl://sysdb/+n,Sysdb (pid:1514) --sysdbfd=7 --dlopen procmgr /usr/bin/StaticRoute --scheduled</w:t>
              <w:br/>
              <w:t xml:space="preserve"> 2122  0.0  0.1 ?        Ss   20:36:18 00:00:00 netnsd-session  -d -i --dlopen -p -f  -l libLoadDynamicLibs.so procmgr libProcMgrSetup.so --daemonize</w:t>
              <w:br/>
              <w:t xml:space="preserve"> 2126  0.0  0.5 ?        S    20:36:18 00:00:09 StaticRoute</w:t>
              <w:br/>
              <w:t xml:space="preserve"> 2144  0.0  0.0 ?        S    20:36:18 00:00:00 netns --agenttitle=IpRib --demuxerOpts=335467584667,335195556239,tbl://sysdb/+n,Sysdb (pid:1514) --sysdbfd=7 --dlopen procmgr /usr/bin/IpRib --scheduled</w:t>
              <w:br/>
              <w:t xml:space="preserve"> 2146  0.0  0.1 ?        Ss   20:36:18 00:00:00 netnsd-session  -d -i --dlopen -p -f  -l libLoadDynamicLibs.so procmgr libProcMgrSetup.so --daemonize</w:t>
              <w:br/>
              <w:t xml:space="preserve"> 2147  0.0  0.6 ?        S    20:36:18 00:01:02 IpRib</w:t>
              <w:br/>
              <w:t xml:space="preserve"> 2148  0.0  0.0 ?        S    20:36:18 00:00:00 netns --agenttitle=BgpCliHelper --demuxerOpts=335515980762,335496027668,tbl://sysdb/+n,Sysdb (pid:1514) --sysdbfd=7 --dlopen procmgr /usr/bin/BgpCliHelper --scheduled</w:t>
              <w:br/>
              <w:t xml:space="preserve"> 2149  0.0  0.1 ?        Ss   20:36:18 00:00:00 netnsd-session  -d -i --dlopen -p -f  -l libLoadDynamicLibs.so procmgr libProcMgrSetup.so --daemonize</w:t>
              <w:br/>
              <w:t xml:space="preserve"> 2150  0.0  0.7 ?        S    20:36:18 00:00:11 BgpCliHelper</w:t>
              <w:br/>
              <w:t xml:space="preserve"> 2152  0.0  0.0 ?        S    20:36:19 00:00:00 netns --agenttitle=ConnectedRoute --demuxerOpts=339460383391,335943865870,tbl://sysdb/+n,Sysdb (pid:1514) --sysdbfd=7 --dlopen procmgr /usr/bin/ConnectedRoute</w:t>
              <w:br/>
              <w:t xml:space="preserve"> 2153  0.0  0.1 ?        Ss   20:36:19 00:00:00 netnsd-session  -d -i --dlopen -p -f  -l libLoadDynamicLibs.so procmgr libProcMgrSetup.so --daemonize</w:t>
              <w:br/>
              <w:t xml:space="preserve"> 2154  0.0  0.4 ?        S    20:36:19 00:00:47 ConnectedRoute</w:t>
              <w:br/>
              <w:t xml:space="preserve"> 2156  0.0  0.0 ?        S    20:36:19 00:00:00 netns --agenttitle=RouteInput --demuxerOpts=339546994120,339527547235,tbl://sysdb/+n,Sysdb (pid:1514) --sysdbfd=7 --dlopen procmgr /usr/bin/RouteInput</w:t>
              <w:br/>
              <w:t xml:space="preserve"> 2157  0.0  0.1 ?        Ss   20:36:19 00:00:00 netnsd-session  -d -i --dlopen -p -f  -l libLoadDynamicLibs.so procmgr libProcMgrSetup.so --daemonize</w:t>
              <w:br/>
              <w:t xml:space="preserve"> 2158  0.0  0.5 ?        S    20:36:19 00:00:09 RouteInput</w:t>
              <w:br/>
              <w:t xml:space="preserve"> 2181  0.0  0.0 ?        S    20:36:21 00:00:00 netns --agenttitle=Sfe --demuxerOpts=343876614144,343851043017,tbl://sysdb/+n,Sysdb (pid:1514) --sysdbfd=7 --dlopen procmgr /usr/bin/Sfe</w:t>
              <w:br/>
              <w:t xml:space="preserve"> 2184  0.0  0.1 ?        Ss   20:36:21 00:00:00 netnsd-session  -d -i --dlopen -p -f  -l libLoadDynamicLibs.so procmgr libProcMgrSetup.so --daemonize</w:t>
              <w:br/>
              <w:t xml:space="preserve"> 2380  0.0  0.0 ?        Ssl  20:36:25 00:00:00 /usr/sbin/rsyslogd -n</w:t>
              <w:br/>
              <w:t xml:space="preserve"> 2658  0.0  0.0 ?        S    20:36:31 00:00:00 netns --agenttitle=LicenseManager --demuxerOpts=390962799623,390962315763,tbl://sysdb/+n,Sysdb (pid:1514) --sysdbfd=7 --dlopen procmgr /usr/bin/LicenseManager</w:t>
              <w:br/>
              <w:t xml:space="preserve"> 2661  0.0  0.1 ?        Ss   20:36:31 00:00:00 netnsd-session  -d -i --dlopen -p -f  -l libLoadDynamicLibs.so procmgr libProcMgrSetup.so --daemonize</w:t>
              <w:br/>
              <w:t xml:space="preserve"> 2662  0.0  0.4 ?        S    20:36:31 00:00:07 LicenseManager</w:t>
              <w:br/>
              <w:t xml:space="preserve"> 2676  0.0  0.0 ?        S    20:36:32 00:00:00 /usr/bin/conlogd</w:t>
              <w:br/>
              <w:t xml:space="preserve"> 2677  0.0  0.0 ttyS0    Ss+  20:36:32 00:00:00 /sbin/mingetty --noclear /dev/ttyS0</w:t>
              <w:br/>
              <w:t xml:space="preserve"> 2678  0.0  0.0 tty1     Ss+  20:36:32 00:00:00 /sbin/agetty --noclear tty1 linux</w:t>
              <w:br/>
              <w:t xml:space="preserve"> 2683  0.0  0.0 ?        S    20:36:32 00:00:00 sh -c /usr/bin/tail -n 0 --retry --follow=name --pid=2676 /var/log/eos-console | sed 's/\(.*\)/\1\r/'</w:t>
              <w:br/>
              <w:t xml:space="preserve"> 2686  0.0  0.0 ?        S    20:36:32 00:00:01 /usr/bin/tail -n 0 --retry --follow=name --pid=2676 /var/log/eos-console</w:t>
              <w:br/>
              <w:t xml:space="preserve"> 2687  0.0  0.0 ?        S    20:36:32 00:00:00 sed s/\(.*\)/\1\r/</w:t>
              <w:br/>
              <w:t xml:space="preserve"> 2743  0.0  0.0 ?        Zs   20:36:36 00:00:00 [SuperServer] &lt;defunct&gt;</w:t>
              <w:br/>
              <w:t xml:space="preserve"> 2765  0.0  0.0 ?        S    20:36:36 00:00:00 netns --agenttitle=Ipsec --demuxerOpts=412946289018,412945821081,tbl://sysdb/+n,Sysdb (pid:1514) --sysdbfd=7 --dlopen procmgr /usr/bin/Ipsec</w:t>
              <w:br/>
              <w:t xml:space="preserve"> 2766  0.0  0.1 ?        Ss   20:36:36 00:00:00 netnsd-session  -d -i --dlopen -p -f  -l libLoadDynamicLibs.so procmgr libProcMgrSetup.so --daemonize</w:t>
              <w:br/>
              <w:t xml:space="preserve"> 2776  0.0  0.1 ?        Ss   20:36:37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2801  0.0  0.0 ?        Ssl  20:36:38 00:00:02 ntpd -u ntp:ntp -g -p /var/run/ntpd.pid</w:t>
              <w:br/>
              <w:t xml:space="preserve"> 2804  0.0  0.0 ?        Ss   20:36:41 00:00:00 fusermount -o rw,nosuid,nodev,allow_other,auto_unmount,subtype=MfibFuse -- /BessProc</w:t>
              <w:br/>
              <w:t xml:space="preserve"> 2950  0.0  0.0 ?        S    20:37:06 00:00:00 /bin/sh /var/awslogs/bin/awslogs-agent-launcher.sh</w:t>
              <w:br/>
              <w:t xml:space="preserve"> 3308  0.0  0.0 ?        S    20:39:07 00:00:00 netns --agenttitle=TunnelIntf --demuxerOpts=1060889022545,1060888459624,tbl://sysdb/+n,Sysdb (pid:1514) --sysdbfd=7 --dlopen procmgr /usr/bin/TunnelIntf</w:t>
              <w:br/>
              <w:t xml:space="preserve"> 3312  0.0  0.1 ?        Ss   20:39:07 00:00:00 netnsd-session  -d -i --dlopen -p -f  -l libLoadDynamicLibs.so procmgr libProcMgrSetup.so --daemonize</w:t>
              <w:br/>
              <w:t xml:space="preserve"> 3313  0.0  0.5 ?        S    20:39:07 00:01:02 TunnelIntf</w:t>
              <w:br/>
              <w:t xml:space="preserve"> 3339  0.0  0.0 ?        S    20:39:07 00:00:00 netns --agenttitle=Vxlan --demuxerOpts=1061364765132,1061041948685,tbl://sysdb/+n,Sysdb (pid:1514) --sysdbfd=7 --dlopen procmgr /usr/bin/Vxlan</w:t>
              <w:br/>
              <w:t xml:space="preserve"> 3346  0.0  0.1 ?        Ss   20:39:07 00:00:00 netnsd-session  -d -i --dlopen -p -f  -l libLoadDynamicLibs.so procmgr libProcMgrSetup.so --daemonize</w:t>
              <w:br/>
              <w:t xml:space="preserve"> 3353  0.0  0.5 ?        S    20:39:07 00:00:49 Vxlan</w:t>
              <w:br/>
              <w:t xml:space="preserve"> 3418  0.0  0.0 ?        S    20:39:08 00:00:00 netns --agenttitle=VxlanSwFwd --demuxerOpts=1061630434931,1061602891486,tbl://sysdb/+n,Sysdb (pid:1514) --sysdbfd=7 --dlopen procmgr /usr/bin/VxlanSwFwd</w:t>
              <w:br/>
              <w:t xml:space="preserve"> 3422  0.0  0.1 ?        Ss   20:39:08 00:00:00 netnsd-session  -d -i --dlopen -p -f  -l libLoadDynamicLibs.so procmgr libProcMgrSetup.so --daemonize</w:t>
              <w:br/>
              <w:t xml:space="preserve"> 3427  0.0  0.5 ?        S    20:39:08 00:00:50 VxlanSwFwd</w:t>
              <w:br/>
              <w:t xml:space="preserve"> 3454  0.0  0.0 ?        S    20:39:09 00:00:00 netns --agenttitle=Nat --demuxerOpts=1069706408391,1069492477570,tbl://sysdb/+n,Sysdb (pid:1514) --sysdbfd=7 --dlopen procmgr /usr/bin/Nat</w:t>
              <w:br/>
              <w:t xml:space="preserve"> 3456  0.0  0.1 ?        Ss   20:39:09 00:00:00 netnsd-session  -d -i --dlopen -p -f  -l libLoadDynamicLibs.so procmgr libProcMgrSetup.so --daemonize</w:t>
              <w:br/>
              <w:t xml:space="preserve"> 3461  0.0  0.4 ?        S    20:39:09 00:00:59 Nat</w:t>
              <w:br/>
              <w:t xml:space="preserve"> 3468  0.0  0.0 ?        S    20:39:09 00:00:00 /usr/sbin/dnsmasq</w:t>
              <w:br/>
              <w:t xml:space="preserve"> 3543  0.0  0.0 ?        Ss   20:39:11 00:00:00 /usr/libexec/strongswan/starter --daemon charon</w:t>
              <w:br/>
              <w:t xml:space="preserve"> 3547  0.0  0.0 ?        Ssl  20:39:11 00:00:14 /usr/libexec/strongswan/charon --use-syslog</w:t>
              <w:br/>
              <w:t xml:space="preserve"> 3600  0.0  0.0 ?        S    20:39:12 00:00:00 netns --agenttitle=Fhrp --demuxerOpts=1082357728915,1082356498591,tbl://sysdb/+n,Sysdb (pid:1514) --sysdbfd=7 --dlopen procmgr /usr/bin/Fhrp --scheduled</w:t>
              <w:br/>
              <w:t xml:space="preserve"> 3602  0.0  0.1 ?        Ss   20:39:12 00:00:00 netnsd-session  -d -i --dlopen -p -f  -l libLoadDynamicLibs.so procmgr libProcMgrSetup.so --daemonize</w:t>
              <w:br/>
              <w:t xml:space="preserve"> 4123  0.0  0.0 ?        S    20:42:28 00:00:00 netns --agenttitle=CapiApp --demuxerOpts=1924377215468,1924375724496,tbl://sysdb/+n,Sysdb (pid:1514) --sysdbfd=7 --dlopen procmgr /usr/bin/CapiApp --ini /etc/uwsgi/CapiApp.ini</w:t>
              <w:br/>
              <w:t xml:space="preserve"> 4124  0.0  0.1 ?        Ss   20:42:28 00:00:00 netnsd-session  -d -i --dlopen -p -f  -l libLoadDynamicLibs.so procmgr libProcMgrSetup.so --daemonize</w:t>
              <w:br/>
              <w:t xml:space="preserve"> 4127  0.0  0.5 ?        Sl   20:42:28 00:00:09 CapiApp         -d -i --dlopen -p -f  -l libLoadDynamicLibs.so procmgr libProcMgrSetup.so --daemonize</w:t>
              <w:br/>
              <w:t xml:space="preserve"> 4181  0.0  0.0 ?        Ss   20:42:29 00:00:00 nginx: master process /usr/sbin/nginx -c /etc/nginx/nginx.conf -g pid /var/run/nginx.pid;</w:t>
              <w:br/>
              <w:t xml:space="preserve"> 4183  0.0  0.0 ?        S    20:42:29 00:00:00 nginx: worker process                                              </w:t>
              <w:br/>
              <w:t>19271  0.0  0.0 ?        S    14:41:01 00:00:00 [kworker/0:3]</w:t>
              <w:br/>
              <w:t>19729  0.0  0.0 ?        S    14:47:00 00:00:00 [kworker/0:2]</w:t>
              <w:br/>
              <w:t>20096  0.0  0.0 ?        S    14:53:01 00:00:00 [kworker/0:1]</w:t>
              <w:br/>
              <w:t>20642  0.0  0.0 ?        S    14:59:01 00:00:00 [kworker/0:0]</w:t>
              <w:br/>
              <w:t>20905  0.0  0.0 ?        S    15:02:01 00:00:00 [kworker/0:4]</w:t>
              <w:br/>
              <w:t>21213  0.0  0.0 ?        Rs   15:05:02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3.28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|att-Leaf01|.</w:t>
              <w:br/>
              <w:t>GIVEN CPU utilization is less than |10|.</w:t>
              <w:br/>
              <w:t>WHEN CPU utilization is |3.28|.</w:t>
              <w:br/>
              <w:t>THEN test case result is |True|.</w:t>
              <w:br/>
              <w:t>OUTPUT of |show processes| is :</w:t>
              <w:br/>
              <w:br/>
              <w:t xml:space="preserve"> 15:05:03 up 18:30,  0 users,  load average: 3.27, 3.26, 3.28</w:t>
              <w:br/>
              <w:t xml:space="preserve">  PID %CPU %MEM TT       STAT  STARTED     TIME CMD</w:t>
              <w:br/>
              <w:t xml:space="preserve"> 2214  299  1.4 ?        Sl   20:36:15 2-07:23:07 Sfe</w:t>
              <w:br/>
              <w:t xml:space="preserve"> 1688  2.5  0.7 ?        Sl   20:36:00 00:28:46 /usr/bin/TerminAttr -cvaddr=apiserver.arista.io:443 -cvcompression=gzip -cvauth=token-secure,/tmp/token -smashexcludes=ale,flexCounter,hardware,kni,pulse,strata-ingestexclude=/Sysdb/cell/1/agent,/Sysdb/cell/2/agent -cvvrf=default -cvsourceip=10.29.0.4 -taillogs -grpcaddr=0.0.0.0:6042</w:t>
              <w:br/>
              <w:t xml:space="preserve"> 2945  0.5  0.2 ?        SNl  20:37:10 00:06:02 python2.7 /var/awslogs/bin/aws logs push --config-file /mnt/flash/awslogs/awslogs.conf --additional-configs-dir /mnt/flash/awslogs/config</w:t>
              <w:br/>
              <w:t xml:space="preserve"> 1537  0.3  2.7 ?        Sl   20:35:38 00:03:38 ConfigAgent</w:t>
              <w:br/>
              <w:t xml:space="preserve"> 1262  0.2  0.3 ?        S    20:35:21 00:02:35 ProcMgr-worker</w:t>
              <w:br/>
              <w:t xml:space="preserve"> 1495  0.2  0.9 ?        S    20:35:36 00:03:18 Sysdb</w:t>
              <w:br/>
              <w:t xml:space="preserve"> 1726  0.1  0.6 ?        S    20:36:02 00:01:29 SuperServer</w:t>
              <w:br/>
              <w:t xml:space="preserve"> 1742  0.1  0.4 ?        S    20:36:04 00:01:10 StpTxRx</w:t>
              <w:br/>
              <w:t xml:space="preserve"> 1750  0.1  0.4 ?        S    20:36:04 00:02:09 AgentMonitor</w:t>
              <w:br/>
              <w:t xml:space="preserve"> 3337  0.1  0.5 ?        S    20:39:03 00:02:06 Fhrp</w:t>
              <w:br/>
              <w:t xml:space="preserve">    1  0.0  0.0 ?        Ss   20:34:55 00:00:10 /sbin/init</w:t>
              <w:br/>
              <w:t xml:space="preserve">    2  0.0  0.0 ?        S    20:34:55 00:00:00 [kthreadd]</w:t>
              <w:br/>
              <w:t xml:space="preserve">    3  0.0  0.0 ?        S    20:34:55 00:00:00 [ksoftirqd/0]</w:t>
              <w:br/>
              <w:t xml:space="preserve">    5  0.0  0.0 ?        S&lt;   20:34:55 00:00:00 [kworker/0:0H]</w:t>
              <w:br/>
              <w:t xml:space="preserve">    7  0.0  0.0 ?        S    20:34:55 00:00:00 [rcu_preempt]</w:t>
              <w:br/>
              <w:t xml:space="preserve">    8  0.0  0.0 ?        S    20:34:55 00:00:00 [rcu_sched]</w:t>
              <w:br/>
              <w:t xml:space="preserve">    9  0.0  0.0 ?        S    20:34:55 00:00:00 [rcu_bh]</w:t>
              <w:br/>
              <w:t xml:space="preserve">   10  0.0  0.0 ?        S    20:34:55 00:00:00 [migration/0]</w:t>
              <w:br/>
              <w:t xml:space="preserve">   11  0.0  0.0 ?        S&lt;   20:34:55 00:00:00 [lru-add-drain]</w:t>
              <w:br/>
              <w:t xml:space="preserve">   12  0.0  0.0 ?        S    20:34:55 00:00:00 [watchdog/0]</w:t>
              <w:br/>
              <w:t xml:space="preserve">   13  0.0  0.0 ?        S    20:34:55 00:00:00 [cpuhp/0]</w:t>
              <w:br/>
              <w:t xml:space="preserve">   14  0.0  0.0 ?        S    20:34:55 00:00:00 [cpuhp/1]</w:t>
              <w:br/>
              <w:t xml:space="preserve">   15  0.0  0.0 ?        S    20:34:55 00:00:00 [watchdog/1]</w:t>
              <w:br/>
              <w:t xml:space="preserve">   16  0.0  0.0 ?        S    20:34:55 00:00:00 [migration/1]</w:t>
              <w:br/>
              <w:t xml:space="preserve">   17  0.0  0.0 ?        S    20:34:55 00:00:00 [ksoftirqd/1]</w:t>
              <w:br/>
              <w:t xml:space="preserve">   18  0.0  0.0 ?        S    20:34:55 00:00:00 [kworker/1:0]</w:t>
              <w:br/>
              <w:t xml:space="preserve">   19  0.0  0.0 ?        S&lt;   20:34:55 00:00:00 [kworker/1:0H]</w:t>
              <w:br/>
              <w:t xml:space="preserve">   20  0.0  0.0 ?        S    20:34:55 00:00:00 [cpuhp/2]</w:t>
              <w:br/>
              <w:t xml:space="preserve">   21  0.0  0.0 ?        S    20:34:55 00:00:00 [watchdog/2]</w:t>
              <w:br/>
              <w:t xml:space="preserve">   22  0.0  0.0 ?        S    20:34:55 00:00:00 [migration/2]</w:t>
              <w:br/>
              <w:t xml:space="preserve">   23  0.0  0.0 ?        S    20:34:55 00:00:00 [ksoftirqd/2]</w:t>
              <w:br/>
              <w:t xml:space="preserve">   24  0.0  0.0 ?        S    20:34:55 00:00:00 [kworker/2:0]</w:t>
              <w:br/>
              <w:t xml:space="preserve">   25  0.0  0.0 ?        S&lt;   20:34:55 00:00:00 [kworker/2:0H]</w:t>
              <w:br/>
              <w:t xml:space="preserve">   26  0.0  0.0 ?        S    20:34:55 00:00:00 [cpuhp/3]</w:t>
              <w:br/>
              <w:t xml:space="preserve">   27  0.0  0.0 ?        S    20:34:55 00:00:00 [watchdog/3]</w:t>
              <w:br/>
              <w:t xml:space="preserve">   28  0.0  0.0 ?        S    20:34:55 00:00:00 [migration/3]</w:t>
              <w:br/>
              <w:t xml:space="preserve">   29  0.0  0.0 ?        S    20:34:55 00:00:00 [ksoftirqd/3]</w:t>
              <w:br/>
              <w:t xml:space="preserve">   30  0.0  0.0 ?        S    20:34:55 00:00:00 [kworker/3:0]</w:t>
              <w:br/>
              <w:t xml:space="preserve">   31  0.0  0.0 ?        S&lt;   20:34:55 00:00:00 [kworker/3:0H]</w:t>
              <w:br/>
              <w:t xml:space="preserve">   32  0.0  0.0 ?        S    20:34:55 00:00:00 [cpuhp/4]</w:t>
              <w:br/>
              <w:t xml:space="preserve">   33  0.0  0.0 ?        S    20:34:55 00:00:00 [watchdog/4]</w:t>
              <w:br/>
              <w:t xml:space="preserve">   34  0.0  0.0 ?        S    20:34:55 00:00:00 [migration/4]</w:t>
              <w:br/>
              <w:t xml:space="preserve">   35  0.0  0.0 ?        S    20:34:55 00:00:00 [ksoftirqd/4]</w:t>
              <w:br/>
              <w:t xml:space="preserve">   36  0.0  0.0 ?        S    20:34:55 00:00:00 [kworker/4:0]</w:t>
              <w:br/>
              <w:t xml:space="preserve">   37  0.0  0.0 ?        S&lt;   20:34:55 00:00:00 [kworker/4:0H]</w:t>
              <w:br/>
              <w:t xml:space="preserve">   38  0.0  0.0 ?        S    20:34:55 00:00:00 [cpuhp/5]</w:t>
              <w:br/>
              <w:t xml:space="preserve">   39  0.0  0.0 ?        S    20:34:55 00:00:00 [watchdog/5]</w:t>
              <w:br/>
              <w:t xml:space="preserve">   40  0.0  0.0 ?        S    20:34:55 00:00:00 [migration/5]</w:t>
              <w:br/>
              <w:t xml:space="preserve">   41  0.0  0.0 ?        S    20:34:55 00:00:00 [ksoftirqd/5]</w:t>
              <w:br/>
              <w:t xml:space="preserve">   42  0.0  0.0 ?        S    20:34:55 00:00:00 [kworker/5:0]</w:t>
              <w:br/>
              <w:t xml:space="preserve">   43  0.0  0.0 ?        S&lt;   20:34:55 00:00:00 [kworker/5:0H]</w:t>
              <w:br/>
              <w:t xml:space="preserve">   44  0.0  0.0 ?        S    20:34:55 00:00:00 [cpuhp/6]</w:t>
              <w:br/>
              <w:t xml:space="preserve">   45  0.0  0.0 ?        S    20:34:55 00:00:00 [watchdog/6]</w:t>
              <w:br/>
              <w:t xml:space="preserve">   46  0.0  0.0 ?        S    20:34:55 00:00:00 [migration/6]</w:t>
              <w:br/>
              <w:t xml:space="preserve">   47  0.0  0.0 ?        S    20:34:55 00:00:00 [ksoftirqd/6]</w:t>
              <w:br/>
              <w:t xml:space="preserve">   48  0.0  0.0 ?        S    20:34:55 00:00:00 [kworker/6:0]</w:t>
              <w:br/>
              <w:t xml:space="preserve">   49  0.0  0.0 ?        S&lt;   20:34:55 00:00:00 [kworker/6:0H]</w:t>
              <w:br/>
              <w:t xml:space="preserve">   50  0.0  0.0 ?        S    20:34:55 00:00:00 [cpuhp/7]</w:t>
              <w:br/>
              <w:t xml:space="preserve">   51  0.0  0.0 ?        S    20:34:55 00:00:00 [watchdog/7]</w:t>
              <w:br/>
              <w:t xml:space="preserve">   52  0.0  0.0 ?        S    20:34:55 00:00:00 [migration/7]</w:t>
              <w:br/>
              <w:t xml:space="preserve">   53  0.0  0.0 ?        S    20:34:55 00:00:00 [ksoftirqd/7]</w:t>
              <w:br/>
              <w:t xml:space="preserve">   54  0.0  0.0 ?        S    20:34:55 00:00:00 [kworker/7:0]</w:t>
              <w:br/>
              <w:t xml:space="preserve">   55  0.0  0.0 ?        S&lt;   20:34:55 00:00:00 [kworker/7:0H]</w:t>
              <w:br/>
              <w:t xml:space="preserve">   56  0.0  0.0 ?        S    20:34:55 00:00:00 [kdevtmpfs]</w:t>
              <w:br/>
              <w:t xml:space="preserve">   57  0.0  0.0 ?        S&lt;   20:34:55 00:00:00 [netns]</w:t>
              <w:br/>
              <w:t xml:space="preserve">   58  0.0  0.0 ?        S    20:34:55 00:00:00 [khungtaskd]</w:t>
              <w:br/>
              <w:t xml:space="preserve">   59  0.0  0.0 ?        S    20:34:55 00:00:00 [khungtaskd2]</w:t>
              <w:br/>
              <w:t xml:space="preserve">   60  0.0  0.0 ?        S    20:34:55 00:00:00 [oom_reaper]</w:t>
              <w:br/>
              <w:t xml:space="preserve">   61  0.0  0.0 ?        S&lt;   20:34:55 00:00:00 [writeback]</w:t>
              <w:br/>
              <w:t xml:space="preserve">   62  0.0  0.0 ?        S    20:34:55 00:00:00 [kcompactd0]</w:t>
              <w:br/>
              <w:t xml:space="preserve">   63  0.0  0.0 ?        S&lt;   20:34:55 00:00:00 [crypto]</w:t>
              <w:br/>
              <w:t xml:space="preserve">   64  0.0  0.0 ?        S&lt;   20:34:55 00:00:00 [kintegrityd]</w:t>
              <w:br/>
              <w:t xml:space="preserve">   65  0.0  0.0 ?        S&lt;   20:34:55 00:00:00 [bioset]</w:t>
              <w:br/>
              <w:t xml:space="preserve">   66  0.0  0.0 ?        S&lt;   20:34:55 00:00:00 [kblockd]</w:t>
              <w:br/>
              <w:t xml:space="preserve">   67  0.0  0.0 ?        S&lt;   20:34:55 00:00:00 [ata_sff]</w:t>
              <w:br/>
              <w:t xml:space="preserve">   68  0.0  0.0 ?        S&lt;   20:34:55 00:00:00 [edac-poller]</w:t>
              <w:br/>
              <w:t xml:space="preserve">   69  0.0  0.0 ?        S    20:34:55 00:00:00 [dst_gc_task]</w:t>
              <w:br/>
              <w:t xml:space="preserve">   70  0.0  0.0 ?        S&lt;   20:34:55 00:00:00 [watchdogd]</w:t>
              <w:br/>
              <w:t xml:space="preserve">   71  0.0  0.0 ?        S    20:34:55 00:00:00 [arp_cache-prd]</w:t>
              <w:br/>
              <w:t xml:space="preserve">   73  0.0  0.0 ?        S    20:34:55 00:00:00 [icmp_unreachabl]</w:t>
              <w:br/>
              <w:t xml:space="preserve">   74  0.0  0.0 ?        S&lt;   20:34:55 00:00:00 [rpciod]</w:t>
              <w:br/>
              <w:t xml:space="preserve">   75  0.0  0.0 ?        S&lt;   20:34:55 00:00:00 [xprtiod]</w:t>
              <w:br/>
              <w:t xml:space="preserve">   76  0.0  0.0 ?        S    20:34:55 00:00:00 [kswapd0]</w:t>
              <w:br/>
              <w:t xml:space="preserve">   77  0.0  0.0 ?        S&lt;   20:34:55 00:00:00 [vmstat]</w:t>
              <w:br/>
              <w:t xml:space="preserve">   78  0.0  0.0 ?        S&lt;   20:34:55 00:00:00 [nfsiod]</w:t>
              <w:br/>
              <w:t xml:space="preserve">   87  0.0  0.0 ?        S&lt;   20:34:55 00:00:00 [pcielwd]</w:t>
              <w:br/>
              <w:t xml:space="preserve">   88  0.0  0.0 ?        S&lt;   20:34:55 00:00:00 [bioset]</w:t>
              <w:br/>
              <w:t xml:space="preserve">   89  0.0  0.0 ?        S&lt;   20:34:55 00:00:00 [bioset]</w:t>
              <w:br/>
              <w:t xml:space="preserve">   90  0.0  0.0 ?        S&lt;   20:34:55 00:00:00 [bioset]</w:t>
              <w:br/>
              <w:t xml:space="preserve">   91  0.0  0.0 ?        S&lt;   20:34:55 00:00:00 [bioset]</w:t>
              <w:br/>
              <w:t xml:space="preserve">   92  0.0  0.0 ?        S&lt;   20:34:55 00:00:00 [bioset]</w:t>
              <w:br/>
              <w:t xml:space="preserve">   93  0.0  0.0 ?        S&lt;   20:34:55 00:00:00 [bioset]</w:t>
              <w:br/>
              <w:t xml:space="preserve">   94  0.0  0.0 ?        S&lt;   20:34:55 00:00:00 [bioset]</w:t>
              <w:br/>
              <w:t xml:space="preserve">   95  0.0  0.0 ?        S&lt;   20:34:55 00:00:00 [bioset]</w:t>
              <w:br/>
              <w:t xml:space="preserve">   96  0.0  0.0 ?        S&lt;   20:34:55 00:00:00 [nvme]</w:t>
              <w:br/>
              <w:t xml:space="preserve">   97  0.0  0.0 ?        S    20:34:55 00:00:00 [kworker/u16:1]</w:t>
              <w:br/>
              <w:t xml:space="preserve">   98  0.0  0.0 ?        S    20:34:55 00:00:00 [ndisc_cache-prd]</w:t>
              <w:br/>
              <w:t xml:space="preserve">   99  0.0  0.0 ?        S&lt;   20:34:55 00:00:00 [ipv6_addrconf]</w:t>
              <w:br/>
              <w:t xml:space="preserve">  100  0.0  0.0 ?        S&lt;   20:34:55 00:00:00 [ecc_log_wq]</w:t>
              <w:br/>
              <w:t xml:space="preserve">  148  0.0  0.0 ?        S&lt;   20:34:55 00:00:00 [bioset]</w:t>
              <w:br/>
              <w:t xml:space="preserve">  149  0.0  0.0 ?        S&lt;   20:34:55 00:00:00 [bioset]</w:t>
              <w:br/>
              <w:t xml:space="preserve">  195  0.0  0.0 ?        S    20:34:55 00:00:00 [jbd2/nvme0n1p1-]</w:t>
              <w:br/>
              <w:t xml:space="preserve">  196  0.0  0.0 ?        S&lt;   20:34:55 00:00:00 [ext4-rsv-conver]</w:t>
              <w:br/>
              <w:t xml:space="preserve">  258  0.0  0.0 ?        S    20:34:56 00:00:00 [kworker/1:1]</w:t>
              <w:br/>
              <w:t xml:space="preserve">  272  0.0  0.0 ?        S&lt;   20:34:56 00:00:00 [kworker/0:1H]</w:t>
              <w:br/>
              <w:t xml:space="preserve">  297  0.0  0.0 ?        S&lt;   20:35:02 00:00:00 [loop0]</w:t>
              <w:br/>
              <w:t xml:space="preserve">  406  0.0  0.0 ?        Ss   20:35:04 00:00:00 /usr/lib/systemd/systemd-udevd</w:t>
              <w:br/>
              <w:t xml:space="preserve">  430  0.0  0.0 ?        Ss   20:35:04 00:00:00 /usr/sbin/lvmetad -f</w:t>
              <w:br/>
              <w:t xml:space="preserve">  525  0.0  0.0 ?        S&lt;   20:35:05 00:00:00 [ena]</w:t>
              <w:br/>
              <w:t xml:space="preserve">  780  0.0  0.0 ?        Ss   20:35:05 00:00:04 /usr/lib/systemd/systemd-logind</w:t>
              <w:br/>
              <w:t xml:space="preserve">  782  0.0  0.0 ?        Ss   20:35:05 00:00:06 /usr/bin/dbus-daemon --system --address=systemd: --nofork --nopidfile --systemd-activation</w:t>
              <w:br/>
              <w:t xml:space="preserve">  804  0.0  0.0 ?        Ss   20:35:06 00:00:01 /usr/bin/ProcMonitor</w:t>
              <w:br/>
              <w:t xml:space="preserve">  806  0.0  0.0 ?        Ss   20:35:06 00:00:00 /usr/sbin/mcelog --ignorenodev --daemon --foreground</w:t>
              <w:br/>
              <w:t xml:space="preserve">  840  0.0  0.0 ?        S&lt;s  20:35:06 00:00:00 /usr/bin/wdogdev -t 60</w:t>
              <w:br/>
              <w:t xml:space="preserve">  841  0.0  0.0 ?        Ss   20:35:06 00:00:00 /usr/sbin/crond -n</w:t>
              <w:br/>
              <w:t xml:space="preserve">  858  0.0  0.0 ?        Ss   20:35:07 00:00:00 /usr/sbin/xinetd -stayalive -pidfile /var/run/xinetd.pid</w:t>
              <w:br/>
              <w:t xml:space="preserve"> 1031  0.0  0.0 ?        S    20:35:09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20:35:09 00:00:00 inotifywait -m -r -e modify -e create -e delete -e attrib -e move .</w:t>
              <w:br/>
              <w:t xml:space="preserve"> 1045  0.0  0.0 ?        S    20:35:09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1048  0.0  0.0 pts/1    Ss+  20:35:09 00:00:00 inotifywait -m -r -e modify -e create -e delete -e attrib -e move .</w:t>
              <w:br/>
              <w:t xml:space="preserve"> 1057  0.0  0.0 ?        S    20:35:09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1058  0.0  0.0 pts/2    Ss+  20:35:09 00:00:00 inotifywait -m -r -e modify -e create -e delete -e attrib -e move .</w:t>
              <w:br/>
              <w:t xml:space="preserve"> 1080  0.0  0.0 ?        Ss   20:35:09 00:00:00 /usr/bin/SaveFossil --dedup --compress --priority Sysdb --maxFiles 1000 /var/tmp/Fossil /mnt/flash/Fossil</w:t>
              <w:br/>
              <w:t xml:space="preserve"> 1093  0.0  0.0 ?        Ss   20:35:10 00:00:00 /bin/bash /usr/sbin/core_annotate_util daemon</w:t>
              <w:br/>
              <w:t xml:space="preserve"> 1208  0.0  0.0 ?        S    20:35:14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1209  0.0  0.0 ?        S    20:35:14 00:00:00 /usr/bin/ConnMgr -p /var/run/ConnMgr.pid</w:t>
              <w:br/>
              <w:t xml:space="preserve"> 1242  0.0  0.0 ?        S    20:35:15 00:00:00 inotifywait -e modify /var/lib/rpm</w:t>
              <w:br/>
              <w:t xml:space="preserve"> 1245  0.0  0.1 ?        S    20:35:21 00:00:00 netnsd-watcher  -d -i --dlopen -p -f  -l libLoadDynamicLibs.so procmgr libProcMgrSetup.so --daemonize</w:t>
              <w:br/>
              <w:t xml:space="preserve"> 1247  0.0  0.1 ?        S    20:35:21 00:00:00 netnsd-server   -d -i --dlopen -p -f  -l libLoadDynamicLibs.so procmgr libProcMgrSetup.so --daemonize</w:t>
              <w:br/>
              <w:t xml:space="preserve"> 1261  0.0  0.3 ?        S    20:35:21 00:00:00 ProcMgr-master</w:t>
              <w:br/>
              <w:t xml:space="preserve"> 1433  0.0  0.0 ?        S    20:35:35 00:00:16 /usr/bin/EosOomAdjust</w:t>
              <w:br/>
              <w:t xml:space="preserve"> 1442  0.0  0.0 ?        S    20:35:35 00:00:00 [rbfd_vrf_cleanu]</w:t>
              <w:br/>
              <w:t xml:space="preserve"> 1457  0.0  0.0 ?        Ss   20:35:35 00:00:00 /usr/sbin/acpid</w:t>
              <w:br/>
              <w:t xml:space="preserve"> 1494  0.0  0.0 ?        S    20:35:36 00:00:03 /usr/bin/SlabMonitor</w:t>
              <w:br/>
              <w:t xml:space="preserve"> 1536  0.0  0.4 ?        S    20:35:38 00:00:08 StageMgr</w:t>
              <w:br/>
              <w:t xml:space="preserve"> 1540  0.0  0.5 ?        S    20:35:39 00:00:27 Fru</w:t>
              <w:br/>
              <w:t xml:space="preserve"> 1543  0.0  0.7 ?        S    20:35:40 00:00:11 Launcher</w:t>
              <w:br/>
              <w:t xml:space="preserve"> 1669  0.0  0.0 ?        S    20:36:00 00:00:00 netns --agenttitle=Lldp --demuxerOpts=279442257114,279441717380,tbl://sysdb/+n,Sysdb (pid:1495) --sysdbfd=7 --dlopen procmgr /usr/bin/Lldp</w:t>
              <w:br/>
              <w:t xml:space="preserve"> 1670  0.0  0.1 ?        Ss   20:36:00 00:00:00 netnsd-session  -d -i --dlopen -p -f  -l libLoadDynamicLibs.so procmgr libProcMgrSetup.so --daemonize</w:t>
              <w:br/>
              <w:t xml:space="preserve"> 1672  0.0  0.4 ?        S    20:36:00 00:00:38 Lldp</w:t>
              <w:br/>
              <w:t xml:space="preserve"> 1675  0.0  0.0 ?        S    20:36:00 00:00:00 netns --agenttitle=McastCommon --demuxerOpts=279552746017,279487184891,tbl://sysdb/+n,Sysdb (pid:1495) --sysdbfd=7 --dlopen procmgr /usr/bin/McastCommon</w:t>
              <w:br/>
              <w:t xml:space="preserve"> 1677  0.0  0.1 ?        Ss   20:36:00 00:00:00 netnsd-session  -d -i --dlopen -p -f  -l libLoadDynamicLibs.so procmgr libProcMgrSetup.so --daemonize</w:t>
              <w:br/>
              <w:t xml:space="preserve"> 1678  0.0  0.4 ?        S    20:36:00 00:00:28 McastCommon</w:t>
              <w:br/>
              <w:t xml:space="preserve"> 1682  0.0  0.0 ?        S    20:36:00 00:00:00 netns --agenttitle=PortSec --demuxerOpts=279597243851,279574536216,tbl://sysdb/+n,Sysdb (pid:1495) --sysdbfd=7 --dlopen procmgr /usr/bin/PortSec</w:t>
              <w:br/>
              <w:t xml:space="preserve"> 1684  0.0  0.1 ?        Ss   20:36:00 00:00:00 netnsd-session  -d -i --dlopen -p -f  -l libLoadDynamicLibs.so procmgr libProcMgrSetup.so --daemonize</w:t>
              <w:br/>
              <w:t xml:space="preserve"> 1685  0.0  0.4 ?        S    20:36:00 00:00:30 PortSec</w:t>
              <w:br/>
              <w:t xml:space="preserve"> 1689  0.0  0.0 ?        S&lt;   20:36:00 00:00:00 [kworker/1:1H]</w:t>
              <w:br/>
              <w:t xml:space="preserve"> 1690  0.0  0.0 ?        S&lt;   20:36:00 00:00:00 [kworker/2:1H]</w:t>
              <w:br/>
              <w:t xml:space="preserve"> 1691  0.0  0.0 ?        S&lt;   20:36:00 00:00:00 [kworker/3:1H]</w:t>
              <w:br/>
              <w:t xml:space="preserve"> 1692  0.0  0.0 ?        S    20:36:00 00:00:00 [kworker/2:1]</w:t>
              <w:br/>
              <w:t xml:space="preserve"> 1693  0.0  0.0 ?        S    20:36:00 00:00:00 [kworker/3:1]</w:t>
              <w:br/>
              <w:t xml:space="preserve"> 1718  0.0  0.0 ?        S    20:36:01 00:00:00 netns --agenttitle=Bfd --demuxerOpts=283484492568,279984066478,tbl://sysdb/+n,Sysdb (pid:1495) --sysdbfd=7 --dlopen procmgr /usr/bin/Bfd</w:t>
              <w:br/>
              <w:t xml:space="preserve"> 1720  0.0  0.1 ?        Ss   20:36:01 00:00:00 netnsd-session  -d -i --dlopen -p -f  -l libLoadDynamicLibs.so procmgr libProcMgrSetup.so --daemonize</w:t>
              <w:br/>
              <w:t xml:space="preserve"> 1721  0.0  0.5 ?        S    20:36:01 00:00:30 Bfd</w:t>
              <w:br/>
              <w:t xml:space="preserve"> 1723  0.0  0.0 ?        S    20:36:02 00:00:00 netns --agenttitle=Lag --demuxerOpts=284383552923,284320118604,tbl://sysdb/+n,Sysdb (pid:1495) --sysdbfd=7 --dlopen procmgr /usr/bin/Lag</w:t>
              <w:br/>
              <w:t xml:space="preserve"> 1724  0.0  0.1 ?        Ss   20:36:02 00:00:00 netnsd-session  -d -i --dlopen -p -f  -l libLoadDynamicLibs.so procmgr libProcMgrSetup.so --daemonize</w:t>
              <w:br/>
              <w:t xml:space="preserve"> 1725  0.0  0.5 ?        S    20:36:02 00:00:53 Lag</w:t>
              <w:br/>
              <w:t xml:space="preserve"> 1729  0.0  0.0 ?        S    20:36:03 00:00:00 netns --agenttitle=Ira --demuxerOpts=288219066853,288163805360,tbl://sysdb/+n,Sysdb (pid:1495) --sysdbfd=7 --dlopen procmgr /usr/bin/Ira</w:t>
              <w:br/>
              <w:t xml:space="preserve"> 1731  0.0  0.1 ?        Ss   20:36:03 00:00:00 netnsd-session  -d -i --dlopen -p -f  -l libLoadDynamicLibs.so procmgr libProcMgrSetup.so --daemonize</w:t>
              <w:br/>
              <w:t xml:space="preserve"> 1732  0.0  0.5 ?        S    20:36:03 00:00:28 Ira</w:t>
              <w:br/>
              <w:t xml:space="preserve"> 1733  0.0  0.0 ?        S    20:36:03 00:00:00 netns --agenttitle=LedPolicy --demuxerOpts=292103050910,292101673360,tbl://sysdb/+n,Sysdb (pid:1495) --sysdbfd=7 --dlopen procmgr /usr/bin/LedPolicy</w:t>
              <w:br/>
              <w:t xml:space="preserve"> 1734  0.0  0.1 ?        Ss   20:36:03 00:00:00 netnsd-session  -d -i --dlopen -p -f  -l libLoadDynamicLibs.so procmgr libProcMgrSetup.so --daemonize</w:t>
              <w:br/>
              <w:t xml:space="preserve"> 1735  0.0  0.4 ?        S    20:36:03 00:00:33 LedPolicy</w:t>
              <w:br/>
              <w:t xml:space="preserve"> 1737  0.0  0.0 ?        S    20:36:03 00:00:00 netns --agenttitle=EventMgr --demuxerOpts=292647736617,292486775098,tbl://sysdb/+n,Sysdb (pid:1495) --sysdbfd=7 --dlopen procmgr /usr/bin/EventMgr</w:t>
              <w:br/>
              <w:t xml:space="preserve"> 1738  0.0  0.1 ?        Ss   20:36:03 00:00:00 netnsd-session  -d -i --dlopen -p -f  -l libLoadDynamicLibs.so procmgr libProcMgrSetup.so --daemonize</w:t>
              <w:br/>
              <w:t xml:space="preserve"> 1739  0.0  0.4 ?        S    20:36:03 00:00:36 EventMgr</w:t>
              <w:br/>
              <w:t xml:space="preserve"> 1740  0.0  0.0 ?        S    20:36:03 00:00:00 netns --agenttitle=StpTxRx --demuxerOpts=293039807397,292882754196,tbl://sysdb/+n,Sysdb (pid:1495) --sysdbfd=7 --dlopen procmgr /usr/bin/StpTxRx</w:t>
              <w:br/>
              <w:t xml:space="preserve"> 1741  0.0  0.1 ?        Ss   20:36:04 00:00:00 netnsd-session  -d -i --dlopen -p -f  -l libLoadDynamicLibs.so procmgr libProcMgrSetup.so --daemonize</w:t>
              <w:br/>
              <w:t xml:space="preserve"> 1744  0.0  0.0 ?        S    20:36:04 00:00:00 netns --agenttitle=StandbyCpld --demuxerOpts=296390818966,296376973631,tbl://sysdb/+n,Sysdb (pid:1495) --sysdbfd=7 --dlopen procmgr /usr/bin/StandbyCpld</w:t>
              <w:br/>
              <w:t xml:space="preserve"> 1746  0.0  0.1 ?        Ss   20:36:04 00:00:00 netnsd-session  -d -i --dlopen -p -f  -l libLoadDynamicLibs.so procmgr libProcMgrSetup.so --daemonize</w:t>
              <w:br/>
              <w:t xml:space="preserve"> 1747  0.0  0.4 ?        S    20:36:04 00:00:08 StandbyCpld</w:t>
              <w:br/>
              <w:t xml:space="preserve"> 1748  0.0  0.0 ?        S    20:36:04 00:00:00 netns --agenttitle=AgentMonitor --demuxerOpts=296630615924,296624246120,tbl://sysdb/+n,Sysdb (pid:1495) --sysdbfd=7 --dlopen procmgr /usr/bin/AgentMonitor</w:t>
              <w:br/>
              <w:t xml:space="preserve"> 1749  0.0  0.1 ?        Ss   20:36:04 00:00:00 netnsd-session  -d -i --dlopen -p -f  -l libLoadDynamicLibs.so procmgr libProcMgrSetup.so --daemonize</w:t>
              <w:br/>
              <w:t xml:space="preserve"> 1751  0.0  0.0 ?        S    20:36:04 00:00:00 netns --agenttitle=Tunnel --demuxerOpts=296890519068,296832398832,tbl://sysdb/+n,Sysdb (pid:1495) --sysdbfd=7 --dlopen procmgr /usr/bin/Tunnel</w:t>
              <w:br/>
              <w:t xml:space="preserve"> 1752  0.0  0.1 ?        Ss   20:36:04 00:00:00 netnsd-session  -d -i --dlopen -p -f  -l libLoadDynamicLibs.so procmgr libProcMgrSetup.so --daemonize</w:t>
              <w:br/>
              <w:t xml:space="preserve"> 1753  0.0  0.4 ?        S    20:36:04 00:00:12 Tunnel</w:t>
              <w:br/>
              <w:t xml:space="preserve"> 1755  0.0  0.6 ?        Sl   20:36:04 00:00:17 Aaa</w:t>
              <w:br/>
              <w:t xml:space="preserve"> 1758  0.0  0.0 ?        S    20:36:05 00:00:00 netns --agenttitle=StpTopology --demuxerOpts=300857852265,300649373813,tbl://sysdb/+n,Sysdb (pid:1495) --sysdbfd=7 --dlopen procmgr /usr/bin/StpTopology</w:t>
              <w:br/>
              <w:t xml:space="preserve"> 1760  0.0  0.1 ?        Ss   20:36:05 00:00:00 netnsd-session  -d -i --dlopen -p -f  -l libLoadDynamicLibs.so procmgr libProcMgrSetup.so --daemonize</w:t>
              <w:br/>
              <w:t xml:space="preserve"> 1761  0.0  0.4 ?        S    20:36:05 00:00:28 StpTopology</w:t>
              <w:br/>
              <w:t xml:space="preserve"> 1778  0.0  0.0 ?        S    20:36:05 00:00:00 netns --agenttitle=Acl --demuxerOpts=301392234987,301021016578,tbl://sysdb/+n,Sysdb (pid:1495) --sysdbfd=7 --dlopen procmgr /usr/bin/Acl</w:t>
              <w:br/>
              <w:t xml:space="preserve"> 1788  0.0  0.1 ?        Ss   20:36:05 00:00:00 netnsd-session  -d -i --dlopen -p -f  -l libLoadDynamicLibs.so procmgr libProcMgrSetup.so --daemonize</w:t>
              <w:br/>
              <w:t xml:space="preserve"> 1793  0.0  0.5 ?        S    20:36:05 00:01:01 Acl</w:t>
              <w:br/>
              <w:t xml:space="preserve"> 1828  0.0  0.0 ?        S    20:36:06 00:00:00 netns --agenttitle=Stp --demuxerOpts=301558375935,301508878303,tbl://sysdb/+n,Sysdb (pid:1495) --sysdbfd=7 --dlopen procmgr /usr/bin/Stp</w:t>
              <w:br/>
              <w:t xml:space="preserve"> 1832  0.0  0.1 ?        Ss   20:36:06 00:00:00 netnsd-session  -d -i --dlopen -p -f  -l libLoadDynamicLibs.so procmgr libProcMgrSetup.so --daemonize</w:t>
              <w:br/>
              <w:t xml:space="preserve"> 1834  0.0  0.4 ?        S    20:36:06 00:00:45 Stp</w:t>
              <w:br/>
              <w:t xml:space="preserve"> 1842  0.0  0.0 ?        S    20:36:06 00:00:00 netns --agenttitle=KernelNetworkInfo --demuxerOpts=305479877050,305470267170,tbl://sysdb/+n,Sysdb (pid:1495) --sysdbfd=7 --dlopen procmgr /usr/bin/KernelNetworkInfo</w:t>
              <w:br/>
              <w:t xml:space="preserve"> 1844  0.0  0.1 ?        Ss   20:36:06 00:00:00 netnsd-session  -d -i --dlopen -p -f  -l libLoadDynamicLibs.so procmgr libProcMgrSetup.so --daemonize</w:t>
              <w:br/>
              <w:t xml:space="preserve"> 1846  0.0  0.4 ?        S    20:36:06 00:00:09 KernelNetworkInfo</w:t>
              <w:br/>
              <w:t xml:space="preserve"> 1850  0.0  0.0 ?        S    20:36:07 00:00:00 netns --agenttitle=McastCommon6 --demuxerOpts=305857159358,305812479378,tbl://sysdb/+n,Sysdb (pid:1495) --sysdbfd=7 --dlopen procmgr /usr/bin/McastCommon6</w:t>
              <w:br/>
              <w:t xml:space="preserve"> 1852  0.0  0.1 ?        Ss   20:36:07 00:00:00 netnsd-session  -d -i --dlopen -p -f  -l libLoadDynamicLibs.so procmgr libProcMgrSetup.so --daemonize</w:t>
              <w:br/>
              <w:t xml:space="preserve"> 1855  0.0  0.4 ?        S    20:36:07 00:00:28 McastCommon6</w:t>
              <w:br/>
              <w:t xml:space="preserve"> 1865  0.0  0.0 ?        S    20:36:07 00:00:00 netns --agenttitle=LacpTxAgent --demuxerOpts=309399974635,309343368279,tbl://sysdb/+n,Sysdb (pid:1495) --sysdbfd=7 --dlopen procmgr /usr/bin/LacpTxAgent</w:t>
              <w:br/>
              <w:t xml:space="preserve"> 1868  0.0  0.1 ?        Ss   20:36:07 00:00:00 netnsd-session  -d -i --dlopen -p -f  -l libLoadDynamicLibs.so procmgr libProcMgrSetup.so --daemonize</w:t>
              <w:br/>
              <w:t xml:space="preserve"> 1871  0.0  0.4 ?        S    20:36:07 00:00:28 LacpTxAgent</w:t>
              <w:br/>
              <w:t xml:space="preserve"> 1878  0.0  0.0 ?        S    20:36:08 00:00:00 netns --agenttitle=Arp --demuxerOpts=310209238661,309808177633,tbl://sysdb/+n,Sysdb (pid:1495) --sysdbfd=7 --dlopen procmgr /usr/bin/Arp</w:t>
              <w:br/>
              <w:t xml:space="preserve"> 1880  0.0  0.1 ?        Ss   20:36:08 00:00:00 netnsd-session  -d -i --dlopen -p -f  -l libLoadDynamicLibs.so procmgr libProcMgrSetup.so --daemonize</w:t>
              <w:br/>
              <w:t xml:space="preserve"> 1883  0.0  0.5 ?        S    20:36:08 00:00:34 Arp</w:t>
              <w:br/>
              <w:t xml:space="preserve"> 1900  0.0  0.0 ?        S    20:36:08 00:00:00 netns --agenttitle=KernelFib --demuxerOpts=313659580453,313607792866,tbl://sysdb/+n,Sysdb (pid:1495) --sysdbfd=7 --dlopen procmgr /usr/bin/KernelFib</w:t>
              <w:br/>
              <w:t xml:space="preserve"> 1901  0.0  0.1 ?        Ss   20:36:08 00:00:00 netnsd-session  -d -i --dlopen -p -f  -l libLoadDynamicLibs.so procmgr libProcMgrSetup.so --daemonize</w:t>
              <w:br/>
              <w:t xml:space="preserve"> 1902  0.0  0.5 ?        S    20:36:08 00:00:28 KernelFib</w:t>
              <w:br/>
              <w:t xml:space="preserve"> 1911  0.0  0.0 ?        S    20:36:08 00:00:00 netns --agenttitle=Qos --demuxerOpts=314195557791,314167379070,tbl://sysdb/+n,Sysdb (pid:1495) --sysdbfd=7 --dlopen procmgr /usr/bin/Qos</w:t>
              <w:br/>
              <w:t xml:space="preserve"> 1912  0.0  0.1 ?        Ss   20:36:09 00:00:00 netnsd-session  -d -i --dlopen -p -f  -l libLoadDynamicLibs.so procmgr libProcMgrSetup.so --daemonize</w:t>
              <w:br/>
              <w:t xml:space="preserve"> 1913  0.0  0.4 ?        S    20:36:09 00:00:31 Qos</w:t>
              <w:br/>
              <w:t xml:space="preserve"> 1919  0.0  0.0 ?        S    20:36:09 00:00:00 netns --agenttitle=Thermostat --demuxerOpts=317852977298,314515901578,tbl://sysdb/+n,Sysdb (pid:1495) --sysdbfd=7 --dlopen procmgr /usr/bin/Thermostat</w:t>
              <w:br/>
              <w:t xml:space="preserve"> 1924  0.0  0.1 ?        Ss   20:36:09 00:00:00 netnsd-session  -d -i --dlopen -p -f  -l libLoadDynamicLibs.so procmgr libProcMgrSetup.so --daemonize</w:t>
              <w:br/>
              <w:t xml:space="preserve"> 1927  0.0  0.4 ?        S    20:36:09 00:00:09 Thermostat</w:t>
              <w:br/>
              <w:t xml:space="preserve"> 1935  0.0  0.0 ?        S    20:36:09 00:00:00 netns --agenttitle=L2Rib --demuxerOpts=318642735494,318469392792,tbl://sysdb/+n,Sysdb (pid:1495) --sysdbfd=7 --dlopen procmgr /usr/bin/L2Rib</w:t>
              <w:br/>
              <w:t xml:space="preserve"> 1939  0.0  0.1 ?        Ss   20:36:09 00:00:00 netnsd-session  -d -i --dlopen -p -f  -l libLoadDynamicLibs.so procmgr libProcMgrSetup.so --daemonize</w:t>
              <w:br/>
              <w:t xml:space="preserve"> 1942  0.0  0.4 ?        S    20:36:09 00:00:09 L2Rib</w:t>
              <w:br/>
              <w:t xml:space="preserve"> 1947  0.0  0.0 ?        S    20:36:10 00:00:00 netns --agenttitle=TopoAgent --demuxerOpts=322280258897,318751826733,tbl://sysdb/+n,Sysdb (pid:1495) --sysdbfd=7 --dlopen procmgr /usr/bin/TopoAgent --scheduled</w:t>
              <w:br/>
              <w:t xml:space="preserve"> 1949  0.0  0.1 ?        Ss   20:36:10 00:00:00 netnsd-session  -d -i --dlopen -p -f  -l libLoadDynamicLibs.so procmgr libProcMgrSetup.so --daemonize</w:t>
              <w:br/>
              <w:t xml:space="preserve"> 1950  0.0  0.4 ?        S    20:36:10 00:00:27 TopoAgent</w:t>
              <w:br/>
              <w:t xml:space="preserve"> 1966  0.0  0.0 ?        S    20:36:10 00:00:00 netns --agenttitle=PowerFuse --demuxerOpts=322358067668,322357393002,tbl://sysdb/+n,Sysdb (pid:1495) --sysdbfd=7 --dlopen procmgr /usr/bin/PowerFuse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1970  0.0  0.4 ?        S    20:36:10 00:00:08 PowerFuse</w:t>
              <w:br/>
              <w:t xml:space="preserve"> 1973  0.0  0.0 ?        S    20:36:10 00:00:00 netns --agenttitle=PowerManager --demuxerOpts=322767101777,322747995439,tbl://sysdb/+n,Sysdb (pid:1495) --sysdbfd=7 --dlopen procmgr /usr/bin/PowerManager</w:t>
              <w:br/>
              <w:t xml:space="preserve"> 1975  0.0  0.1 ?        Ss   20:36:10 00:00:00 netnsd-session  -d -i --dlopen -p -f  -l libLoadDynamicLibs.so procmgr libProcMgrSetup.so --daemonize</w:t>
              <w:br/>
              <w:t xml:space="preserve"> 1978  0.0  0.4 ?        S    20:36:10 00:00:08 PowerManager</w:t>
              <w:br/>
              <w:t xml:space="preserve"> 1985  0.0  0.0 ?        S    20:36:11 00:00:00 netns --agenttitle=Ebra --demuxerOpts=323060761726,323025391029,tbl://sysdb/+n,Sysdb (pid:1495) --sysdbfd=7 --dlopen procmgr /usr/bin/Ebra</w:t>
              <w:br/>
              <w:t xml:space="preserve"> 1986  0.0  0.1 ?        Ss   20:36:11 00:00:00 netnsd-session  -d -i --dlopen -p -f  -l libLoadDynamicLibs.so procmgr libProcMgrSetup.so --daemonize</w:t>
              <w:br/>
              <w:t xml:space="preserve"> 1989  0.0  0.5 ?        S    20:36:11 00:00:35 Ebra</w:t>
              <w:br/>
              <w:t xml:space="preserve"> 2009  0.0  0.0 ?        S    20:36:11 00:00:00 netns --agenttitle=ReloadCauseAgent --demuxerOpts=326676950015,326627673082,tbl://sysdb/+n,Sysdb (pid:1495) --sysdbfd=7 --dlopen procmgr /usr/bin/ReloadCauseAgent</w:t>
              <w:br/>
              <w:t xml:space="preserve"> 2010  0.0  0.1 ?        Ss   20:36:11 00:00:00 netnsd-session  -d -i --dlopen -p -f  -l libLoadDynamicLibs.so procmgr libProcMgrSetup.so --daemonize</w:t>
              <w:br/>
              <w:t xml:space="preserve"> 2012  0.0  0.4 ?        S    20:36:11 00:00:08 ReloadCauseAgent</w:t>
              <w:br/>
              <w:t xml:space="preserve"> 2013  0.0  0.0 ?        S    20:36:11 00:00:00 netns --agenttitle=SharedSecretProfile --demuxerOpts=327206850882,327126913348,tbl://sysdb/+n,Sysdb (pid:1495) --sysdbfd=7 --dlopen procmgr /usr/bin/SharedSecretProfile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2017  0.0  0.4 ?        S    20:36:11 00:00:08 SharedSecretProfile</w:t>
              <w:br/>
              <w:t xml:space="preserve"> 2018  0.0  0.5 ?        S    20:36:11 00:00:28 IgmpSnooping</w:t>
              <w:br/>
              <w:t xml:space="preserve"> 2050  0.0  0.0 ?        S    20:36:12 00:00:00 netns --agenttitle=StaticRoute --demuxerOpts=331487346786,331486887789,tbl://sysdb/+n,Sysdb (pid:1495) --sysdbfd=7 --dlopen procmgr /usr/bin/StaticRoute --scheduled</w:t>
              <w:br/>
              <w:t xml:space="preserve"> 2052  0.0  0.1 ?        Ss   20:36:12 00:00:00 netnsd-session  -d -i --dlopen -p -f  -l libLoadDynamicLibs.so procmgr libProcMgrSetup.so --daemonize</w:t>
              <w:br/>
              <w:t xml:space="preserve"> 2056  0.0  0.5 ?        S    20:36:12 00:00:09 StaticRoute</w:t>
              <w:br/>
              <w:t xml:space="preserve"> 2063  0.0  0.0 ?        S    20:36:13 00:00:00 netns --agenttitle=IpRib --demuxerOpts=335062002701,331605543652,tbl://sysdb/+n,Sysdb (pid:1495) --sysdbfd=7 --dlopen procmgr /usr/bin/IpRib --scheduled</w:t>
              <w:br/>
              <w:t xml:space="preserve"> 2069  0.0  0.1 ?        Ss   20:36:13 00:00:00 netnsd-session  -d -i --dlopen -p -f  -l libLoadDynamicLibs.so procmgr libProcMgrSetup.so --daemonize</w:t>
              <w:br/>
              <w:t xml:space="preserve"> 2072  0.0  0.6 ?        S    20:36:13 00:01:01 IpRib</w:t>
              <w:br/>
              <w:t xml:space="preserve"> 2086  0.0  0.0 ?        S    20:36:13 00:00:00 netns --agenttitle=BgpCliHelper --demuxerOpts=335451862027,335129560729,tbl://sysdb/+n,Sysdb (pid:1495) --sysdbfd=7 --dlopen procmgr /usr/bin/BgpCliHelper --scheduled</w:t>
              <w:br/>
              <w:t xml:space="preserve"> 2088  0.0  0.1 ?        Ss   20:36:13 00:00:00 netnsd-session  -d -i --dlopen -p -f  -l libLoadDynamicLibs.so procmgr libProcMgrSetup.so --daemonize</w:t>
              <w:br/>
              <w:t xml:space="preserve"> 2094  0.0  0.7 ?        S    20:36:13 00:00:11 BgpCliHelper</w:t>
              <w:br/>
              <w:t xml:space="preserve"> 2102  0.0  0.0 ?        S    20:36:13 00:00:00 netns --agenttitle=ConnectedRoute --demuxerOpts=335719174493,335555685558,tbl://sysdb/+n,Sysdb (pid:1495) --sysdbfd=7 --dlopen procmgr /usr/bin/ConnectedRoute</w:t>
              <w:br/>
              <w:t xml:space="preserve"> 2107  0.0  0.1 ?        Ss   20:36:13 00:00:00 netnsd-session  -d -i --dlopen -p -f  -l libLoadDynamicLibs.so procmgr libProcMgrSetup.so --daemonize</w:t>
              <w:br/>
              <w:t xml:space="preserve"> 2111  0.0  0.4 ?        S    20:36:13 00:00:28 ConnectedRoute</w:t>
              <w:br/>
              <w:t xml:space="preserve"> 2129  0.0  0.0 ?        S    20:36:14 00:00:00 netns --agenttitle=RouteInput --demuxerOpts=339481342508,335803681881,tbl://sysdb/+n,Sysdb (pid:1495) --sysdbfd=7 --dlopen procmgr /usr/bin/RouteInput</w:t>
              <w:br/>
              <w:t xml:space="preserve"> 2130  0.0  0.1 ?        Ss   20:36:14 00:00:00 netnsd-session  -d -i --dlopen -p -f  -l libLoadDynamicLibs.so procmgr libProcMgrSetup.so --daemonize</w:t>
              <w:br/>
              <w:t xml:space="preserve"> 2133  0.0  0.4 ?        S    20:36:14 00:00:09 RouteInput</w:t>
              <w:br/>
              <w:t xml:space="preserve"> 2152  0.0  0.8 ?        Sl   20:36:14 00:00:52 Bgp</w:t>
              <w:br/>
              <w:t xml:space="preserve"> 2204  0.0  0.0 ?        S    20:36:15 00:00:00 netns --agenttitle=Sfe --demuxerOpts=343775189829,340080926534,tbl://sysdb/+n,Sysdb (pid:1495) --sysdbfd=7 --dlopen procmgr /usr/bin/Sfe</w:t>
              <w:br/>
              <w:t xml:space="preserve"> 2211  0.0  0.1 ?        Ss   20:36:15 00:00:00 netnsd-session  -d -i --dlopen -p -f  -l libLoadDynamicLibs.so procmgr libProcMgrSetup.so --daemonize</w:t>
              <w:br/>
              <w:t xml:space="preserve"> 2286  0.0  0.0 ?        Ssl  20:36:17 00:00:00 /usr/sbin/rsyslogd -n</w:t>
              <w:br/>
              <w:t xml:space="preserve"> 2571  0.0  0.0 ?        S    20:36:24 00:00:00 /usr/bin/conlogd</w:t>
              <w:br/>
              <w:t xml:space="preserve"> 2572  0.0  0.0 ttyS0    Ss+  20:36:24 00:00:00 /sbin/mingetty --noclear /dev/ttyS0</w:t>
              <w:br/>
              <w:t xml:space="preserve"> 2573  0.0  0.0 tty1     Ss+  20:36:24 00:00:00 /sbin/agetty --noclear tty1 linux</w:t>
              <w:br/>
              <w:t xml:space="preserve"> 2575  0.0  0.0 ?        S    20:36:24 00:00:00 sh -c /usr/bin/tail -n 0 --retry --follow=name --pid=2571 /var/log/eos-console | sed 's/\(.*\)/\1\r/'</w:t>
              <w:br/>
              <w:t xml:space="preserve"> 2576  0.0  0.0 ?        S    20:36:24 00:00:01 /usr/bin/tail -n 0 --retry --follow=name --pid=2571 /var/log/eos-console</w:t>
              <w:br/>
              <w:t xml:space="preserve"> 2577  0.0  0.0 ?        S    20:36:24 00:00:00 sed s/\(.*\)/\1\r/</w:t>
              <w:br/>
              <w:t xml:space="preserve"> 2606  0.0  0.0 ?        S    20:36:26 00:00:00 netns --agenttitle=LicenseManager --demuxerOpts=390956278990,390955798203,tbl://sysdb/+n,Sysdb (pid:1495) --sysdbfd=7 --dlopen procmgr /usr/bin/LicenseManager</w:t>
              <w:br/>
              <w:t xml:space="preserve"> 2607  0.0  0.1 ?        Ss   20:36:26 00:00:00 netnsd-session  -d -i --dlopen -p -f  -l libLoadDynamicLibs.so procmgr libProcMgrSetup.so --daemonize</w:t>
              <w:br/>
              <w:t xml:space="preserve"> 2608  0.0  0.4 ?        S    20:36:26 00:00:08 LicenseManager</w:t>
              <w:br/>
              <w:t xml:space="preserve"> 2636  0.0  0.0 ?        Zs   20:36:29 00:00:00 [SuperServer] &lt;defunct&gt;</w:t>
              <w:br/>
              <w:t xml:space="preserve"> 2685  0.0  0.0 ?        S    20:36:30 00:00:00 netns --agenttitle=Ipsec --demuxerOpts=408545238715,408544787540,tbl://sysdb/+n,Sysdb (pid:1495) --sysdbfd=7 --dlopen procmgr /usr/bin/Ipsec</w:t>
              <w:br/>
              <w:t xml:space="preserve"> 2687  0.0  0.1 ?        Ss   20:36:30 00:00:00 netnsd-session  -d -i --dlopen -p -f  -l libLoadDynamicLibs.so procmgr libProcMgrSetup.so --daemonize</w:t>
              <w:br/>
              <w:t xml:space="preserve"> 2688  0.0  0.4 ?        S    20:36:30 00:01:00 Ipsec</w:t>
              <w:br/>
              <w:t xml:space="preserve"> 2689  0.0  0.1 ?        Ss   20:36:30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2718  0.0  0.0 ?        Ssl  20:36:32 00:00:02 ntpd -u ntp:ntp -g -p /var/run/ntpd.pid</w:t>
              <w:br/>
              <w:t xml:space="preserve"> 2721  0.0  0.0 ?        Ss   20:36:35 00:00:00 fusermount -o rw,nosuid,nodev,allow_other,auto_unmount,subtype=MfibFuse -- /BessProc</w:t>
              <w:br/>
              <w:t xml:space="preserve"> 2922  0.0  0.0 ?        S    20:37:09 00:00:00 /bin/sh /var/awslogs/bin/awslogs-agent-launcher.sh</w:t>
              <w:br/>
              <w:t xml:space="preserve"> 3209  0.0  0.0 ?        S    20:38:59 00:00:00 netns --agenttitle=Nat --demuxerOpts=1048588266436,1048587743185,tbl://sysdb/+n,Sysdb (pid:1495) --sysdbfd=7 --dlopen procmgr /usr/bin/Nat</w:t>
              <w:br/>
              <w:t xml:space="preserve"> 3210  0.0  0.1 ?        Ss   20:38:59 00:00:00 netnsd-session  -d -i --dlopen -p -f  -l libLoadDynamicLibs.so procmgr libProcMgrSetup.so --daemonize</w:t>
              <w:br/>
              <w:t xml:space="preserve"> 3211  0.0  0.4 ?        S    20:38:59 00:00:39 Nat</w:t>
              <w:br/>
              <w:t xml:space="preserve"> 3214  0.0  0.0 ?        S    20:38:59 00:00:00 netns --agenttitle=Vxlan --demuxerOpts=1048769864935,1048666597061,tbl://sysdb/+n,Sysdb (pid:1495) --sysdbfd=7 --dlopen procmgr /usr/bin/Vxlan</w:t>
              <w:br/>
              <w:t xml:space="preserve"> 3215  0.0  0.1 ?        Ss   20:38:59 00:00:00 netnsd-session  -d -i --dlopen -p -f  -l libLoadDynamicLibs.so procmgr libProcMgrSetup.so --daemonize</w:t>
              <w:br/>
              <w:t xml:space="preserve"> 3218  0.0  0.5 ?        S    20:38:59 00:00:29 Vxlan</w:t>
              <w:br/>
              <w:t xml:space="preserve"> 3253  0.0  0.0 ?        S    20:39:00 00:00:00 netns --agenttitle=VxlanSwFwd --demuxerOpts=1048888560188,1048824103672,tbl://sysdb/+n,Sysdb (pid:1495) --sysdbfd=7 --dlopen procmgr /usr/bin/VxlanSwFwd</w:t>
              <w:br/>
              <w:t xml:space="preserve"> 3255  0.0  0.1 ?        Ss   20:39:00 00:00:00 netnsd-session  -d -i --dlopen -p -f  -l libLoadDynamicLibs.so procmgr libProcMgrSetup.so --daemonize</w:t>
              <w:br/>
              <w:t xml:space="preserve"> 3257  0.0  0.5 ?        S    20:39:00 00:00:30 VxlanSwFwd</w:t>
              <w:br/>
              <w:t xml:space="preserve"> 3299  0.0  0.0 ?        Ss   20:39:02 00:00:00 /usr/libexec/strongswan/starter --daemon charon</w:t>
              <w:br/>
              <w:t xml:space="preserve"> 3301  0.0  0.0 ?        Ssl  20:39:02 00:00:04 /usr/libexec/strongswan/charon --use-syslog</w:t>
              <w:br/>
              <w:t xml:space="preserve"> 3335  0.0  0.0 ?        S    20:39:03 00:00:00 netns --agenttitle=Fhrp --demuxerOpts=1065317744857,1065317275245,tbl://sysdb/+n,Sysdb (pid:1495) --sysdbfd=7 --dlopen procmgr /usr/bin/Fhrp --scheduled</w:t>
              <w:br/>
              <w:t xml:space="preserve"> 3336  0.0  0.1 ?        Ss   20:39:03 00:00:00 netnsd-session  -d -i --dlopen -p -f  -l libLoadDynamicLibs.so procmgr libProcMgrSetup.so --daemonize</w:t>
              <w:br/>
              <w:t xml:space="preserve"> 3726  0.0  0.0 ?        S    20:40:43 00:00:00 [kworker/u16:0]</w:t>
              <w:br/>
              <w:t xml:space="preserve"> 3835  0.0  0.0 ?        S    20:40:45 00:00:00 /usr/sbin/dnsmasq</w:t>
              <w:br/>
              <w:t xml:space="preserve"> 4053  0.0  0.0 ?        S    20:42:27 00:00:00 netns --agenttitle=CapiApp --demuxerOpts=1941841406291,1941840018964,tbl://sysdb/+n,Sysdb (pid:1495) --sysdbfd=7 --dlopen procmgr /usr/bin/CapiApp --ini /etc/uwsgi/CapiApp.ini</w:t>
              <w:br/>
              <w:t xml:space="preserve"> 4054  0.0  0.1 ?        Ss   20:42:27 00:00:00 netnsd-session  -d -i --dlopen -p -f  -l libLoadDynamicLibs.so procmgr libProcMgrSetup.so --daemonize</w:t>
              <w:br/>
              <w:t xml:space="preserve"> 4057  0.0  0.5 ?        Sl   20:42:27 00:00:09 CapiApp         -d -i --dlopen -p -f  -l libLoadDynamicLibs.so procmgr libProcMgrSetup.so --daemonize</w:t>
              <w:br/>
              <w:t xml:space="preserve"> 4111  0.0  0.0 ?        Ss   20:42:29 00:00:00 nginx: master process /usr/sbin/nginx -c /etc/nginx/nginx.conf -g pid /var/run/nginx.pid;</w:t>
              <w:br/>
              <w:t xml:space="preserve"> 4113  0.0  0.0 ?        S    20:42:29 00:00:00 nginx: worker process                                              </w:t>
              <w:br/>
              <w:t>18808  0.0  0.0 ?        S    14:45:01 00:00:00 [kworker/0:3]</w:t>
              <w:br/>
              <w:t>19171  0.0  0.0 ?        S    14:51:01 00:00:00 [kworker/0:1]</w:t>
              <w:br/>
              <w:t>19356  0.0  0.0 ?        S    14:54:01 00:00:00 [kworker/0:2]</w:t>
              <w:br/>
              <w:t>20150  0.0  0.0 ?        S    15:03:01 00:00:00 [kworker/0:0]</w:t>
              <w:br/>
              <w:t>20294  0.0  0.0 ?        S    15:05:01 00:00:00 [kworker/0:4]</w:t>
              <w:br/>
              <w:t>20400  0.0  0.0 ?        Rs   15:05:02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|att-Leaf02|.</w:t>
              <w:br/>
              <w:t>GIVEN CPU utilization is less than |10|.</w:t>
              <w:br/>
              <w:t>WHEN CPU utilization is |3.3|.</w:t>
              <w:br/>
              <w:t>THEN test case result is |True|.</w:t>
              <w:br/>
              <w:t>OUTPUT of |show processes| is :</w:t>
              <w:br/>
              <w:br/>
              <w:t xml:space="preserve"> 15:05:03 up 18:30,  0 users,  load average: 3.47, 3.32, 3.30</w:t>
              <w:br/>
              <w:t xml:space="preserve">  PID %CPU %MEM TT       STAT  STARTED     TIME CMD</w:t>
              <w:br/>
              <w:t xml:space="preserve"> 2078  299  1.4 ?        Sl   20:36:13 2-07:24:06 Sfe</w:t>
              <w:br/>
              <w:t xml:space="preserve"> 1687  2.5  0.7 ?        Sl   20:35:58 00:28:08 /usr/bin/TerminAttr -cvaddr=apiserver.arista.io:443 -cvcompression=gzip -cvauth=token-secure,/tmp/token -smashexcludes=ale,flexCounter,hardware,kni,pulse,strata-ingestexclude=/Sysdb/cell/1/agent,/Sysdb/cell/2/agent -cvvrf=default -cvsourceip=10.29.0.133 -taillogs -grpcaddr=0.0.0.0:6042</w:t>
              <w:br/>
              <w:t xml:space="preserve"> 2988  0.5  0.2 ?        SNl  20:37:11 00:05:43 python2.7 /var/awslogs/bin/aws logs push --config-file /mnt/flash/awslogs/awslogs.conf --additional-configs-dir /mnt/flash/awslogs/config</w:t>
              <w:br/>
              <w:t xml:space="preserve"> 1493  0.3  0.9 ?        S    20:35:33 00:03:21 Sysdb</w:t>
              <w:br/>
              <w:t xml:space="preserve"> 1538  0.3  2.6 ?        Sl   20:35:36 00:03:39 ConfigAgent</w:t>
              <w:br/>
              <w:t xml:space="preserve"> 1263  0.2  0.3 ?        S    20:35:19 00:02:36 ProcMgr-worker</w:t>
              <w:br/>
              <w:t xml:space="preserve"> 1729  0.1  0.6 ?        S    20:36:00 00:01:32 SuperServer</w:t>
              <w:br/>
              <w:t xml:space="preserve"> 1745  0.1  0.4 ?        S    20:36:01 00:01:11 StpTxRx</w:t>
              <w:br/>
              <w:t xml:space="preserve"> 1752  0.1  0.4 ?        S    20:36:02 00:02:03 AgentMonitor</w:t>
              <w:br/>
              <w:t xml:space="preserve"> 3361  0.1  0.5 ?        S    20:39:03 00:02:12 Fhrp</w:t>
              <w:br/>
              <w:t xml:space="preserve">    1  0.0  0.0 ?        Ss   20:34:52 00:00:10 /sbin/init</w:t>
              <w:br/>
              <w:t xml:space="preserve">    2  0.0  0.0 ?        S    20:34:52 00:00:00 [kthreadd]</w:t>
              <w:br/>
              <w:t xml:space="preserve">    3  0.0  0.0 ?        S    20:34:52 00:00:00 [ksoftirqd/0]</w:t>
              <w:br/>
              <w:t xml:space="preserve">    5  0.0  0.0 ?        S&lt;   20:34:52 00:00:00 [kworker/0:0H]</w:t>
              <w:br/>
              <w:t xml:space="preserve">    7  0.0  0.0 ?        S    20:34:52 00:00:00 [rcu_preempt]</w:t>
              <w:br/>
              <w:t xml:space="preserve">    8  0.0  0.0 ?        S    20:34:52 00:00:00 [rcu_sched]</w:t>
              <w:br/>
              <w:t xml:space="preserve">    9  0.0  0.0 ?        S    20:34:52 00:00:00 [rcu_bh]</w:t>
              <w:br/>
              <w:t xml:space="preserve">   10  0.0  0.0 ?        S    20:34:52 00:00:00 [migration/0]</w:t>
              <w:br/>
              <w:t xml:space="preserve">   11  0.0  0.0 ?        S&lt;   20:34:52 00:00:00 [lru-add-drain]</w:t>
              <w:br/>
              <w:t xml:space="preserve">   12  0.0  0.0 ?        S    20:34:52 00:00:00 [watchdog/0]</w:t>
              <w:br/>
              <w:t xml:space="preserve">   13  0.0  0.0 ?        S    20:34:52 00:00:00 [cpuhp/0]</w:t>
              <w:br/>
              <w:t xml:space="preserve">   14  0.0  0.0 ?        S    20:34:52 00:00:00 [cpuhp/1]</w:t>
              <w:br/>
              <w:t xml:space="preserve">   15  0.0  0.0 ?        S    20:34:52 00:00:00 [watchdog/1]</w:t>
              <w:br/>
              <w:t xml:space="preserve">   16  0.0  0.0 ?        S    20:34:52 00:00:00 [migration/1]</w:t>
              <w:br/>
              <w:t xml:space="preserve">   17  0.0  0.0 ?        S    20:34:52 00:00:00 [ksoftirqd/1]</w:t>
              <w:br/>
              <w:t xml:space="preserve">   18  0.0  0.0 ?        S    20:34:52 00:00:00 [kworker/1:0]</w:t>
              <w:br/>
              <w:t xml:space="preserve">   19  0.0  0.0 ?        S&lt;   20:34:52 00:00:00 [kworker/1:0H]</w:t>
              <w:br/>
              <w:t xml:space="preserve">   20  0.0  0.0 ?        S    20:34:52 00:00:00 [cpuhp/2]</w:t>
              <w:br/>
              <w:t xml:space="preserve">   21  0.0  0.0 ?        S    20:34:52 00:00:00 [watchdog/2]</w:t>
              <w:br/>
              <w:t xml:space="preserve">   22  0.0  0.0 ?        S    20:34:52 00:00:00 [migration/2]</w:t>
              <w:br/>
              <w:t xml:space="preserve">   23  0.0  0.0 ?        S    20:34:52 00:00:00 [ksoftirqd/2]</w:t>
              <w:br/>
              <w:t xml:space="preserve">   24  0.0  0.0 ?        S    20:34:52 00:00:00 [kworker/2:0]</w:t>
              <w:br/>
              <w:t xml:space="preserve">   25  0.0  0.0 ?        S&lt;   20:34:52 00:00:00 [kworker/2:0H]</w:t>
              <w:br/>
              <w:t xml:space="preserve">   26  0.0  0.0 ?        S    20:34:52 00:00:00 [cpuhp/3]</w:t>
              <w:br/>
              <w:t xml:space="preserve">   27  0.0  0.0 ?        S    20:34:52 00:00:00 [watchdog/3]</w:t>
              <w:br/>
              <w:t xml:space="preserve">   28  0.0  0.0 ?        S    20:34:52 00:00:00 [migration/3]</w:t>
              <w:br/>
              <w:t xml:space="preserve">   29  0.0  0.0 ?        S    20:34:52 00:00:00 [ksoftirqd/3]</w:t>
              <w:br/>
              <w:t xml:space="preserve">   30  0.0  0.0 ?        S    20:34:52 00:00:00 [kworker/3:0]</w:t>
              <w:br/>
              <w:t xml:space="preserve">   31  0.0  0.0 ?        S&lt;   20:34:52 00:00:00 [kworker/3:0H]</w:t>
              <w:br/>
              <w:t xml:space="preserve">   32  0.0  0.0 ?        S    20:34:52 00:00:00 [cpuhp/4]</w:t>
              <w:br/>
              <w:t xml:space="preserve">   33  0.0  0.0 ?        S    20:34:52 00:00:00 [watchdog/4]</w:t>
              <w:br/>
              <w:t xml:space="preserve">   34  0.0  0.0 ?        S    20:34:52 00:00:00 [migration/4]</w:t>
              <w:br/>
              <w:t xml:space="preserve">   35  0.0  0.0 ?        S    20:34:52 00:00:00 [ksoftirqd/4]</w:t>
              <w:br/>
              <w:t xml:space="preserve">   36  0.0  0.0 ?        S    20:34:52 00:00:00 [kworker/4:0]</w:t>
              <w:br/>
              <w:t xml:space="preserve">   37  0.0  0.0 ?        S&lt;   20:34:52 00:00:00 [kworker/4:0H]</w:t>
              <w:br/>
              <w:t xml:space="preserve">   38  0.0  0.0 ?        S    20:34:52 00:00:00 [cpuhp/5]</w:t>
              <w:br/>
              <w:t xml:space="preserve">   39  0.0  0.0 ?        S    20:34:52 00:00:00 [watchdog/5]</w:t>
              <w:br/>
              <w:t xml:space="preserve">   40  0.0  0.0 ?        S    20:34:52 00:00:00 [migration/5]</w:t>
              <w:br/>
              <w:t xml:space="preserve">   41  0.0  0.0 ?        S    20:34:52 00:00:00 [ksoftirqd/5]</w:t>
              <w:br/>
              <w:t xml:space="preserve">   42  0.0  0.0 ?        S    20:34:52 00:00:00 [kworker/5:0]</w:t>
              <w:br/>
              <w:t xml:space="preserve">   43  0.0  0.0 ?        S&lt;   20:34:52 00:00:00 [kworker/5:0H]</w:t>
              <w:br/>
              <w:t xml:space="preserve">   44  0.0  0.0 ?        S    20:34:52 00:00:00 [cpuhp/6]</w:t>
              <w:br/>
              <w:t xml:space="preserve">   45  0.0  0.0 ?        S    20:34:52 00:00:00 [watchdog/6]</w:t>
              <w:br/>
              <w:t xml:space="preserve">   46  0.0  0.0 ?        S    20:34:52 00:00:00 [migration/6]</w:t>
              <w:br/>
              <w:t xml:space="preserve">   47  0.0  0.0 ?        S    20:34:52 00:00:00 [ksoftirqd/6]</w:t>
              <w:br/>
              <w:t xml:space="preserve">   48  0.0  0.0 ?        S    20:34:52 00:00:00 [kworker/6:0]</w:t>
              <w:br/>
              <w:t xml:space="preserve">   49  0.0  0.0 ?        S&lt;   20:34:52 00:00:00 [kworker/6:0H]</w:t>
              <w:br/>
              <w:t xml:space="preserve">   50  0.0  0.0 ?        S    20:34:52 00:00:00 [cpuhp/7]</w:t>
              <w:br/>
              <w:t xml:space="preserve">   51  0.0  0.0 ?        S    20:34:52 00:00:00 [watchdog/7]</w:t>
              <w:br/>
              <w:t xml:space="preserve">   52  0.0  0.0 ?        S    20:34:52 00:00:00 [migration/7]</w:t>
              <w:br/>
              <w:t xml:space="preserve">   53  0.0  0.0 ?        S    20:34:52 00:00:00 [ksoftirqd/7]</w:t>
              <w:br/>
              <w:t xml:space="preserve">   54  0.0  0.0 ?        S    20:34:52 00:00:00 [kworker/7:0]</w:t>
              <w:br/>
              <w:t xml:space="preserve">   55  0.0  0.0 ?        S&lt;   20:34:52 00:00:00 [kworker/7:0H]</w:t>
              <w:br/>
              <w:t xml:space="preserve">   56  0.0  0.0 ?        S    20:34:52 00:00:00 [kdevtmpfs]</w:t>
              <w:br/>
              <w:t xml:space="preserve">   57  0.0  0.0 ?        S&lt;   20:34:52 00:00:00 [netns]</w:t>
              <w:br/>
              <w:t xml:space="preserve">   58  0.0  0.0 ?        S    20:34:52 00:00:00 [khungtaskd]</w:t>
              <w:br/>
              <w:t xml:space="preserve">   59  0.0  0.0 ?        S    20:34:52 00:00:00 [khungtaskd2]</w:t>
              <w:br/>
              <w:t xml:space="preserve">   60  0.0  0.0 ?        S    20:34:52 00:00:00 [oom_reaper]</w:t>
              <w:br/>
              <w:t xml:space="preserve">   61  0.0  0.0 ?        S&lt;   20:34:52 00:00:00 [writeback]</w:t>
              <w:br/>
              <w:t xml:space="preserve">   62  0.0  0.0 ?        S    20:34:52 00:00:00 [kcompactd0]</w:t>
              <w:br/>
              <w:t xml:space="preserve">   63  0.0  0.0 ?        S&lt;   20:34:52 00:00:00 [crypto]</w:t>
              <w:br/>
              <w:t xml:space="preserve">   64  0.0  0.0 ?        S&lt;   20:34:52 00:00:00 [kintegrityd]</w:t>
              <w:br/>
              <w:t xml:space="preserve">   65  0.0  0.0 ?        S&lt;   20:34:52 00:00:00 [bioset]</w:t>
              <w:br/>
              <w:t xml:space="preserve">   66  0.0  0.0 ?        S&lt;   20:34:52 00:00:00 [kblockd]</w:t>
              <w:br/>
              <w:t xml:space="preserve">   67  0.0  0.0 ?        S&lt;   20:34:52 00:00:00 [ata_sff]</w:t>
              <w:br/>
              <w:t xml:space="preserve">   68  0.0  0.0 ?        S&lt;   20:34:52 00:00:00 [edac-poller]</w:t>
              <w:br/>
              <w:t xml:space="preserve">   69  0.0  0.0 ?        S    20:34:52 00:00:00 [dst_gc_task]</w:t>
              <w:br/>
              <w:t xml:space="preserve">   70  0.0  0.0 ?        S&lt;   20:34:52 00:00:00 [watchdogd]</w:t>
              <w:br/>
              <w:t xml:space="preserve">   71  0.0  0.0 ?        S    20:34:52 00:00:00 [arp_cache-prd]</w:t>
              <w:br/>
              <w:t xml:space="preserve">   73  0.0  0.0 ?        S    20:34:52 00:00:00 [icmp_unreachabl]</w:t>
              <w:br/>
              <w:t xml:space="preserve">   74  0.0  0.0 ?        S&lt;   20:34:52 00:00:00 [rpciod]</w:t>
              <w:br/>
              <w:t xml:space="preserve">   75  0.0  0.0 ?        S&lt;   20:34:52 00:00:00 [xprtiod]</w:t>
              <w:br/>
              <w:t xml:space="preserve">   76  0.0  0.0 ?        S    20:34:52 00:00:00 [kswapd0]</w:t>
              <w:br/>
              <w:t xml:space="preserve">   77  0.0  0.0 ?        S&lt;   20:34:52 00:00:00 [vmstat]</w:t>
              <w:br/>
              <w:t xml:space="preserve">   78  0.0  0.0 ?        S&lt;   20:34:52 00:00:00 [nfsiod]</w:t>
              <w:br/>
              <w:t xml:space="preserve">   87  0.0  0.0 ?        S&lt;   20:34:52 00:00:00 [pcielwd]</w:t>
              <w:br/>
              <w:t xml:space="preserve">   88  0.0  0.0 ?        S&lt;   20:34:52 00:00:00 [bioset]</w:t>
              <w:br/>
              <w:t xml:space="preserve">   89  0.0  0.0 ?        S&lt;   20:34:52 00:00:00 [bioset]</w:t>
              <w:br/>
              <w:t xml:space="preserve">   90  0.0  0.0 ?        S&lt;   20:34:52 00:00:00 [bioset]</w:t>
              <w:br/>
              <w:t xml:space="preserve">   91  0.0  0.0 ?        S&lt;   20:34:52 00:00:00 [bioset]</w:t>
              <w:br/>
              <w:t xml:space="preserve">   92  0.0  0.0 ?        S&lt;   20:34:52 00:00:00 [bioset]</w:t>
              <w:br/>
              <w:t xml:space="preserve">   93  0.0  0.0 ?        S&lt;   20:34:52 00:00:00 [bioset]</w:t>
              <w:br/>
              <w:t xml:space="preserve">   94  0.0  0.0 ?        S&lt;   20:34:52 00:00:00 [bioset]</w:t>
              <w:br/>
              <w:t xml:space="preserve">   95  0.0  0.0 ?        S&lt;   20:34:52 00:00:00 [bioset]</w:t>
              <w:br/>
              <w:t xml:space="preserve">   96  0.0  0.0 ?        S&lt;   20:34:52 00:00:00 [nvme]</w:t>
              <w:br/>
              <w:t xml:space="preserve">   97  0.0  0.0 ?        S    20:34:52 00:00:00 [kworker/u16:1]</w:t>
              <w:br/>
              <w:t xml:space="preserve">   98  0.0  0.0 ?        S    20:34:52 00:00:00 [ndisc_cache-prd]</w:t>
              <w:br/>
              <w:t xml:space="preserve">   99  0.0  0.0 ?        S&lt;   20:34:52 00:00:00 [ipv6_addrconf]</w:t>
              <w:br/>
              <w:t xml:space="preserve">  100  0.0  0.0 ?        S&lt;   20:34:52 00:00:00 [ecc_log_wq]</w:t>
              <w:br/>
              <w:t xml:space="preserve">  148  0.0  0.0 ?        S&lt;   20:34:52 00:00:00 [bioset]</w:t>
              <w:br/>
              <w:t xml:space="preserve">  149  0.0  0.0 ?        S&lt;   20:34:52 00:00:00 [bioset]</w:t>
              <w:br/>
              <w:t xml:space="preserve">  195  0.0  0.0 ?        S    20:34:52 00:00:00 [jbd2/nvme0n1p1-]</w:t>
              <w:br/>
              <w:t xml:space="preserve">  196  0.0  0.0 ?        S&lt;   20:34:52 00:00:00 [ext4-rsv-conver]</w:t>
              <w:br/>
              <w:t xml:space="preserve">  258  0.0  0.0 ?        S    20:34:53 00:00:00 [kworker/1:1]</w:t>
              <w:br/>
              <w:t xml:space="preserve">  272  0.0  0.0 ?        S&lt;   20:34:53 00:00:00 [kworker/0:1H]</w:t>
              <w:br/>
              <w:t xml:space="preserve">  297  0.0  0.0 ?        S&lt;   20:34:59 00:00:00 [loop0]</w:t>
              <w:br/>
              <w:t xml:space="preserve">  405  0.0  0.0 ?        Ss   20:35:01 00:00:00 /usr/lib/systemd/systemd-udevd</w:t>
              <w:br/>
              <w:t xml:space="preserve">  431  0.0  0.0 ?        Ss   20:35:01 00:00:00 /usr/sbin/lvmetad -f</w:t>
              <w:br/>
              <w:t xml:space="preserve">  524  0.0  0.0 ?        S&lt;   20:35:02 00:00:00 [ena]</w:t>
              <w:br/>
              <w:t xml:space="preserve">  778  0.0  0.0 ?        Ss   20:35:02 00:00:07 /usr/bin/dbus-daemon --system --address=systemd: --nofork --nopidfile --systemd-activation</w:t>
              <w:br/>
              <w:t xml:space="preserve">  878  0.0  0.0 ?        Ss   20:35:03 00:00:00 /usr/sbin/mcelog --ignorenodev --daemon --foreground</w:t>
              <w:br/>
              <w:t xml:space="preserve">  884  0.0  0.0 ?        Ss   20:35:03 00:00:04 /usr/lib/systemd/systemd-logind</w:t>
              <w:br/>
              <w:t xml:space="preserve">  885  0.0  0.0 ?        Ss   20:35:03 00:00:01 /usr/bin/ProcMonitor</w:t>
              <w:br/>
              <w:t xml:space="preserve">  902  0.0  0.0 ?        S&lt;s  20:35:03 00:00:00 /usr/bin/wdogdev -t 60</w:t>
              <w:br/>
              <w:t xml:space="preserve">  903  0.0  0.0 ?        Ss   20:35:03 00:00:00 /usr/sbin/crond -n</w:t>
              <w:br/>
              <w:t xml:space="preserve">  929  0.0  0.0 ?        Ss   20:35:04 00:00:00 /usr/sbin/xinetd -stayalive -pidfile /var/run/xinetd.pid</w:t>
              <w:br/>
              <w:t xml:space="preserve"> 1012  0.0  0.0 ?        Ss   20:35:05 00:00:00 /usr/bin/SaveFossil --dedup --compress --priority Sysdb --maxFiles 1000 /var/tmp/Fossil /mnt/flash/Fossil</w:t>
              <w:br/>
              <w:t xml:space="preserve"> 1017  0.0  0.0 ?        S    20:35:05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1019  0.0  0.0 pts/0    Ss+  20:35:05 00:00:00 inotifywait -m -r -e modify -e create -e delete -e attrib -e move .</w:t>
              <w:br/>
              <w:t xml:space="preserve"> 1029  0.0  0.0 ?        S    20:35:06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1032  0.0  0.0 pts/1    Ss+  20:35:06 00:00:00 inotifywait -m -r -e modify -e create -e delete -e attrib -e move .</w:t>
              <w:br/>
              <w:t xml:space="preserve"> 1043  0.0  0.0 ?        S    20:35:06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1044  0.0  0.0 pts/2    Ss+  20:35:06 00:00:00 inotifywait -m -r -e modify -e create -e delete -e attrib -e move .</w:t>
              <w:br/>
              <w:t xml:space="preserve"> 1096  0.0  0.0 ?        Ss   20:35:07 00:00:00 /bin/bash /usr/sbin/core_annotate_util daemon</w:t>
              <w:br/>
              <w:t xml:space="preserve"> 1212  0.0  0.0 ?        S    20:35:12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1213  0.0  0.0 ?        S    20:35:12 00:00:00 /usr/bin/ConnMgr -p /var/run/ConnMgr.pid</w:t>
              <w:br/>
              <w:t xml:space="preserve"> 1243  0.0  0.0 ?        S    20:35:12 00:00:00 inotifywait -e modify /var/lib/rpm</w:t>
              <w:br/>
              <w:t xml:space="preserve"> 1246  0.0  0.1 ?        S    20:35:18 00:00:00 netnsd-watcher  -d -i --dlopen -p -f  -l libLoadDynamicLibs.so procmgr libProcMgrSetup.so --daemonize</w:t>
              <w:br/>
              <w:t xml:space="preserve"> 1248  0.0  0.1 ?        S    20:35:18 00:00:00 netnsd-server   -d -i --dlopen -p -f  -l libLoadDynamicLibs.so procmgr libProcMgrSetup.so --daemonize</w:t>
              <w:br/>
              <w:t xml:space="preserve"> 1262  0.0  0.3 ?        S    20:35:19 00:00:00 ProcMgr-master</w:t>
              <w:br/>
              <w:t xml:space="preserve"> 1435  0.0  0.0 ?        S    20:35:33 00:00:16 /usr/bin/EosOomAdjust</w:t>
              <w:br/>
              <w:t xml:space="preserve"> 1443  0.0  0.0 ?        S    20:35:33 00:00:00 [rbfd_vrf_cleanu]</w:t>
              <w:br/>
              <w:t xml:space="preserve"> 1458  0.0  0.0 ?        Ss   20:35:33 00:00:00 /usr/sbin/acpid</w:t>
              <w:br/>
              <w:t xml:space="preserve"> 1487  0.0  0.0 ?        S    20:35:33 00:00:03 /usr/bin/SlabMonitor</w:t>
              <w:br/>
              <w:t xml:space="preserve"> 1537  0.0  0.4 ?        S    20:35:36 00:00:08 StageMgr</w:t>
              <w:br/>
              <w:t xml:space="preserve"> 1541  0.0  0.5 ?        S    20:35:36 00:00:29 Fru</w:t>
              <w:br/>
              <w:t xml:space="preserve"> 1543  0.0  0.7 ?        S    20:35:37 00:00:10 Launcher</w:t>
              <w:br/>
              <w:t xml:space="preserve"> 1670  0.0  0.0 ?        S    20:35:58 00:00:00 netns --agenttitle=Lldp --demuxerOpts=283642438161,283641942009,tbl://sysdb/+n,Sysdb (pid:1493) --sysdbfd=7 --dlopen procmgr /usr/bin/Lldp</w:t>
              <w:br/>
              <w:t xml:space="preserve"> 1672  0.0  0.1 ?        Ss   20:35:58 00:00:00 netnsd-session  -d -i --dlopen -p -f  -l libLoadDynamicLibs.so procmgr libProcMgrSetup.so --daemonize</w:t>
              <w:br/>
              <w:t xml:space="preserve"> 1673  0.0  0.4 ?        S    20:35:58 00:00:39 Lldp</w:t>
              <w:br/>
              <w:t xml:space="preserve"> 1674  0.0  0.0 ?        S    20:35:58 00:00:00 netns --agenttitle=McastCommon --demuxerOpts=283748291559,283688105977,tbl://sysdb/+n,Sysdb (pid:1493) --sysdbfd=7 --dlopen procmgr /usr/bin/McastCommon</w:t>
              <w:br/>
              <w:t xml:space="preserve"> 1677  0.0  0.1 ?        Ss   20:35:58 00:00:00 netnsd-session  -d -i --dlopen -p -f  -l libLoadDynamicLibs.so procmgr libProcMgrSetup.so --daemonize</w:t>
              <w:br/>
              <w:t xml:space="preserve"> 1678  0.0  0.4 ?        S    20:35:58 00:00:29 McastCommon</w:t>
              <w:br/>
              <w:t xml:space="preserve"> 1681  0.0  0.0 ?        S    20:35:58 00:00:00 netns --agenttitle=PortSec --demuxerOpts=283909472938,283780186115,tbl://sysdb/+n,Sysdb (pid:1493) --sysdbfd=7 --dlopen procmgr /usr/bin/PortSec</w:t>
              <w:br/>
              <w:t xml:space="preserve"> 1682  0.0  0.1 ?        Ss   20:35:58 00:00:00 netnsd-session  -d -i --dlopen -p -f  -l libLoadDynamicLibs.so procmgr libProcMgrSetup.so --daemonize</w:t>
              <w:br/>
              <w:t xml:space="preserve"> 1684  0.0  0.4 ?        S    20:35:58 00:00:32 PortSec</w:t>
              <w:br/>
              <w:t xml:space="preserve"> 1695  0.0  0.0 ?        S&lt;   20:35:58 00:00:00 [kworker/1:1H]</w:t>
              <w:br/>
              <w:t xml:space="preserve"> 1696  0.0  0.0 ?        S&lt;   20:35:58 00:00:00 [kworker/2:1H]</w:t>
              <w:br/>
              <w:t xml:space="preserve"> 1697  0.0  0.0 ?        S&lt;   20:35:58 00:00:00 [kworker/3:1H]</w:t>
              <w:br/>
              <w:t xml:space="preserve"> 1720  0.0  0.0 ?        S    20:35:59 00:00:00 netns --agenttitle=Bfd --demuxerOpts=284367312691,284130230325,tbl://sysdb/+n,Sysdb (pid:1493) --sysdbfd=7 --dlopen procmgr /usr/bin/Bfd</w:t>
              <w:br/>
              <w:t xml:space="preserve"> 1721  0.0  0.1 ?        Ss   20:35:59 00:00:00 netnsd-session  -d -i --dlopen -p -f  -l libLoadDynamicLibs.so procmgr libProcMgrSetup.so --daemonize</w:t>
              <w:br/>
              <w:t xml:space="preserve"> 1722  0.0  0.0 ?        S    20:35:59 00:00:00 [kworker/2:1]</w:t>
              <w:br/>
              <w:t xml:space="preserve"> 1723  0.0  0.0 ?        S    20:35:59 00:00:00 [kworker/3:1]</w:t>
              <w:br/>
              <w:t xml:space="preserve"> 1724  0.0  0.5 ?        S    20:35:59 00:00:32 Bfd</w:t>
              <w:br/>
              <w:t xml:space="preserve"> 1726  0.0  0.0 ?        S    20:36:00 00:00:00 netns --agenttitle=Lag --demuxerOpts=288588722314,288571075100,tbl://sysdb/+n,Sysdb (pid:1493) --sysdbfd=7 --dlopen procmgr /usr/bin/Lag</w:t>
              <w:br/>
              <w:t xml:space="preserve"> 1727  0.0  0.1 ?        Ss   20:36:00 00:00:00 netnsd-session  -d -i --dlopen -p -f  -l libLoadDynamicLibs.so procmgr libProcMgrSetup.so --daemonize</w:t>
              <w:br/>
              <w:t xml:space="preserve"> 1728  0.0  0.5 ?        S    20:36:00 00:00:55 Lag</w:t>
              <w:br/>
              <w:t xml:space="preserve"> 1732  0.0  0.0 ?        S    20:36:00 00:00:00 netns --agenttitle=Ira --demuxerOpts=292401636165,292378038473,tbl://sysdb/+n,Sysdb (pid:1493) --sysdbfd=7 --dlopen procmgr /usr/bin/Ira</w:t>
              <w:br/>
              <w:t xml:space="preserve"> 1734  0.0  0.1 ?        Ss   20:36:01 00:00:00 netnsd-session  -d -i --dlopen -p -f  -l libLoadDynamicLibs.so procmgr libProcMgrSetup.so --daemonize</w:t>
              <w:br/>
              <w:t xml:space="preserve"> 1735  0.0  0.5 ?        S    20:36:01 00:00:30 Ira</w:t>
              <w:br/>
              <w:t xml:space="preserve"> 1736  0.0  0.0 ?        S    20:36:01 00:00:00 netns --agenttitle=LedPolicy --demuxerOpts=296596164718,296443104483,tbl://sysdb/+n,Sysdb (pid:1493) --sysdbfd=7 --dlopen procmgr /usr/bin/LedPolicy</w:t>
              <w:br/>
              <w:t xml:space="preserve"> 1737  0.0  0.1 ?        Ss   20:36:01 00:00:00 netnsd-session  -d -i --dlopen -p -f  -l libLoadDynamicLibs.so procmgr libProcMgrSetup.so --daemonize</w:t>
              <w:br/>
              <w:t xml:space="preserve"> 1738  0.0  0.4 ?        S    20:36:01 00:00:35 LedPolicy</w:t>
              <w:br/>
              <w:t xml:space="preserve"> 1739  0.0  0.0 ?        S    20:36:01 00:00:00 netns --agenttitle=EventMgr --demuxerOpts=296814642485,296698004198,tbl://sysdb/+n,Sysdb (pid:1493) --sysdbfd=7 --dlopen procmgr /usr/bin/EventMgr</w:t>
              <w:br/>
              <w:t xml:space="preserve"> 1740  0.0  0.1 ?        Ss   20:36:01 00:00:00 netnsd-session  -d -i --dlopen -p -f  -l libLoadDynamicLibs.so procmgr libProcMgrSetup.so --daemonize</w:t>
              <w:br/>
              <w:t xml:space="preserve"> 1741  0.0  0.4 ?        S    20:36:01 00:00:39 EventMgr</w:t>
              <w:br/>
              <w:t xml:space="preserve"> 1743  0.0  0.0 ?        S    20:36:01 00:00:00 netns --agenttitle=StpTxRx --demuxerOpts=297057897704,296873008563,tbl://sysdb/+n,Sysdb (pid:1493) --sysdbfd=7 --dlopen procmgr /usr/bin/StpTxRx</w:t>
              <w:br/>
              <w:t xml:space="preserve"> 1744  0.0  0.1 ?        Ss   20:36:01 00:00:00 netnsd-session  -d -i --dlopen -p -f  -l libLoadDynamicLibs.so procmgr libProcMgrSetup.so --daemonize</w:t>
              <w:br/>
              <w:t xml:space="preserve"> 1746  0.0  0.0 ?        S    20:36:01 00:00:00 netns --agenttitle=StandbyCpld --demuxerOpts=297287247244,297110686256,tbl://sysdb/+n,Sysdb (pid:1493) --sysdbfd=7 --dlopen procmgr /usr/bin/StandbyCpld</w:t>
              <w:br/>
              <w:t xml:space="preserve"> 1747  0.0  0.1 ?        Ss   20:36:02 00:00:00 netnsd-session  -d -i --dlopen -p -f  -l libLoadDynamicLibs.so procmgr libProcMgrSetup.so --daemonize</w:t>
              <w:br/>
              <w:t xml:space="preserve"> 1748  0.0  0.4 ?        S    20:36:02 00:00:07 StandbyCpld</w:t>
              <w:br/>
              <w:t xml:space="preserve"> 1750  0.0  0.0 ?        S    20:36:02 00:00:00 netns --agenttitle=AgentMonitor --demuxerOpts=300791425766,300670784735,tbl://sysdb/+n,Sysdb (pid:1493) --sysdbfd=7 --dlopen procmgr /usr/bin/AgentMonitor</w:t>
              <w:br/>
              <w:t xml:space="preserve"> 1751  0.0  0.1 ?        Ss   20:36:02 00:00:00 netnsd-session  -d -i --dlopen -p -f  -l libLoadDynamicLibs.so procmgr libProcMgrSetup.so --daemonize</w:t>
              <w:br/>
              <w:t xml:space="preserve"> 1753  0.0  0.0 ?        S    20:36:02 00:00:00 netns --agenttitle=Tunnel --demuxerOpts=301003293196,300873409370,tbl://sysdb/+n,Sysdb (pid:1493) --sysdbfd=7 --dlopen procmgr /usr/bin/Tunnel</w:t>
              <w:br/>
              <w:t xml:space="preserve"> 1754  0.0  0.1 ?        Ss   20:36:02 00:00:00 netnsd-session  -d -i --dlopen -p -f  -l libLoadDynamicLibs.so procmgr libProcMgrSetup.so --daemonize</w:t>
              <w:br/>
              <w:t xml:space="preserve"> 1755  0.0  0.4 ?        S    20:36:02 00:00:12 Tunnel</w:t>
              <w:br/>
              <w:t xml:space="preserve"> 1756  0.0  0.6 ?        Sl   20:36:02 00:00:17 Aaa</w:t>
              <w:br/>
              <w:t xml:space="preserve"> 1759  0.0  0.0 ?        S    20:36:03 00:00:00 netns --agenttitle=StpTopology --demuxerOpts=301366426220,301334156197,tbl://sysdb/+n,Sysdb (pid:1493) --sysdbfd=7 --dlopen procmgr /usr/bin/StpTopology</w:t>
              <w:br/>
              <w:t xml:space="preserve"> 1760  0.0  0.1 ?        Ss   20:36:03 00:00:00 netnsd-session  -d -i --dlopen -p -f  -l libLoadDynamicLibs.so procmgr libProcMgrSetup.so --daemonize</w:t>
              <w:br/>
              <w:t xml:space="preserve"> 1761  0.0  0.4 ?        S    20:36:03 00:00:30 StpTopology</w:t>
              <w:br/>
              <w:t xml:space="preserve"> 1765  0.0  0.0 ?        S    20:36:03 00:00:00 netns --agenttitle=Acl --demuxerOpts=305030861703,304965956247,tbl://sysdb/+n,Sysdb (pid:1493) --sysdbfd=7 --dlopen procmgr /usr/bin/Acl</w:t>
              <w:br/>
              <w:t xml:space="preserve"> 1767  0.0  0.1 ?        Ss   20:36:03 00:00:00 netnsd-session  -d -i --dlopen -p -f  -l libLoadDynamicLibs.so procmgr libProcMgrSetup.so --daemonize</w:t>
              <w:br/>
              <w:t xml:space="preserve"> 1768  0.0  0.5 ?        S    20:36:03 00:01:02 Acl</w:t>
              <w:br/>
              <w:t xml:space="preserve"> 1773  0.0  0.0 ?        S    20:36:04 00:00:00 netns --agenttitle=Stp --demuxerOpts=305466922990,305463923167,tbl://sysdb/+n,Sysdb (pid:1493) --sysdbfd=7 --dlopen procmgr /usr/bin/Stp</w:t>
              <w:br/>
              <w:t xml:space="preserve"> 1775  0.0  0.1 ?        Ss   20:36:04 00:00:00 netnsd-session  -d -i --dlopen -p -f  -l libLoadDynamicLibs.so procmgr libProcMgrSetup.so --daemonize</w:t>
              <w:br/>
              <w:t xml:space="preserve"> 1785  0.0  0.4 ?        S    20:36:04 00:00:47 Stp</w:t>
              <w:br/>
              <w:t xml:space="preserve"> 1792  0.0  0.0 ?        S    20:36:04 00:00:00 netns --agenttitle=KernelNetworkInfo --demuxerOpts=309382522796,309373897678,tbl://sysdb/+n,Sysdb (pid:1493) --sysdbfd=7 --dlopen procmgr /usr/bin/KernelNetworkInfo</w:t>
              <w:br/>
              <w:t xml:space="preserve"> 1793  0.0  0.1 ?        Ss   20:36:04 00:00:00 netnsd-session  -d -i --dlopen -p -f  -l libLoadDynamicLibs.so procmgr libProcMgrSetup.so --daemonize</w:t>
              <w:br/>
              <w:t xml:space="preserve"> 1795  0.0  0.4 ?        S    20:36:04 00:00:09 KernelNetworkInfo</w:t>
              <w:br/>
              <w:t xml:space="preserve"> 1797  0.0  0.0 ?        S    20:36:04 00:00:00 netns --agenttitle=McastCommon6 --demuxerOpts=309712705264,309693010582,tbl://sysdb/+n,Sysdb (pid:1493) --sysdbfd=7 --dlopen procmgr /usr/bin/McastCommon6</w:t>
              <w:br/>
              <w:t xml:space="preserve"> 1800  0.0  0.1 ?        Ss   20:36:04 00:00:00 netnsd-session  -d -i --dlopen -p -f  -l libLoadDynamicLibs.so procmgr libProcMgrSetup.so --daemonize</w:t>
              <w:br/>
              <w:t xml:space="preserve"> 1801  0.0  0.4 ?        S    20:36:04 00:00:30 McastCommon6</w:t>
              <w:br/>
              <w:t xml:space="preserve"> 1809  0.0  0.0 ?        S    20:36:05 00:00:00 netns --agenttitle=LacpTxAgent --demuxerOpts=313619010034,309977908523,tbl://sysdb/+n,Sysdb (pid:1493) --sysdbfd=7 --dlopen procmgr /usr/bin/LacpTxAgent</w:t>
              <w:br/>
              <w:t xml:space="preserve"> 1813  0.0  0.1 ?        Ss   20:36:05 00:00:00 netnsd-session  -d -i --dlopen -p -f  -l libLoadDynamicLibs.so procmgr libProcMgrSetup.so --daemonize</w:t>
              <w:br/>
              <w:t xml:space="preserve"> 1817  0.0  0.4 ?        S    20:36:05 00:00:30 LacpTxAgent</w:t>
              <w:br/>
              <w:t xml:space="preserve"> 1827  0.0  0.0 ?        S    20:36:05 00:00:00 netns --agenttitle=Arp --demuxerOpts=313683209814,313667544974,tbl://sysdb/+n,Sysdb (pid:1493) --sysdbfd=7 --dlopen procmgr /usr/bin/Arp</w:t>
              <w:br/>
              <w:t xml:space="preserve"> 1830  0.0  0.1 ?        Ss   20:36:05 00:00:00 netnsd-session  -d -i --dlopen -p -f  -l libLoadDynamicLibs.so procmgr libProcMgrSetup.so --daemonize</w:t>
              <w:br/>
              <w:t xml:space="preserve"> 1831  0.0  0.5 ?        S    20:36:05 00:00:37 Arp</w:t>
              <w:br/>
              <w:t xml:space="preserve"> 1851  0.0  0.0 ?        S    20:36:06 00:00:00 netns --agenttitle=KernelFib --demuxerOpts=314261281608,314226193070,tbl://sysdb/+n,Sysdb (pid:1493) --sysdbfd=7 --dlopen procmgr /usr/bin/KernelFib</w:t>
              <w:br/>
              <w:t xml:space="preserve"> 1854  0.0  0.0 ?        S    20:36:06 00:00:00 netns --agenttitle=Qos --demuxerOpts=318503957341,318503397773,tbl://sysdb/+n,Sysdb (pid:1493) --sysdbfd=7 --dlopen procmgr /usr/bin/Qos</w:t>
              <w:br/>
              <w:t xml:space="preserve"> 1857  0.0  0.1 ?        Ss   20:36:06 00:00:00 netnsd-session  -d -i --dlopen -p -f  -l libLoadDynamicLibs.so procmgr libProcMgrSetup.so --daemonize</w:t>
              <w:br/>
              <w:t xml:space="preserve"> 1862  0.0  0.1 ?        Ss   20:36:06 00:00:00 netnsd-session  -d -i --dlopen -p -f  -l libLoadDynamicLibs.so procmgr libProcMgrSetup.so --daemonize</w:t>
              <w:br/>
              <w:t xml:space="preserve"> 1867  0.0  0.5 ?        S    20:36:06 00:00:30 KernelFib</w:t>
              <w:br/>
              <w:t xml:space="preserve"> 1869  0.0  0.4 ?        S    20:36:06 00:00:33 Qos</w:t>
              <w:br/>
              <w:t xml:space="preserve"> 1914  0.0  0.0 ?        S    20:36:07 00:00:00 netns --agenttitle=Thermostat --demuxerOpts=322223771371,318620734194,tbl://sysdb/+n,Sysdb (pid:1493) --sysdbfd=7 --dlopen procmgr /usr/bin/Thermostat</w:t>
              <w:br/>
              <w:t xml:space="preserve"> 1916  0.0  0.1 ?        Ss   20:36:07 00:00:00 netnsd-session  -d -i --dlopen -p -f  -l libLoadDynamicLibs.so procmgr libProcMgrSetup.so --daemonize</w:t>
              <w:br/>
              <w:t xml:space="preserve"> 1917  0.0  0.4 ?        S    20:36:07 00:00:09 Thermostat</w:t>
              <w:br/>
              <w:t xml:space="preserve"> 1919  0.0  0.0 ?        S    20:36:07 00:00:00 netns --agenttitle=L2Rib --demuxerOpts=322708210873,322526420450,tbl://sysdb/+n,Sysdb (pid:1493) --sysdbfd=7 --dlopen procmgr /usr/bin/L2Rib</w:t>
              <w:br/>
              <w:t xml:space="preserve"> 1920  0.0  0.1 ?        Ss   20:36:07 00:00:00 netnsd-session  -d -i --dlopen -p -f  -l libLoadDynamicLibs.so procmgr libProcMgrSetup.so --daemonize</w:t>
              <w:br/>
              <w:t xml:space="preserve"> 1921  0.0  0.4 ?        S    20:36:07 00:00:09 L2Rib</w:t>
              <w:br/>
              <w:t xml:space="preserve"> 1923  0.0  0.0 ?        S    20:36:07 00:00:00 netns --agenttitle=TopoAgent --demuxerOpts=322829803422,322779316558,tbl://sysdb/+n,Sysdb (pid:1493) --sysdbfd=7 --dlopen procmgr /usr/bin/TopoAgent --scheduled</w:t>
              <w:br/>
              <w:t xml:space="preserve"> 1925  0.0  0.1 ?        Ss   20:36:08 00:00:00 netnsd-session  -d -i --dlopen -p -f  -l libLoadDynamicLibs.so procmgr libProcMgrSetup.so --daemonize</w:t>
              <w:br/>
              <w:t xml:space="preserve"> 1926  0.0  0.4 ?        S    20:36:08 00:00:30 TopoAgent</w:t>
              <w:br/>
              <w:t xml:space="preserve"> 1928  0.0  0.0 ?        S    20:36:08 00:00:00 netns --agenttitle=PowerFuse --demuxerOpts=326514963885,326456680220,tbl://sysdb/+n,Sysdb (pid:1493) --sysdbfd=7 --dlopen procmgr /usr/bin/PowerFuse</w:t>
              <w:br/>
              <w:t xml:space="preserve"> 1930  0.0  0.1 ?        Ss   20:36:08 00:00:00 netnsd-session  -d -i --dlopen -p -f  -l libLoadDynamicLibs.so procmgr libProcMgrSetup.so --daemonize</w:t>
              <w:br/>
              <w:t xml:space="preserve"> 1931  0.0  0.4 ?        S    20:36:08 00:00:07 PowerFuse</w:t>
              <w:br/>
              <w:t xml:space="preserve"> 1932  0.0  0.0 ?        S    20:36:08 00:00:00 netns --agenttitle=PowerManager --demuxerOpts=326912271364,326891924923,tbl://sysdb/+n,Sysdb (pid:1493) --sysdbfd=7 --dlopen procmgr /usr/bin/PowerManager</w:t>
              <w:br/>
              <w:t xml:space="preserve"> 1933  0.0  0.1 ?        Ss   20:36:08 00:00:00 netnsd-session  -d -i --dlopen -p -f  -l libLoadDynamicLibs.so procmgr libProcMgrSetup.so --daemonize</w:t>
              <w:br/>
              <w:t xml:space="preserve"> 1935  0.0  0.4 ?        S    20:36:08 00:00:07 PowerManager</w:t>
              <w:br/>
              <w:t xml:space="preserve"> 1940  0.0  0.0 ?        S    20:36:08 00:00:00 netns --agenttitle=Ebra --demuxerOpts=327178583982,327152543521,tbl://sysdb/+n,Sysdb (pid:1493) --sysdbfd=7 --dlopen procmgr /usr/bin/Ebra</w:t>
              <w:br/>
              <w:t xml:space="preserve"> 1944  0.0  0.1 ?        Ss   20:36:09 00:00:00 netnsd-session  -d -i --dlopen -p -f  -l libLoadDynamicLibs.so procmgr libProcMgrSetup.so --daemonize</w:t>
              <w:br/>
              <w:t xml:space="preserve"> 1947  0.0  0.5 ?        S    20:36:09 00:00:37 Ebra</w:t>
              <w:br/>
              <w:t xml:space="preserve"> 1951  0.0  0.0 ?        S    20:36:09 00:00:00 netns --agenttitle=ReloadCauseAgent --demuxerOpts=330744102423,330729885253,tbl://sysdb/+n,Sysdb (pid:1493) --sysdbfd=7 --dlopen procmgr /usr/bin/ReloadCauseAgent</w:t>
              <w:br/>
              <w:t xml:space="preserve"> 1953  0.0  0.1 ?        Ss   20:36:09 00:00:00 netnsd-session  -d -i --dlopen -p -f  -l libLoadDynamicLibs.so procmgr libProcMgrSetup.so --daemonize</w:t>
              <w:br/>
              <w:t xml:space="preserve"> 1956  0.0  0.4 ?        S    20:36:09 00:00:07 ReloadCauseAgent</w:t>
              <w:br/>
              <w:t xml:space="preserve"> 1960  0.0  0.0 ?        S    20:36:09 00:00:00 netns --agenttitle=SharedSecretProfile --demuxerOpts=331349260900,331205928996,tbl://sysdb/+n,Sysdb (pid:1493) --sysdbfd=7 --dlopen procmgr /usr/bin/SharedSecretProfile</w:t>
              <w:br/>
              <w:t xml:space="preserve"> 1962  0.0  0.1 ?        Ss   20:36:09 00:00:00 netnsd-session  -d -i --dlopen -p -f  -l libLoadDynamicLibs.so procmgr libProcMgrSetup.so --daemonize</w:t>
              <w:br/>
              <w:t xml:space="preserve"> 1963  0.0  0.4 ?        S    20:36:09 00:00:07 SharedSecretProfile</w:t>
              <w:br/>
              <w:t xml:space="preserve"> 1964  0.0  0.5 ?        S    20:36:09 00:00:30 IgmpSnooping</w:t>
              <w:br/>
              <w:t xml:space="preserve"> 1967  0.0  0.0 ?        S    20:36:10 00:00:00 netns --agenttitle=StaticRoute --demuxerOpts=335203661867,335171202434,tbl://sysdb/+n,Sysdb (pid:1493) --sysdbfd=7 --dlopen procmgr /usr/bin/StaticRoute --scheduled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1973  0.0  0.5 ?        S    20:36:10 00:00:09 StaticRoute</w:t>
              <w:br/>
              <w:t xml:space="preserve"> 1990  0.0  0.0 ?        S    20:36:10 00:00:00 netns --agenttitle=IpRib --demuxerOpts=335672478155,335395413333,tbl://sysdb/+n,Sysdb (pid:1493) --sysdbfd=7 --dlopen procmgr /usr/bin/IpRib --scheduled</w:t>
              <w:br/>
              <w:t xml:space="preserve"> 1994  0.0  0.1 ?        Ss   20:36:10 00:00:00 netnsd-session  -d -i --dlopen -p -f  -l libLoadDynamicLibs.so procmgr libProcMgrSetup.so --daemonize</w:t>
              <w:br/>
              <w:t xml:space="preserve"> 1997  0.0  0.6 ?        S    20:36:10 00:00:56 IpRib</w:t>
              <w:br/>
              <w:t xml:space="preserve"> 2010  0.0  0.0 ?        S    20:36:11 00:00:00 netns --agenttitle=BgpCliHelper --demuxerOpts=335744333656,335715137208,tbl://sysdb/+n,Sysdb (pid:1493) --sysdbfd=7 --dlopen procmgr /usr/bin/BgpCliHelper --scheduled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2018  0.0  0.7 ?        S    20:36:11 00:00:11 BgpCliHelper</w:t>
              <w:br/>
              <w:t xml:space="preserve"> 2026  0.0  0.0 ?        S    20:36:11 00:00:00 netns --agenttitle=ConnectedRoute --demuxerOpts=339528765675,339522103096,tbl://sysdb/+n,Sysdb (pid:1493) --sysdbfd=7 --dlopen procmgr /usr/bin/ConnectedRoute</w:t>
              <w:br/>
              <w:t xml:space="preserve"> 2030  0.0  0.1 ?        Ss   20:36:11 00:00:00 netnsd-session  -d -i --dlopen -p -f  -l libLoadDynamicLibs.so procmgr libProcMgrSetup.so --daemonize</w:t>
              <w:br/>
              <w:t xml:space="preserve"> 2031  0.0  0.4 ?        S    20:36:11 00:00:30 ConnectedRoute</w:t>
              <w:br/>
              <w:t xml:space="preserve"> 2037  0.0  0.0 ?        S    20:36:12 00:00:00 netns --agenttitle=RouteInput --demuxerOpts=340243851251,339849260877,tbl://sysdb/+n,Sysdb (pid:1493) --sysdbfd=7 --dlopen procmgr /usr/bin/RouteInput</w:t>
              <w:br/>
              <w:t xml:space="preserve"> 2039  0.0  0.1 ?        Ss   20:36:12 00:00:00 netnsd-session  -d -i --dlopen -p -f  -l libLoadDynamicLibs.so procmgr libProcMgrSetup.so --daemonize</w:t>
              <w:br/>
              <w:t xml:space="preserve"> 2044  0.0  0.5 ?        S    20:36:12 00:00:09 RouteInput</w:t>
              <w:br/>
              <w:t xml:space="preserve"> 2056  0.0  0.8 ?        Sl   20:36:12 00:00:58 Bgp</w:t>
              <w:br/>
              <w:t xml:space="preserve"> 2069  0.0  0.0 ?        S    20:36:13 00:00:00 netns --agenttitle=Sfe --demuxerOpts=344245109151,344226050025,tbl://sysdb/+n,Sysdb (pid:1493) --sysdbfd=7 --dlopen procmgr /usr/bin/Sfe</w:t>
              <w:br/>
              <w:t xml:space="preserve"> 2073  0.0  0.1 ?        Ss   20:36:13 00:00:00 netnsd-session  -d -i --dlopen -p -f  -l libLoadDynamicLibs.so procmgr libProcMgrSetup.so --daemonize</w:t>
              <w:br/>
              <w:t xml:space="preserve"> 2332  0.0  0.0 ?        Ssl  20:36:19 00:00:00 /usr/sbin/rsyslogd -n</w:t>
              <w:br/>
              <w:t xml:space="preserve"> 2601  0.0  0.0 ?        S    20:36:23 00:00:00 netns --agenttitle=LicenseManager --demuxerOpts=391827591506,391827121614,tbl://sysdb/+n,Sysdb (pid:1493) --sysdbfd=7 --dlopen procmgr /usr/bin/LicenseManager</w:t>
              <w:br/>
              <w:t xml:space="preserve"> 2603  0.0  0.1 ?        Ss   20:36:24 00:00:00 netnsd-session  -d -i --dlopen -p -f  -l libLoadDynamicLibs.so procmgr libProcMgrSetup.so --daemonize</w:t>
              <w:br/>
              <w:t xml:space="preserve"> 2607  0.0  0.4 ?        S    20:36:24 00:00:07 LicenseManager</w:t>
              <w:br/>
              <w:t xml:space="preserve"> 2655  0.0  0.0 ?        S    20:36:26 00:00:00 /usr/bin/conlogd</w:t>
              <w:br/>
              <w:t xml:space="preserve"> 2656  0.0  0.0 tty1     Ss+  20:36:26 00:00:00 /sbin/agetty --noclear tty1 linux</w:t>
              <w:br/>
              <w:t xml:space="preserve"> 2657  0.0  0.0 ttyS0    Ss+  20:36:26 00:00:00 /sbin/mingetty --noclear /dev/ttyS0</w:t>
              <w:br/>
              <w:t xml:space="preserve"> 2663  0.0  0.0 ?        S    20:36:27 00:00:00 sh -c /usr/bin/tail -n 0 --retry --follow=name --pid=2655 /var/log/eos-console | sed 's/\(.*\)/\1\r/'</w:t>
              <w:br/>
              <w:t xml:space="preserve"> 2666  0.0  0.0 ?        S    20:36:27 00:00:01 /usr/bin/tail -n 0 --retry --follow=name --pid=2655 /var/log/eos-console</w:t>
              <w:br/>
              <w:t xml:space="preserve"> 2667  0.0  0.0 ?        S    20:36:27 00:00:00 sed s/\(.*\)/\1\r/</w:t>
              <w:br/>
              <w:t xml:space="preserve"> 2669  0.0  0.0 ?        Zs   20:36:27 00:00:00 [SuperServer] &lt;defunct&gt;</w:t>
              <w:br/>
              <w:t xml:space="preserve"> 2718  0.0  0.0 ?        S    20:36:28 00:00:00 netns --agenttitle=Ipsec --demuxerOpts=413117606730,413117139632,tbl://sysdb/+n,Sysdb (pid:1493) --sysdbfd=7 --dlopen procmgr /usr/bin/Ipsec</w:t>
              <w:br/>
              <w:t xml:space="preserve"> 2719  0.0  0.1 ?        Ss   20:36:28 00:00:00 netnsd-session  -d -i --dlopen -p -f  -l libLoadDynamicLibs.so procmgr libProcMgrSetup.so --daemonize</w:t>
              <w:br/>
              <w:t xml:space="preserve"> 2720  0.0  0.4 ?        S    20:36:28 00:00:59 Ipsec</w:t>
              <w:br/>
              <w:t xml:space="preserve"> 2724  0.0  0.1 ?        Ss   20:36:29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2751  0.0  0.0 ?        Ssl  20:36:30 00:00:02 ntpd -u ntp:ntp -g -p /var/run/ntpd.pid</w:t>
              <w:br/>
              <w:t xml:space="preserve"> 2755  0.0  0.0 ?        Ss   20:36:33 00:00:00 fusermount -o rw,nosuid,nodev,allow_other,auto_unmount,subtype=MfibFuse -- /BessProc</w:t>
              <w:br/>
              <w:t xml:space="preserve"> 2963  0.0  0.0 ?        S    20:37:09 00:00:00 /bin/sh /var/awslogs/bin/awslogs-agent-launcher.sh</w:t>
              <w:br/>
              <w:t xml:space="preserve"> 3232  0.0  0.0 ?        S    20:38:59 00:00:00 netns --agenttitle=Nat --demuxerOpts=1061441513283,1061441042553,tbl://sysdb/+n,Sysdb (pid:1493) --sysdbfd=7 --dlopen procmgr /usr/bin/Nat</w:t>
              <w:br/>
              <w:t xml:space="preserve"> 3233  0.0  0.1 ?        Ss   20:38:59 00:00:00 netnsd-session  -d -i --dlopen -p -f  -l libLoadDynamicLibs.so procmgr libProcMgrSetup.so --daemonize</w:t>
              <w:br/>
              <w:t xml:space="preserve"> 3235  0.0  0.4 ?        S    20:38:59 00:00:44 Nat</w:t>
              <w:br/>
              <w:t xml:space="preserve"> 3237  0.0  0.0 ?        S    20:38:59 00:00:00 netns --agenttitle=Vxlan --demuxerOpts=1061738256584,1061579330519,tbl://sysdb/+n,Sysdb (pid:1493) --sysdbfd=7 --dlopen procmgr /usr/bin/Vxlan</w:t>
              <w:br/>
              <w:t xml:space="preserve"> 3238  0.0  0.1 ?        Ss   20:38:59 00:00:00 netnsd-session  -d -i --dlopen -p -f  -l libLoadDynamicLibs.so procmgr libProcMgrSetup.so --daemonize</w:t>
              <w:br/>
              <w:t xml:space="preserve"> 3241  0.0  0.5 ?        S    20:39:00 00:00:32 Vxlan</w:t>
              <w:br/>
              <w:t xml:space="preserve"> 3277  0.0  0.0 ?        S    20:39:00 00:00:00 netns --agenttitle=VxlanSwFwd --demuxerOpts=1061820238512,1061789777937,tbl://sysdb/+n,Sysdb (pid:1493) --sysdbfd=7 --dlopen procmgr /usr/bin/VxlanSwFwd</w:t>
              <w:br/>
              <w:t xml:space="preserve"> 3279  0.0  0.1 ?        Ss   20:39:00 00:00:00 netnsd-session  -d -i --dlopen -p -f  -l libLoadDynamicLibs.so procmgr libProcMgrSetup.so --daemonize</w:t>
              <w:br/>
              <w:t xml:space="preserve"> 3280  0.0  0.5 ?        S    20:39:00 00:00:33 VxlanSwFwd</w:t>
              <w:br/>
              <w:t xml:space="preserve"> 3321  0.0  0.0 ?        Ss   20:39:02 00:00:00 /usr/libexec/strongswan/starter --daemon charon</w:t>
              <w:br/>
              <w:t xml:space="preserve"> 3323  0.0  0.0 ?        Ssl  20:39:02 00:00:04 /usr/libexec/strongswan/charon --use-syslog</w:t>
              <w:br/>
              <w:t xml:space="preserve"> 3359  0.0  0.0 ?        S    20:39:03 00:00:00 netns --agenttitle=Fhrp --demuxerOpts=1078342393936,1078341903371,tbl://sysdb/+n,Sysdb (pid:1493) --sysdbfd=7 --dlopen procmgr /usr/bin/Fhrp --scheduled</w:t>
              <w:br/>
              <w:t xml:space="preserve"> 3360  0.0  0.1 ?        Ss   20:39:03 00:00:00 netnsd-session  -d -i --dlopen -p -f  -l libLoadDynamicLibs.so procmgr libProcMgrSetup.so --daemonize</w:t>
              <w:br/>
              <w:t xml:space="preserve"> 3730  0.0  0.0 ?        S    20:40:45 00:00:00 [kworker/u16:0]</w:t>
              <w:br/>
              <w:t xml:space="preserve"> 3849  0.0  0.0 ?        S    20:40:47 00:00:00 /usr/sbin/dnsmasq</w:t>
              <w:br/>
              <w:t xml:space="preserve"> 4048  0.0  0.0 ?        S    20:42:27 00:00:00 netns --agenttitle=CapiApp --demuxerOpts=1954796526979,1954795067296,tbl://sysdb/+n,Sysdb (pid:1493) --sysdbfd=7 --dlopen procmgr /usr/bin/CapiApp --ini /etc/uwsgi/CapiApp.ini</w:t>
              <w:br/>
              <w:t xml:space="preserve"> 4049  0.0  0.1 ?        Ss   20:42:27 00:00:00 netnsd-session  -d -i --dlopen -p -f  -l libLoadDynamicLibs.so procmgr libProcMgrSetup.so --daemonize</w:t>
              <w:br/>
              <w:t xml:space="preserve"> 4052  0.0  0.5 ?        Sl   20:42:27 00:00:09 CapiApp         -d -i --dlopen -p -f  -l libLoadDynamicLibs.so procmgr libProcMgrSetup.so --daemonize</w:t>
              <w:br/>
              <w:t xml:space="preserve"> 4106  0.0  0.0 ?        Ss   20:42:29 00:00:00 nginx: master process /usr/sbin/nginx -c /etc/nginx/nginx.conf -g pid /var/run/nginx.pid;</w:t>
              <w:br/>
              <w:t xml:space="preserve"> 4108  0.0  0.0 ?        S    20:42:29 00:00:00 nginx: worker process                                              </w:t>
              <w:br/>
              <w:t>16562  0.0  0.0 ?        S    14:14:01 00:00:00 [kworker/0:1]</w:t>
              <w:br/>
              <w:t>16956  0.0  0.0 ?        S    14:20:01 00:00:00 [kworker/0:0]</w:t>
              <w:br/>
              <w:t>19973  0.0  0.0 ?        S    15:00:01 00:00:00 [kworker/0:3]</w:t>
              <w:br/>
              <w:t>20459  0.0  0.0 ?        Rs   15:05:02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4. Detailed Test Suite Results: Ztp</w:t>
      </w:r>
    </w:p>
    <w:p>
      <w:pPr>
        <w:pStyle w:val="Heading2"/>
      </w:pPr>
      <w:r>
        <w:t xml:space="preserve">4.1 Test Case: Test for zerotouch config file </w:t>
      </w:r>
    </w:p>
    <w:p>
      <w:pPr>
        <w:pStyle w:val="Heading3"/>
      </w:pPr>
      <w:r>
        <w:t>4.1.1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|att-CloudEOS1|.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 2020  zerotouch-config</w:t>
              <w:br/>
              <w:br/>
              <w:t>8319852544 bytes total (7300247552 bytes free)</w:t>
              <w:br/>
            </w:r>
          </w:p>
        </w:tc>
      </w:tr>
    </w:tbl>
    <w:p>
      <w:pPr>
        <w:pStyle w:val="Heading3"/>
      </w:pPr>
      <w:r>
        <w:t>4.1.2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|att-CloudEOS2|.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 2020  zerotouch-config</w:t>
              <w:br/>
              <w:br/>
              <w:t>8319852544 bytes total (7300251648 bytes free)</w:t>
              <w:br/>
            </w:r>
          </w:p>
        </w:tc>
      </w:tr>
    </w:tbl>
    <w:p>
      <w:pPr>
        <w:pStyle w:val="Heading3"/>
      </w:pPr>
      <w:r>
        <w:t>4.1.3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|att-Leaf01|.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 2020  zerotouch-config</w:t>
              <w:br/>
              <w:br/>
              <w:t>8319852544 bytes total (7300329472 bytes free)</w:t>
              <w:br/>
            </w:r>
          </w:p>
        </w:tc>
      </w:tr>
    </w:tbl>
    <w:p>
      <w:pPr>
        <w:pStyle w:val="Heading3"/>
      </w:pPr>
      <w:r>
        <w:t>4.1.4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|att-Leaf02|.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 2020  zerotouch-config</w:t>
              <w:br/>
              <w:br/>
              <w:t>8319852544 bytes total (7300337664 bytes free)</w:t>
              <w:br/>
            </w:r>
          </w:p>
        </w:tc>
      </w:tr>
    </w:tbl>
    <w:p>
      <w:pPr>
        <w:pStyle w:val="Heading2"/>
      </w:pPr>
      <w:r>
        <w:t xml:space="preserve">4.2 Test Case: Test if zerotouch is disabled </w:t>
      </w:r>
    </w:p>
    <w:p>
      <w:pPr>
        <w:pStyle w:val="Heading3"/>
      </w:pPr>
      <w:r>
        <w:t>4.2.1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|att-CloudEOS1|.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|att-CloudEOS2|.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|att-Leaf01|.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|att-Leaf02|.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1"/>
      </w:pPr>
      <w:r>
        <w:t>5. Detailed Test Suite Results: Daemon</w:t>
      </w:r>
    </w:p>
    <w:p>
      <w:pPr>
        <w:pStyle w:val="Heading2"/>
      </w:pPr>
      <w:r>
        <w:t xml:space="preserve">5.1 Test Case: Test if daemons are enabled </w:t>
      </w:r>
    </w:p>
    <w:p>
      <w:pPr>
        <w:pStyle w:val="Heading3"/>
      </w:pPr>
      <w:r>
        <w:t>5.1.1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|att-CloudEOS1|.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1784)</w:t>
              <w:br/>
              <w:t>Uptime: 18:28:27 (Start time: Tue Feb 09 20:36:35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|att-CloudEOS2|.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1752)</w:t>
              <w:br/>
              <w:t>Uptime: 18:28:56 (Start time: Tue Feb 09 20:36:06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|att-Leaf01|.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1688)</w:t>
              <w:br/>
              <w:t>Uptime: 18:29:02 (Start time: Tue Feb 09 20:36:01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|att-Leaf02|.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1687)</w:t>
              <w:br/>
              <w:t>Uptime: 18:29:04 (Start time: Tue Feb 09 20:35:58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5.2 Test Case: Test if daemons are running </w:t>
      </w:r>
    </w:p>
    <w:p>
      <w:pPr>
        <w:pStyle w:val="Heading3"/>
      </w:pPr>
      <w:r>
        <w:t>5.2.1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|att-CloudEOS1|.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1784)</w:t>
              <w:br/>
              <w:t>Uptime: 18:28:27 (Start time: Tue Feb 09 20:36:35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|att-CloudEOS2|.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1752)</w:t>
              <w:br/>
              <w:t>Uptime: 18:28:56 (Start time: Tue Feb 09 20:36:06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|att-Leaf01|.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1688)</w:t>
              <w:br/>
              <w:t>Uptime: 18:29:02 (Start time: Tue Feb 09 20:36:01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|att-Leaf02|.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1687)</w:t>
              <w:br/>
              <w:t>Uptime: 18:29:04 (Start time: Tue Feb 09 20:35:58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6. Detailed Test Suite Results: System</w:t>
      </w:r>
    </w:p>
    <w:p>
      <w:pPr>
        <w:pStyle w:val="Heading2"/>
      </w:pPr>
      <w:r>
        <w:t xml:space="preserve">6.1 Test Case: Test if eos version is correct </w:t>
      </w:r>
    </w:p>
    <w:p>
      <w:pPr>
        <w:pStyle w:val="Heading3"/>
      </w:pPr>
      <w:r>
        <w:t>6.1.1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|att-CloudEOS1|.</w:t>
              <w:br/>
              <w:t>GIVEN version is |4.24.0FX-cloud|.</w:t>
              <w:br/>
              <w:t>WHEN version is |4.24.0FX-cloud|.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9213DC6C42A395F7A62D92A7F25E39F3</w:t>
              <w:br/>
              <w:t>System MAC address:  02ed.fdd3.8d08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18 hours and 29 minutes</w:t>
              <w:br/>
              <w:t>Total memory:           20904888 kB</w:t>
              <w:br/>
              <w:t>Free memory:            15620868 kB</w:t>
              <w:br/>
              <w:br/>
            </w:r>
          </w:p>
        </w:tc>
      </w:tr>
    </w:tbl>
    <w:p>
      <w:pPr>
        <w:pStyle w:val="Heading3"/>
      </w:pPr>
      <w:r>
        <w:t>6.1.2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|att-CloudEOS2|.</w:t>
              <w:br/>
              <w:t>GIVEN version is |4.24.0FX-cloud|.</w:t>
              <w:br/>
              <w:t>WHEN version is |4.24.0FX-cloud|.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27F1146B122D4FB8238093C67E6C295E</w:t>
              <w:br/>
              <w:t>System MAC address:  06d1.9196.ddcb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18 hours and 30 minutes</w:t>
              <w:br/>
              <w:t>Total memory:           20904888 kB</w:t>
              <w:br/>
              <w:t>Free memory:            15672632 kB</w:t>
              <w:br/>
              <w:br/>
            </w:r>
          </w:p>
        </w:tc>
      </w:tr>
    </w:tbl>
    <w:p>
      <w:pPr>
        <w:pStyle w:val="Heading3"/>
      </w:pPr>
      <w:r>
        <w:t>6.1.3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|att-Leaf01|.</w:t>
              <w:br/>
              <w:t>GIVEN version is |4.24.0FX-cloud|.</w:t>
              <w:br/>
              <w:t>WHEN version is |4.24.0FX-cloud|.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1B645C5ED48FEC99E234814ED7156831</w:t>
              <w:br/>
              <w:t>System MAC address:  025a.dfb1.88a5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18 hours and 30 minutes</w:t>
              <w:br/>
              <w:t>Total memory:           20904888 kB</w:t>
              <w:br/>
              <w:t>Free memory:            15686108 kB</w:t>
              <w:br/>
              <w:br/>
            </w:r>
          </w:p>
        </w:tc>
      </w:tr>
    </w:tbl>
    <w:p>
      <w:pPr>
        <w:pStyle w:val="Heading3"/>
      </w:pPr>
      <w:r>
        <w:t>6.1.4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|att-Leaf02|.</w:t>
              <w:br/>
              <w:t>GIVEN version is |4.24.0FX-cloud|.</w:t>
              <w:br/>
              <w:t>WHEN version is |4.24.0FX-cloud|.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64ECAD849261DF21F9DC3B2E896F5069</w:t>
              <w:br/>
              <w:t>System MAC address:  06f5.e676.48a0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18 hours and 30 minutes</w:t>
              <w:br/>
              <w:t>Total memory:           20904888 kB</w:t>
              <w:br/>
              <w:t>Free memory:            15690120 kB</w:t>
              <w:br/>
              <w:br/>
            </w:r>
          </w:p>
        </w:tc>
      </w:tr>
    </w:tbl>
    <w:p>
      <w:pPr>
        <w:pStyle w:val="Heading2"/>
      </w:pPr>
      <w:r>
        <w:t xml:space="preserve">6.2 Test Case: Test if there is agents have crashed </w:t>
      </w:r>
    </w:p>
    <w:p>
      <w:pPr>
        <w:pStyle w:val="Heading3"/>
      </w:pPr>
      <w:r>
        <w:t>6.2.1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|att-CloudEOS1|.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6.2.2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|att-CloudEOS2|.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6.2.3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|att-Leaf01|.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6.2.4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|att-Leaf02|.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Extension</w:t>
      </w:r>
    </w:p>
    <w:p>
      <w:pPr>
        <w:pStyle w:val="Heading2"/>
      </w:pPr>
      <w:r>
        <w:t xml:space="preserve">7.1 Test Case: Test if extensions are erroring </w:t>
      </w:r>
    </w:p>
    <w:p>
      <w:pPr>
        <w:pStyle w:val="Heading3"/>
      </w:pPr>
      <w:r>
        <w:t>7.1.1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|att-CloudEOS1|.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|att-CloudEOS1|.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|att-CloudEOS2|.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|att-CloudEOS2|.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|att-Leaf01|.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|att-Leaf01|.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|att-Leaf02|.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|att-Leaf02|.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7.2 Test Case: Test if extensions are installed </w:t>
      </w:r>
    </w:p>
    <w:p>
      <w:pPr>
        <w:pStyle w:val="Heading3"/>
      </w:pPr>
      <w:r>
        <w:t>7.2.1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'installed', None]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|att-CloudEOS1| extension |awslogs.swix| status is |installed|, correct status is |installed|.</w:t>
              <w:br/>
              <w:br/>
              <w:t>On router |att-CloudEOS1| extension |awsha.rpm| status is |installed|, correct status is |installed|.</w:t>
              <w:br/>
              <w:br/>
              <w:t>On router |att-CloudEOS1| extension |twamp.rpm| status is |None|, correct status is |installed|.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|att-CloudEOS1|.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|att-CloudEOS1|.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twamp.rpm extension installed on  |att-CloudEOS1|.</w:t>
              <w:br/>
              <w:t>GIVEN twamp.rpm extenstion installation state is |installed|.</w:t>
              <w:br/>
              <w:t>WHEN twamp.rpm extenstion installation state is |None|.</w:t>
              <w:br/>
              <w:t>THEN test case result is |False|.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'installed', None]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|att-CloudEOS2| extension |awslogs.swix| status is |installed|, correct status is |installed|.</w:t>
              <w:br/>
              <w:br/>
              <w:t>On router |att-CloudEOS2| extension |awsha.rpm| status is |installed|, correct status is |installed|.</w:t>
              <w:br/>
              <w:br/>
              <w:t>On router |att-CloudEOS2| extension |twamp.rpm| status is |None|, correct status is |installed|.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|att-CloudEOS2|.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|att-CloudEOS2|.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twamp.rpm extension installed on  |att-CloudEOS2|.</w:t>
              <w:br/>
              <w:t>GIVEN twamp.rpm extenstion installation state is |installed|.</w:t>
              <w:br/>
              <w:t>WHEN twamp.rpm extenstion installation state is |None|.</w:t>
              <w:br/>
              <w:t>THEN test case result is |False|.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'installed', None]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|att-Leaf01| extension |awslogs.swix| status is |installed|, correct status is |installed|.</w:t>
              <w:br/>
              <w:br/>
              <w:t>On router |att-Leaf01| extension |awsha.rpm| status is |installed|, correct status is |installed|.</w:t>
              <w:br/>
              <w:br/>
              <w:t>On router |att-Leaf01| extension |twamp.rpm| status is |None|, correct status is |installed|.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|att-Leaf01|.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|att-Leaf01|.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twamp.rpm extension installed on  |att-Leaf01|.</w:t>
              <w:br/>
              <w:t>GIVEN twamp.rpm extenstion installation state is |installed|.</w:t>
              <w:br/>
              <w:t>WHEN twamp.rpm extenstion installation state is |None|.</w:t>
              <w:br/>
              <w:t>THEN test case result is |False|.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'installed', None]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|att-Leaf02| extension |awslogs.swix| status is |installed|, correct status is |installed|.</w:t>
              <w:br/>
              <w:br/>
              <w:t>On router |att-Leaf02| extension |awsha.rpm| status is |installed|, correct status is |installed|.</w:t>
              <w:br/>
              <w:br/>
              <w:t>On router |att-Leaf02| extension |twamp.rpm| status is |None|, correct status is |installed|.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|att-Leaf02|.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|att-Leaf02|.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twamp.rpm extension installed on  |att-Leaf02|.</w:t>
              <w:br/>
              <w:t>GIVEN twamp.rpm extenstion installation state is |installed|.</w:t>
              <w:br/>
              <w:t>WHEN twamp.rpm extenstion installation state is |None|.</w:t>
              <w:br/>
              <w:t>THEN test case result is |False|.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Filesystem</w:t>
      </w:r>
    </w:p>
    <w:p>
      <w:pPr>
        <w:pStyle w:val="Heading2"/>
      </w:pPr>
      <w:r>
        <w:t xml:space="preserve">8.1 Test Case: Test if files </w:t>
      </w:r>
    </w:p>
    <w:p>
      <w:pPr>
        <w:pStyle w:val="Heading3"/>
      </w:pPr>
      <w:r>
        <w:t>8.1.1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|att-CloudEOS1|.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|att-CloudEOS1|.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|att-CloudEOS1|.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8.1.2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|att-CloudEOS2|.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|att-CloudEOS2|.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|att-CloudEOS2|.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8.1.3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|att-Leaf01|.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|att-Leaf01|.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|att-Leaf01|.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8.1.4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|att-Leaf02|.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|att-Leaf02|.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|att-Leaf02|.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9. Detailed Test Suite Results: Host</w:t>
      </w:r>
    </w:p>
    <w:p>
      <w:pPr>
        <w:pStyle w:val="Heading2"/>
      </w:pPr>
      <w:r>
        <w:t xml:space="preserve">9.1 Test Case: Test if hostname is correcet </w:t>
      </w:r>
    </w:p>
    <w:p>
      <w:pPr>
        <w:pStyle w:val="Heading3"/>
      </w:pPr>
      <w:r>
        <w:t>9.1.1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|att-CloudEOS1|.</w:t>
              <w:br/>
              <w:t>WHEN hostname is |att-CloudEOS1|.</w:t>
              <w:br/>
              <w:t>THEN test case result is |True|.</w:t>
              <w:br/>
              <w:t>OUTPUT of |show hostname| is :</w:t>
              <w:br/>
              <w:br/>
              <w:t>Hostname: att-CloudEOS1</w:t>
              <w:br/>
              <w:t>FQDN:     att-CloudEOS1</w:t>
              <w:br/>
            </w:r>
          </w:p>
        </w:tc>
      </w:tr>
    </w:tbl>
    <w:p>
      <w:pPr>
        <w:pStyle w:val="Heading3"/>
      </w:pPr>
      <w:r>
        <w:t>9.1.2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|att-CloudEOS2|.</w:t>
              <w:br/>
              <w:t>WHEN hostname is |att-CloudEOS2|.</w:t>
              <w:br/>
              <w:t>THEN test case result is |True|.</w:t>
              <w:br/>
              <w:t>OUTPUT of |show hostname| is :</w:t>
              <w:br/>
              <w:br/>
              <w:t>Hostname: att-CloudEOS2</w:t>
              <w:br/>
              <w:t>FQDN:     att-CloudEOS2</w:t>
              <w:br/>
            </w:r>
          </w:p>
        </w:tc>
      </w:tr>
    </w:tbl>
    <w:p>
      <w:pPr>
        <w:pStyle w:val="Heading3"/>
      </w:pPr>
      <w:r>
        <w:t>9.1.3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|att-Leaf01|.</w:t>
              <w:br/>
              <w:t>WHEN hostname is |att-Leaf01|.</w:t>
              <w:br/>
              <w:t>THEN test case result is |True|.</w:t>
              <w:br/>
              <w:t>OUTPUT of |show hostname| is :</w:t>
              <w:br/>
              <w:br/>
              <w:t>Hostname: att-Leaf01</w:t>
              <w:br/>
              <w:t>FQDN:     att-Leaf01</w:t>
              <w:br/>
            </w:r>
          </w:p>
        </w:tc>
      </w:tr>
    </w:tbl>
    <w:p>
      <w:pPr>
        <w:pStyle w:val="Heading3"/>
      </w:pPr>
      <w:r>
        <w:t>9.1.4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|att-Leaf02|.</w:t>
              <w:br/>
              <w:t>WHEN hostname is |att-Leaf02|.</w:t>
              <w:br/>
              <w:t>THEN test case result is |True|.</w:t>
              <w:br/>
              <w:t>OUTPUT of |show hostname| is :</w:t>
              <w:br/>
              <w:br/>
              <w:t>Hostname: att-Leaf02</w:t>
              <w:br/>
              <w:t>FQDN:     att-Leaf02</w:t>
              <w:br/>
            </w:r>
          </w:p>
        </w:tc>
      </w:tr>
    </w:tbl>
    <w:p>
      <w:pPr>
        <w:pStyle w:val="Heading1"/>
      </w:pPr>
      <w:r>
        <w:t>10. Detailed Test Suite Results: Interface</w:t>
      </w:r>
    </w:p>
    <w:p>
      <w:pPr>
        <w:pStyle w:val="Heading2"/>
      </w:pPr>
      <w:r>
        <w:t xml:space="preserve">10.1 Test Case: Test if interface link status is connected </w:t>
      </w:r>
    </w:p>
    <w:p>
      <w:pPr>
        <w:pStyle w:val="Heading3"/>
      </w:pPr>
      <w:r>
        <w:t>10.1.1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|att-CloudEOS1|.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Et3               connected    routed   full   unconf 10/100/1000                            </w:t>
              <w:br/>
              <w:t xml:space="preserve">Et4               connected    routed   full   unconf 10/100/1000                  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|att-CloudEOS2|.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Et3               connected    routed   full   unconf 10/100/1000                            </w:t>
              <w:br/>
              <w:t xml:space="preserve">Et4               connected    routed   full   unconf 10/100/1000                  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|att-Leaf01|.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|att-Leaf02|.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10.2 Test Case: Test if interface protocol status is connected </w:t>
      </w:r>
    </w:p>
    <w:p>
      <w:pPr>
        <w:pStyle w:val="Heading3"/>
      </w:pPr>
      <w:r>
        <w:t>10.2.1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|att-CloudEOS1|.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Et3               connected    routed   full   unconf 10/100/1000                            </w:t>
              <w:br/>
              <w:t xml:space="preserve">Et4               connected    routed   full   unconf 10/100/1000                  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|att-CloudEOS2|.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Et3               connected    routed   full   unconf 10/100/1000                            </w:t>
              <w:br/>
              <w:t xml:space="preserve">Et4               connected    routed   full   unconf 10/100/1000                  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|att-Leaf01|.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|att-Leaf02|.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11. Detailed Test Suite Results: Logging</w:t>
      </w:r>
    </w:p>
    <w:p>
      <w:pPr>
        <w:pStyle w:val="Heading2"/>
      </w:pPr>
      <w:r>
        <w:t xml:space="preserve">11.1 Test Case: Test if log messages appear </w:t>
      </w:r>
    </w:p>
    <w:p>
      <w:pPr>
        <w:pStyle w:val="Heading3"/>
      </w:pPr>
      <w:r>
        <w:t>11.1.1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10 01:17:47 att-CloudEOS1 Aaa: %AAA-5-LOGIN: user kgrozis logged in [from: 173.79.124.35] [service: command-api]</w:t>
              <w:br/>
              <w:t>Feb 10 01:18:01 att-CloudEOS1 Aaa: %AAA-5-LOGOUT: user kgrozis logged out [from: 173.79.124.35] [service: command-api]</w:t>
              <w:br/>
              <w:t>Feb 10 04:29:22 att-CloudEOS1 Aaa: %AAA-5-LOGIN: user cvpsystem logged in [from: localhost] [service: TerminAttr]</w:t>
              <w:br/>
              <w:t>Feb 10 04:29:22 att-CloudEOS1 Aaa: %AAA-5-LOGOUT: user cvpsystem logged out [from: localhost] [service: TerminAttr]</w:t>
              <w:br/>
              <w:t>Feb 10 04:29:22 att-CloudEOS1 Aaa: %AAA-5-LOGIN: user cvpsystem logged in [from: localhost] [service: TerminAttr]</w:t>
              <w:br/>
              <w:t>Feb 10 04:29:22 att-CloudEOS1 ConfigAgent: %SYS-5-CONFIG_SESSION_ENTERED: User cvpsystem entered configuration session capiVerify-1626-8c849aee6b5811eb8e0c020000000000 on TerminAttr (localhost)</w:t>
              <w:br/>
              <w:t>Feb 10 04:29:24 att-CloudEOS1 ConfigAgent: %SYS-5-CONFIG_SESSION_EXITED: User cvpsystem exited configuration session capiVerify-1626-8c849aee6b5811eb8e0c020000000000 on TerminAttr (localhost)</w:t>
              <w:br/>
              <w:t>Feb 10 04:29:24 att-CloudEOS1 ConfigAgent: %SYS-5-CONFIG_SESSION_ABORTED: User cvpsystem aborted configuration session capiVerify-1626-8c849aee6b5811eb8e0c020000000000 on TerminAttr (localhost)</w:t>
              <w:br/>
              <w:t>Feb 10 04:29:24 att-CloudEOS1 Aaa: %AAA-5-LOGOUT: user cvpsystem logged out [from: localhost] [service: TerminAttr]</w:t>
              <w:br/>
              <w:t>Feb 10 05:44:52 att-CloudEOS1 Aaa: %AAA-5-LOGOUT: user kgrozis logged out [from: 173.79.124.35] [service: sshd]</w:t>
              <w:br/>
              <w:t>Feb 10 11:14:30 att-CloudEOS1 Aaa: %AAA-5-LOGIN: user cvpsystem logged in [from: localhost] [service: TerminAttr]</w:t>
              <w:br/>
              <w:t>Feb 10 11:14:30 att-CloudEOS1 Aaa: %AAA-5-LOGOUT: user cvpsystem logged out [from: localhost] [service: TerminAttr]</w:t>
              <w:br/>
              <w:t>Feb 10 11:14:30 att-CloudEOS1 Aaa: %AAA-5-LOGIN: user cvpsystem logged in [from: localhost] [service: TerminAttr]</w:t>
              <w:br/>
              <w:t>Feb 10 11:14:30 att-CloudEOS1 Aaa: %AAA-5-LOGOUT: user cvpsystem logged out [from: localhost] [service: TerminAttr]</w:t>
              <w:br/>
              <w:t>Feb 10 11:14:35 att-CloudEOS1 Aaa: %AAA-5-LOGIN: user cvpsystem logged in [from: localhost] [service: TerminAttr]</w:t>
              <w:br/>
              <w:t>Feb 10 11:14:35 att-CloudEOS1 Aaa: %AAA-5-LOGOUT: user cvpsystem logged out [from: localhost] [service: TerminAttr]</w:t>
              <w:br/>
              <w:t>Feb 10 11:14:35 att-CloudEOS1 Aaa: %AAA-5-LOGIN: user cvpsystem logged in [from: localhost] [service: TerminAttr]</w:t>
              <w:br/>
              <w:t>Feb 10 11:14:36 att-CloudEOS1 ConfigAgent: %SYS-5-CONFIG_SESSION_ENTERED: User cvpsystem entered configuration session capiVerify-1626-288a3d6c6b9111eb806a020000000000 on TerminAttr (localhost)</w:t>
              <w:br/>
              <w:t>Feb 10 11:14:38 att-CloudEOS1 ConfigAgent: %SYS-5-CONFIG_SESSION_EXITED: User cvpsystem exited configuration session capiVerify-1626-288a3d6c6b9111eb806a020000000000 on TerminAttr (localhost)</w:t>
              <w:br/>
              <w:t>Feb 10 11:14:38 att-CloudEOS1 ConfigAgent: %SYS-5-CONFIG_SESSION_ABORTED: User cvpsystem aborted configuration session capiVerify-1626-288a3d6c6b9111eb806a020000000000 on TerminAttr (localhost)</w:t>
              <w:br/>
              <w:t>Feb 10 11:14:38 att-CloudEOS1 Aaa: %AAA-5-LOGOUT: user cvpsystem logged out [from: localhost] [service: TerminAttr]</w:t>
              <w:br/>
              <w:t>Feb 10 12:08:25 att-CloudEOS1 Aaa: %AAA-4-LOGIN_FAILED: user admin failed to login [from: 185.220.102.250] [service: sshd] [reason: Authentication failed - Bad user]</w:t>
              <w:br/>
              <w:t>Feb 10 12:08:31 att-CloudEOS1 Aaa: %AAA-4-LOGIN_FAILED: user admin failed to login [from: 185.220.102.250] [service: sshd] [reason: Authentication failed - Bad user]</w:t>
              <w:br/>
              <w:t>Feb 10 13:21:53 att-CloudEOS1 Aaa: %AAA-5-LOGIN: user kgrozis logged in [from: 173.79.124.35] [service: command-api]</w:t>
              <w:br/>
              <w:t>Feb 10 13:22:00 att-CloudEOS1 Aaa: %AAA-5-LOGOUT: user kgrozis logged out [from: 173.79.124.35] [service: command-api]</w:t>
              <w:br/>
              <w:t>Feb 10 13:22:02 att-CloudEOS1 Aaa: %AAA-5-LOGIN: user kgrozis logged in [from: 173.79.124.35] [service: command-api]</w:t>
              <w:br/>
              <w:t>Feb 10 13:22:09 att-CloudEOS1 Aaa: %AAA-5-LOGOUT: user kgrozis logged out [from: 173.79.124.35] [service: command-api]</w:t>
              <w:br/>
              <w:t>Feb 10 14:11:15 att-CloudEOS1 Aaa: %AAA-5-LOGIN: user kgrozis logged in [from: 173.79.124.35] [service: command-api]</w:t>
              <w:br/>
              <w:t>Feb 10 14:11:29 att-CloudEOS1 Aaa: %AAA-5-LOGOUT: user kgrozis logged out [from: 173.79.124.35] [service: command-api]</w:t>
              <w:br/>
              <w:t>Feb 10 14:58:48 att-CloudEOS1 Aaa: %AAA-5-LOGIN: user kgrozis logged in [from: 173.79.124.35] [service: command-api]</w:t>
              <w:br/>
              <w:t>Feb 10 14:59:02 att-CloudEOS1 Aaa: %AAA-5-LOGOUT: user kgrozis logged out [from: 173.79.124.35] [service: command-api]</w:t>
              <w:br/>
              <w:t>Feb 10 15:05:00 att-CloudEOS1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11.1.2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10 04:29:22 att-CloudEOS2 Aaa: %AAA-5-LOGOUT: user cvpsystem logged out [from: localhost] [service: TerminAttr]</w:t>
              <w:br/>
              <w:t>Feb 10 04:29:22 att-CloudEOS2 Aaa: %AAA-5-LOGIN: user cvpsystem logged in [from: localhost] [service: TerminAttr]</w:t>
              <w:br/>
              <w:t>Feb 10 04:29:22 att-CloudEOS2 ConfigAgent: %SYS-5-CONFIG_SESSION_ENTERED: User cvpsystem entered configuration session capiVerify-1556-8c843f866b5811ebb4f6020000000000 on TerminAttr (localhost)</w:t>
              <w:br/>
              <w:t>Feb 10 04:29:24 att-CloudEOS2 ConfigAgent: %SYS-5-CONFIG_SESSION_EXITED: User cvpsystem exited configuration session capiVerify-1556-8c843f866b5811ebb4f6020000000000 on TerminAttr (localhost)</w:t>
              <w:br/>
              <w:t>Feb 10 04:29:24 att-CloudEOS2 ConfigAgent: %SYS-5-CONFIG_SESSION_ABORTED: User cvpsystem aborted configuration session capiVerify-1556-8c843f866b5811ebb4f6020000000000 on TerminAttr (localhost)</w:t>
              <w:br/>
              <w:t>Feb 10 04:29:24 att-CloudEOS2 Aaa: %AAA-5-LOGOUT: user cvpsystem logged out [from: localhost] [service: TerminAttr]</w:t>
              <w:br/>
              <w:t>Feb 10 09:30:28 att-CloudEOS2 Aaa: %AAA-4-LOGIN_FAILED: user admin failed to login [from: 185.247.224.66] [service: sshd] [reason: Authentication failed - Bad user]</w:t>
              <w:br/>
              <w:t>Feb 10 09:30:33 att-CloudEOS2 Aaa: %AAA-4-LOGIN_FAILED: user admin failed to login [from: 51.75.144.43] [service: sshd] [reason: Authentication failed - Bad user]</w:t>
              <w:br/>
              <w:t>Feb 10 11:14:30 att-CloudEOS2 Aaa: %AAA-5-LOGIN: user cvpsystem logged in [from: localhost] [service: TerminAttr]</w:t>
              <w:br/>
              <w:t>Feb 10 11:14:30 att-CloudEOS2 Aaa: %AAA-5-LOGOUT: user cvpsystem logged out [from: localhost] [service: TerminAttr]</w:t>
              <w:br/>
              <w:t>Feb 10 11:14:30 att-CloudEOS2 Aaa: %AAA-5-LOGIN: user cvpsystem logged in [from: localhost] [service: TerminAttr]</w:t>
              <w:br/>
              <w:t>Feb 10 11:14:30 att-CloudEOS2 Aaa: %AAA-5-LOGOUT: user cvpsystem logged out [from: localhost] [service: TerminAttr]</w:t>
              <w:br/>
              <w:t>Feb 10 11:14:34 att-CloudEOS2 Aaa: %AAA-5-LOGIN: user cvpsystem logged in [from: localhost] [service: TerminAttr]</w:t>
              <w:br/>
              <w:t>Feb 10 11:14:34 att-CloudEOS2 Aaa: %AAA-5-LOGOUT: user cvpsystem logged out [from: localhost] [service: TerminAttr]</w:t>
              <w:br/>
              <w:t>Feb 10 11:14:34 att-CloudEOS2 Aaa: %AAA-5-LOGIN: user cvpsystem logged in [from: localhost] [service: TerminAttr]</w:t>
              <w:br/>
              <w:t>Feb 10 11:14:34 att-CloudEOS2 ConfigAgent: %SYS-5-CONFIG_SESSION_ENTERED: User cvpsystem entered configuration session capiVerify-1556-2776f6046b9111eb84ae020000000000 on TerminAttr (localhost)</w:t>
              <w:br/>
              <w:t>Feb 10 11:14:36 att-CloudEOS2 ConfigAgent: %SYS-5-CONFIG_SESSION_EXITED: User cvpsystem exited configuration session capiVerify-1556-2776f6046b9111eb84ae020000000000 on TerminAttr (localhost)</w:t>
              <w:br/>
              <w:t>Feb 10 11:14:36 att-CloudEOS2 ConfigAgent: %SYS-5-CONFIG_SESSION_ABORTED: User cvpsystem aborted configuration session capiVerify-1556-2776f6046b9111eb84ae020000000000 on TerminAttr (localhost)</w:t>
              <w:br/>
              <w:t>Feb 10 11:14:36 att-CloudEOS2 Aaa: %AAA-5-LOGOUT: user cvpsystem logged out [from: localhost] [service: TerminAttr]</w:t>
              <w:br/>
              <w:t>Feb 10 13:21:53 att-CloudEOS2 Aaa: %AAA-5-LOGIN: user kgrozis logged in [from: 173.79.124.35] [service: command-api]</w:t>
              <w:br/>
              <w:t>Feb 10 13:22:00 att-CloudEOS2 Aaa: %AAA-5-LOGOUT: user kgrozis logged out [from: 173.79.124.35] [service: command-api]</w:t>
              <w:br/>
              <w:t>Feb 10 13:22:09 att-CloudEOS2 Aaa: %AAA-5-LOGIN: user kgrozis logged in [from: 173.79.124.35] [service: command-api]</w:t>
              <w:br/>
              <w:t>Feb 10 13:22:17 att-CloudEOS2 Aaa: %AAA-5-LOGOUT: user kgrozis logged out [from: 173.79.124.35] [service: command-api]</w:t>
              <w:br/>
              <w:t>Feb 10 14:11:15 att-CloudEOS2 Aaa: %AAA-5-LOGIN: user kgrozis logged in [from: 173.79.124.35] [service: command-api]</w:t>
              <w:br/>
              <w:t>Feb 10 14:11:22 att-CloudEOS2 Aaa: %AAA-5-LOGOUT: user kgrozis logged out [from: 173.79.124.35] [service: command-api]</w:t>
              <w:br/>
              <w:t>Feb 10 14:11:28 att-CloudEOS2 Aaa: %AAA-5-LOGIN: user kgrozis logged in [from: 173.79.124.35] [service: command-api]</w:t>
              <w:br/>
              <w:t>Feb 10 14:11:36 att-CloudEOS2 Aaa: %AAA-5-LOGOUT: user kgrozis logged out [from: 173.79.124.35] [service: command-api]</w:t>
              <w:br/>
              <w:t>Feb 10 14:58:48 att-CloudEOS2 Aaa: %AAA-5-LOGIN: user kgrozis logged in [from: 173.79.124.35] [service: command-api]</w:t>
              <w:br/>
              <w:t>Feb 10 14:58:55 att-CloudEOS2 Aaa: %AAA-5-LOGOUT: user kgrozis logged out [from: 173.79.124.35] [service: command-api]</w:t>
              <w:br/>
              <w:t>Feb 10 14:59:01 att-CloudEOS2 Aaa: %AAA-5-LOGIN: user kgrozis logged in [from: 173.79.124.35] [service: command-api]</w:t>
              <w:br/>
              <w:t>Feb 10 14:59:08 att-CloudEOS2 Aaa: %AAA-5-LOGOUT: user kgrozis logged out [from: 173.79.124.35] [service: command-api]</w:t>
              <w:br/>
              <w:t>Feb 10 15:05:00 att-CloudEOS2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11.1.3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10 04:29:22 att-Leaf01 ConfigAgent: %SYS-5-CONFIG_SESSION_ENTERED: User cvpsystem entered configuration session capiVerify-1537-8c9a625c6b5811eb89fe020000000000 on TerminAttr (localhost)</w:t>
              <w:br/>
              <w:t>Feb 10 04:29:24 att-Leaf01 ConfigAgent: %SYS-5-CONFIG_SESSION_EXITED: User cvpsystem exited configuration session capiVerify-1537-8c9a625c6b5811eb89fe020000000000 on TerminAttr (localhost)</w:t>
              <w:br/>
              <w:t>Feb 10 04:29:24 att-Leaf01 ConfigAgent: %SYS-5-CONFIG_SESSION_ABORTED: User cvpsystem aborted configuration session capiVerify-1537-8c9a625c6b5811eb89fe020000000000 on TerminAttr (localhost)</w:t>
              <w:br/>
              <w:t>Feb 10 04:29:24 att-Leaf01 Aaa: %AAA-5-LOGOUT: user cvpsystem logged out [from: localhost] [service: TerminAttr]</w:t>
              <w:br/>
              <w:t>Feb 10 07:29:37 att-Leaf01 Aaa: %AAA-4-LOGIN_FAILED: user admin failed to login [from: 193.239.147.171] [service: sshd] [reason: Authentication failed - Bad user]</w:t>
              <w:br/>
              <w:t>Feb 10 07:29:40 att-Leaf01 Aaa: %AAA-4-LOGIN_FAILED: user admin failed to login [from: 193.239.147.171] [service: sshd] [reason: Authentication failed - Bad user]</w:t>
              <w:br/>
              <w:t>Feb 10 11:14:30 att-Leaf01 Aaa: %AAA-5-LOGIN: user cvpsystem logged in [from: localhost] [service: TerminAttr]</w:t>
              <w:br/>
              <w:t>Feb 10 11:14:30 att-Leaf01 Aaa: %AAA-5-LOGOUT: user cvpsystem logged out [from: localhost] [service: TerminAttr]</w:t>
              <w:br/>
              <w:t>Feb 10 11:14:30 att-Leaf01 Aaa: %AAA-5-LOGIN: user cvpsystem logged in [from: localhost] [service: TerminAttr]</w:t>
              <w:br/>
              <w:t>Feb 10 11:14:30 att-Leaf01 Aaa: %AAA-5-LOGOUT: user cvpsystem logged out [from: localhost] [service: TerminAttr]</w:t>
              <w:br/>
              <w:t>Feb 10 11:14:35 att-Leaf01 Aaa: %AAA-5-LOGIN: user cvpsystem logged in [from: localhost] [service: TerminAttr]</w:t>
              <w:br/>
              <w:t>Feb 10 11:14:35 att-Leaf01 Aaa: %AAA-5-LOGOUT: user cvpsystem logged out [from: localhost] [service: TerminAttr]</w:t>
              <w:br/>
              <w:t>Feb 10 11:14:35 att-Leaf01 Aaa: %AAA-5-LOGIN: user cvpsystem logged in [from: localhost] [service: TerminAttr]</w:t>
              <w:br/>
              <w:t>Feb 10 11:14:36 att-Leaf01 ConfigAgent: %SYS-5-CONFIG_SESSION_ENTERED: User cvpsystem entered configuration session capiVerify-1537-28886f1e6b9111eba701020000000000 on TerminAttr (localhost)</w:t>
              <w:br/>
              <w:t>Feb 10 11:14:38 att-Leaf01 ConfigAgent: %SYS-5-CONFIG_SESSION_EXITED: User cvpsystem exited configuration session capiVerify-1537-28886f1e6b9111eba701020000000000 on TerminAttr (localhost)</w:t>
              <w:br/>
              <w:t>Feb 10 11:14:38 att-Leaf01 ConfigAgent: %SYS-5-CONFIG_SESSION_ABORTED: User cvpsystem aborted configuration session capiVerify-1537-28886f1e6b9111eba701020000000000 on TerminAttr (localhost)</w:t>
              <w:br/>
              <w:t>Feb 10 11:14:38 att-Leaf01 Aaa: %AAA-5-LOGOUT: user cvpsystem logged out [from: localhost] [service: TerminAttr]</w:t>
              <w:br/>
              <w:t>Feb 10 13:21:53 att-Leaf01 Aaa: %AAA-5-LOGIN: user kgrozis logged in [from: 173.79.124.35] [service: command-api]</w:t>
              <w:br/>
              <w:t>Feb 10 13:22:00 att-Leaf01 Aaa: %AAA-5-LOGOUT: user kgrozis logged out [from: 173.79.124.35] [service: command-api]</w:t>
              <w:br/>
              <w:t>Feb 10 13:22:16 att-Leaf01 Aaa: %AAA-5-LOGIN: user kgrozis logged in [from: 173.79.124.35] [service: command-api]</w:t>
              <w:br/>
              <w:t>Feb 10 13:22:23 att-Leaf01 Aaa: %AAA-5-LOGOUT: user kgrozis logged out [from: 173.79.124.35] [service: command-api]</w:t>
              <w:br/>
              <w:t>Feb 10 13:27:39 att-Leaf01 Aaa: %AAA-4-LOGIN_FAILED: user admin failed to login [from: 45.148.10.54] [service: sshd] [reason: Authentication failed - Bad user]</w:t>
              <w:br/>
              <w:t>Feb 10 13:27:43 att-Leaf01 Aaa: %AAA-4-LOGIN_FAILED: user admin failed to login [from: 45.148.10.54] [service: sshd] [reason: Authentication failed - Bad user]</w:t>
              <w:br/>
              <w:t>Feb 10 14:11:15 att-Leaf01 Aaa: %AAA-5-LOGIN: user kgrozis logged in [from: 173.79.124.35] [service: command-api]</w:t>
              <w:br/>
              <w:t>Feb 10 14:11:22 att-Leaf01 Aaa: %AAA-5-LOGOUT: user kgrozis logged out [from: 173.79.124.35] [service: command-api]</w:t>
              <w:br/>
              <w:t>Feb 10 14:11:35 att-Leaf01 Aaa: %AAA-5-LOGIN: user kgrozis logged in [from: 173.79.124.35] [service: command-api]</w:t>
              <w:br/>
              <w:t>Feb 10 14:11:42 att-Leaf01 Aaa: %AAA-5-LOGOUT: user kgrozis logged out [from: 173.79.124.35] [service: command-api]</w:t>
              <w:br/>
              <w:t>Feb 10 14:58:48 att-Leaf01 Aaa: %AAA-5-LOGIN: user kgrozis logged in [from: 173.79.124.35] [service: command-api]</w:t>
              <w:br/>
              <w:t>Feb 10 14:58:55 att-Leaf01 Aaa: %AAA-5-LOGOUT: user kgrozis logged out [from: 173.79.124.35] [service: command-api]</w:t>
              <w:br/>
              <w:t>Feb 10 14:59:07 att-Leaf01 Aaa: %AAA-5-LOGIN: user kgrozis logged in [from: 173.79.124.35] [service: command-api]</w:t>
              <w:br/>
              <w:t>Feb 10 14:59:14 att-Leaf01 Aaa: %AAA-5-LOGOUT: user kgrozis logged out [from: 173.79.124.35] [service: command-api]</w:t>
              <w:br/>
              <w:t>Feb 10 15:05:00 att-Leaf01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11.1.4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10 01:18:22 att-Leaf02 Aaa: %AAA-5-LOGOUT: user kgrozis logged out [from: 173.79.124.35] [service: command-api]</w:t>
              <w:br/>
              <w:t>Feb 10 04:29:22 att-Leaf02 Aaa: %AAA-5-LOGIN: user cvpsystem logged in [from: localhost] [service: TerminAttr]</w:t>
              <w:br/>
              <w:t>Feb 10 04:29:22 att-Leaf02 Aaa: %AAA-5-LOGOUT: user cvpsystem logged out [from: localhost] [service: TerminAttr]</w:t>
              <w:br/>
              <w:t>Feb 10 04:29:22 att-Leaf02 Aaa: %AAA-5-LOGIN: user cvpsystem logged in [from: localhost] [service: TerminAttr]</w:t>
              <w:br/>
              <w:t>Feb 10 04:29:22 att-Leaf02 ConfigAgent: %SYS-5-CONFIG_SESSION_ENTERED: User cvpsystem entered configuration session capiVerify-1538-8c9a8cdc6b5811ebb3ce020000000000 on TerminAttr (localhost)</w:t>
              <w:br/>
              <w:t>Feb 10 04:29:24 att-Leaf02 ConfigAgent: %SYS-5-CONFIG_SESSION_EXITED: User cvpsystem exited configuration session capiVerify-1538-8c9a8cdc6b5811ebb3ce020000000000 on TerminAttr (localhost)</w:t>
              <w:br/>
              <w:t>Feb 10 04:29:24 att-Leaf02 ConfigAgent: %SYS-5-CONFIG_SESSION_ABORTED: User cvpsystem aborted configuration session capiVerify-1538-8c9a8cdc6b5811ebb3ce020000000000 on TerminAttr (localhost)</w:t>
              <w:br/>
              <w:t>Feb 10 04:29:24 att-Leaf02 Aaa: %AAA-5-LOGOUT: user cvpsystem logged out [from: localhost] [service: TerminAttr]</w:t>
              <w:br/>
              <w:t>Feb 10 11:14:30 att-Leaf02 Aaa: %AAA-5-LOGIN: user cvpsystem logged in [from: localhost] [service: TerminAttr]</w:t>
              <w:br/>
              <w:t>Feb 10 11:14:30 att-Leaf02 Aaa: %AAA-5-LOGOUT: user cvpsystem logged out [from: localhost] [service: TerminAttr]</w:t>
              <w:br/>
              <w:t>Feb 10 11:14:30 att-Leaf02 Aaa: %AAA-5-LOGIN: user cvpsystem logged in [from: localhost] [service: TerminAttr]</w:t>
              <w:br/>
              <w:t>Feb 10 11:14:31 att-Leaf02 Aaa: %AAA-5-LOGOUT: user cvpsystem logged out [from: localhost] [service: TerminAttr]</w:t>
              <w:br/>
              <w:t>Feb 10 11:14:35 att-Leaf02 Aaa: %AAA-5-LOGIN: user cvpsystem logged in [from: localhost] [service: TerminAttr]</w:t>
              <w:br/>
              <w:t>Feb 10 11:14:35 att-Leaf02 Aaa: %AAA-5-LOGOUT: user cvpsystem logged out [from: localhost] [service: TerminAttr]</w:t>
              <w:br/>
              <w:t>Feb 10 11:14:35 att-Leaf02 Aaa: %AAA-5-LOGIN: user cvpsystem logged in [from: localhost] [service: TerminAttr]</w:t>
              <w:br/>
              <w:t>Feb 10 11:14:36 att-Leaf02 ConfigAgent: %SYS-5-CONFIG_SESSION_ENTERED: User cvpsystem entered configuration session capiVerify-1538-2895478e6b9111eba142020000000000 on TerminAttr (localhost)</w:t>
              <w:br/>
              <w:t>Feb 10 11:14:38 att-Leaf02 ConfigAgent: %SYS-5-CONFIG_SESSION_EXITED: User cvpsystem exited configuration session capiVerify-1538-2895478e6b9111eba142020000000000 on TerminAttr (localhost)</w:t>
              <w:br/>
              <w:t>Feb 10 11:14:38 att-Leaf02 ConfigAgent: %SYS-5-CONFIG_SESSION_ABORTED: User cvpsystem aborted configuration session capiVerify-1538-2895478e6b9111eba142020000000000 on TerminAttr (localhost)</w:t>
              <w:br/>
              <w:t>Feb 10 11:14:38 att-Leaf02 Aaa: %AAA-5-LOGOUT: user cvpsystem logged out [from: localhost] [service: TerminAttr]</w:t>
              <w:br/>
              <w:t>Feb 10 13:21:53 att-Leaf02 Aaa: %AAA-5-LOGIN: user kgrozis logged in [from: 173.79.124.35] [service: command-api]</w:t>
              <w:br/>
              <w:t>Feb 10 13:22:00 att-Leaf02 Aaa: %AAA-5-LOGOUT: user kgrozis logged out [from: 173.79.124.35] [service: command-api]</w:t>
              <w:br/>
              <w:t>Feb 10 13:22:22 att-Leaf02 Aaa: %AAA-5-LOGIN: user kgrozis logged in [from: 173.79.124.35] [service: command-api]</w:t>
              <w:br/>
              <w:t>Feb 10 13:22:30 att-Leaf02 Aaa: %AAA-5-LOGOUT: user kgrozis logged out [from: 173.79.124.35] [service: command-api]</w:t>
              <w:br/>
              <w:t>Feb 10 14:11:15 att-Leaf02 Aaa: %AAA-5-LOGIN: user kgrozis logged in [from: 173.79.124.35] [service: command-api]</w:t>
              <w:br/>
              <w:t>Feb 10 14:11:22 att-Leaf02 Aaa: %AAA-5-LOGOUT: user kgrozis logged out [from: 173.79.124.35] [service: command-api]</w:t>
              <w:br/>
              <w:t>Feb 10 14:11:41 att-Leaf02 Aaa: %AAA-5-LOGIN: user kgrozis logged in [from: 173.79.124.35] [service: command-api]</w:t>
              <w:br/>
              <w:t>Feb 10 14:11:48 att-Leaf02 Aaa: %AAA-5-LOGOUT: user kgrozis logged out [from: 173.79.124.35] [service: command-api]</w:t>
              <w:br/>
              <w:t>Feb 10 14:58:48 att-Leaf02 Aaa: %AAA-5-LOGIN: user kgrozis logged in [from: 173.79.124.35] [service: command-api]</w:t>
              <w:br/>
              <w:t>Feb 10 14:58:55 att-Leaf02 Aaa: %AAA-5-LOGOUT: user kgrozis logged out [from: 173.79.124.35] [service: command-api]</w:t>
              <w:br/>
              <w:t>Feb 10 14:59:13 att-Leaf02 Aaa: %AAA-5-LOGIN: user kgrozis logged in [from: 173.79.124.35] [service: command-api]</w:t>
              <w:br/>
              <w:t>Feb 10 14:59:20 att-Leaf02 Aaa: %AAA-5-LOGOUT: user kgrozis logged out [from: 173.79.124.35] [service: command-api]</w:t>
              <w:br/>
              <w:t>Feb 10 15:05:00 att-Leaf02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1"/>
      </w:pPr>
      <w:r>
        <w:t>12. Detailed Test Suite Results: Api</w:t>
      </w:r>
    </w:p>
    <w:p>
      <w:pPr>
        <w:pStyle w:val="Heading2"/>
      </w:pPr>
      <w:r>
        <w:t xml:space="preserve">12.1 Test Case: Test if management http api server is running </w:t>
      </w:r>
    </w:p>
    <w:p>
      <w:pPr>
        <w:pStyle w:val="Heading3"/>
      </w:pPr>
      <w:r>
        <w:t>12.1.1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|att-CloudEOS1|.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305</w:t>
              <w:br/>
              <w:t>Last hit:           0 seconds ago</w:t>
              <w:br/>
              <w:t>Bytes in:           120016</w:t>
              <w:br/>
              <w:t>Bytes out:          9265925</w:t>
              <w:br/>
              <w:t>Requests:           227</w:t>
              <w:br/>
              <w:t>Commands:           1795</w:t>
              <w:br/>
              <w:t>Duration:           68.510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227            120016         9265925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|att-CloudEOS2|.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305</w:t>
              <w:br/>
              <w:t>Last hit:           0 seconds ago</w:t>
              <w:br/>
              <w:t>Bytes in:           120016</w:t>
              <w:br/>
              <w:t>Bytes out:          9207226</w:t>
              <w:br/>
              <w:t>Requests:           227</w:t>
              <w:br/>
              <w:t>Commands:           1795</w:t>
              <w:br/>
              <w:t>Duration:           69.908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227            120016         9207226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|att-Leaf01|.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301</w:t>
              <w:br/>
              <w:t>Last hit:           0 seconds ago</w:t>
              <w:br/>
              <w:t>Bytes in:           117216</w:t>
              <w:br/>
              <w:t>Bytes out:          8123644</w:t>
              <w:br/>
              <w:t>Requests:           225</w:t>
              <w:br/>
              <w:t>Commands:           1747</w:t>
              <w:br/>
              <w:t>Duration:           67.889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225            117216         8123644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|att-Leaf02|.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301</w:t>
              <w:br/>
              <w:t>Last hit:           0 seconds ago</w:t>
              <w:br/>
              <w:t>Bytes in:           117216</w:t>
              <w:br/>
              <w:t>Bytes out:          8123396</w:t>
              <w:br/>
              <w:t>Requests:           225</w:t>
              <w:br/>
              <w:t>Commands:           1747</w:t>
              <w:br/>
              <w:t>Duration:           67.416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225            117216         8123396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2"/>
      </w:pPr>
      <w:r>
        <w:t xml:space="preserve">12.2 Test Case: Test if management https api server is enabled </w:t>
      </w:r>
    </w:p>
    <w:p>
      <w:pPr>
        <w:pStyle w:val="Heading3"/>
      </w:pPr>
      <w:r>
        <w:t>12.2.1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|att-CloudEOS1|.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305</w:t>
              <w:br/>
              <w:t>Last hit:           0 seconds ago</w:t>
              <w:br/>
              <w:t>Bytes in:           120016</w:t>
              <w:br/>
              <w:t>Bytes out:          9265925</w:t>
              <w:br/>
              <w:t>Requests:           227</w:t>
              <w:br/>
              <w:t>Commands:           1795</w:t>
              <w:br/>
              <w:t>Duration:           68.510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227            120016         9265925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|att-CloudEOS2|.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305</w:t>
              <w:br/>
              <w:t>Last hit:           0 seconds ago</w:t>
              <w:br/>
              <w:t>Bytes in:           120016</w:t>
              <w:br/>
              <w:t>Bytes out:          9207226</w:t>
              <w:br/>
              <w:t>Requests:           227</w:t>
              <w:br/>
              <w:t>Commands:           1795</w:t>
              <w:br/>
              <w:t>Duration:           69.908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227            120016         9207226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|att-Leaf01|.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301</w:t>
              <w:br/>
              <w:t>Last hit:           0 seconds ago</w:t>
              <w:br/>
              <w:t>Bytes in:           117216</w:t>
              <w:br/>
              <w:t>Bytes out:          8123644</w:t>
              <w:br/>
              <w:t>Requests:           225</w:t>
              <w:br/>
              <w:t>Commands:           1747</w:t>
              <w:br/>
              <w:t>Duration:           67.889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225            117216         8123644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|att-Leaf02|.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301</w:t>
              <w:br/>
              <w:t>Last hit:           0 seconds ago</w:t>
              <w:br/>
              <w:t>Bytes in:           117216</w:t>
              <w:br/>
              <w:t>Bytes out:          8123396</w:t>
              <w:br/>
              <w:t>Requests:           225</w:t>
              <w:br/>
              <w:t>Commands:           1747</w:t>
              <w:br/>
              <w:t>Duration:           67.416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225            117216         8123396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2"/>
      </w:pPr>
      <w:r>
        <w:t xml:space="preserve">12.3 Test Case: Test if management https api server is running </w:t>
      </w:r>
    </w:p>
    <w:p>
      <w:pPr>
        <w:pStyle w:val="Heading3"/>
      </w:pPr>
      <w:r>
        <w:t>12.3.1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|att-CloudEOS1|.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305</w:t>
              <w:br/>
              <w:t>Last hit:           0 seconds ago</w:t>
              <w:br/>
              <w:t>Bytes in:           120016</w:t>
              <w:br/>
              <w:t>Bytes out:          9265925</w:t>
              <w:br/>
              <w:t>Requests:           227</w:t>
              <w:br/>
              <w:t>Commands:           1795</w:t>
              <w:br/>
              <w:t>Duration:           68.510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227            120016         9265925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12.3.2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|att-CloudEOS2|.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305</w:t>
              <w:br/>
              <w:t>Last hit:           0 seconds ago</w:t>
              <w:br/>
              <w:t>Bytes in:           120016</w:t>
              <w:br/>
              <w:t>Bytes out:          9207226</w:t>
              <w:br/>
              <w:t>Requests:           227</w:t>
              <w:br/>
              <w:t>Commands:           1795</w:t>
              <w:br/>
              <w:t>Duration:           69.908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227            120016         9207226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12.3.3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|att-Leaf01|.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301</w:t>
              <w:br/>
              <w:t>Last hit:           0 seconds ago</w:t>
              <w:br/>
              <w:t>Bytes in:           117216</w:t>
              <w:br/>
              <w:t>Bytes out:          8123644</w:t>
              <w:br/>
              <w:t>Requests:           225</w:t>
              <w:br/>
              <w:t>Commands:           1747</w:t>
              <w:br/>
              <w:t>Duration:           67.889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225            117216         8123644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12.3.4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|att-Leaf02|.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301</w:t>
              <w:br/>
              <w:t>Last hit:           0 seconds ago</w:t>
              <w:br/>
              <w:t>Bytes in:           117216</w:t>
              <w:br/>
              <w:t>Bytes out:          8123396</w:t>
              <w:br/>
              <w:t>Requests:           225</w:t>
              <w:br/>
              <w:t>Commands:           1747</w:t>
              <w:br/>
              <w:t>Duration:           67.416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225            117216         8123396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2"/>
      </w:pPr>
      <w:r>
        <w:t xml:space="preserve">12.4 Test Case: Test if management https api server port is correct </w:t>
      </w:r>
    </w:p>
    <w:p>
      <w:pPr>
        <w:pStyle w:val="Heading3"/>
      </w:pPr>
      <w:r>
        <w:t>12.4.1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|att-CloudEOS1|.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305</w:t>
              <w:br/>
              <w:t>Last hit:           0 seconds ago</w:t>
              <w:br/>
              <w:t>Bytes in:           120016</w:t>
              <w:br/>
              <w:t>Bytes out:          9265925</w:t>
              <w:br/>
              <w:t>Requests:           227</w:t>
              <w:br/>
              <w:t>Commands:           1795</w:t>
              <w:br/>
              <w:t>Duration:           68.510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227            120016         9265925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12.4.2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|att-CloudEOS2|.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305</w:t>
              <w:br/>
              <w:t>Last hit:           0 seconds ago</w:t>
              <w:br/>
              <w:t>Bytes in:           120016</w:t>
              <w:br/>
              <w:t>Bytes out:          9207226</w:t>
              <w:br/>
              <w:t>Requests:           227</w:t>
              <w:br/>
              <w:t>Commands:           1795</w:t>
              <w:br/>
              <w:t>Duration:           69.908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227            120016         9207226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12.4.3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|att-Leaf01|.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301</w:t>
              <w:br/>
              <w:t>Last hit:           0 seconds ago</w:t>
              <w:br/>
              <w:t>Bytes in:           117216</w:t>
              <w:br/>
              <w:t>Bytes out:          8123644</w:t>
              <w:br/>
              <w:t>Requests:           225</w:t>
              <w:br/>
              <w:t>Commands:           1747</w:t>
              <w:br/>
              <w:t>Duration:           67.889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225            117216         8123644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12.4.4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|att-Leaf02|.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301</w:t>
              <w:br/>
              <w:t>Last hit:           0 seconds ago</w:t>
              <w:br/>
              <w:t>Bytes in:           117216</w:t>
              <w:br/>
              <w:t>Bytes out:          8123396</w:t>
              <w:br/>
              <w:t>Requests:           225</w:t>
              <w:br/>
              <w:t>Commands:           1747</w:t>
              <w:br/>
              <w:t>Duration:           67.416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225            117216         8123396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2"/>
      </w:pPr>
      <w:r>
        <w:t xml:space="preserve">12.5 Test Case: Test if management local http api server is running </w:t>
      </w:r>
    </w:p>
    <w:p>
      <w:pPr>
        <w:pStyle w:val="Heading3"/>
      </w:pPr>
      <w:r>
        <w:t>12.5.1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|att-CloudEOS1|.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305</w:t>
              <w:br/>
              <w:t>Last hit:           0 seconds ago</w:t>
              <w:br/>
              <w:t>Bytes in:           120016</w:t>
              <w:br/>
              <w:t>Bytes out:          9265925</w:t>
              <w:br/>
              <w:t>Requests:           227</w:t>
              <w:br/>
              <w:t>Commands:           1795</w:t>
              <w:br/>
              <w:t>Duration:           68.510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227            120016         9265925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12.5.2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|att-CloudEOS2|.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305</w:t>
              <w:br/>
              <w:t>Last hit:           0 seconds ago</w:t>
              <w:br/>
              <w:t>Bytes in:           120016</w:t>
              <w:br/>
              <w:t>Bytes out:          9207226</w:t>
              <w:br/>
              <w:t>Requests:           227</w:t>
              <w:br/>
              <w:t>Commands:           1795</w:t>
              <w:br/>
              <w:t>Duration:           69.908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227            120016         9207226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12.5.3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|att-Leaf01|.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301</w:t>
              <w:br/>
              <w:t>Last hit:           0 seconds ago</w:t>
              <w:br/>
              <w:t>Bytes in:           117216</w:t>
              <w:br/>
              <w:t>Bytes out:          8123644</w:t>
              <w:br/>
              <w:t>Requests:           225</w:t>
              <w:br/>
              <w:t>Commands:           1747</w:t>
              <w:br/>
              <w:t>Duration:           67.889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225            117216         8123644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12.5.4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|att-Leaf02|.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301</w:t>
              <w:br/>
              <w:t>Last hit:           0 seconds ago</w:t>
              <w:br/>
              <w:t>Bytes in:           117216</w:t>
              <w:br/>
              <w:t>Bytes out:          8123396</w:t>
              <w:br/>
              <w:t>Requests:           225</w:t>
              <w:br/>
              <w:t>Commands:           1747</w:t>
              <w:br/>
              <w:t>Duration:           67.416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225            117216         8123396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1"/>
      </w:pPr>
      <w:r>
        <w:t>13. Detailed Test Suite Results: Users</w:t>
      </w:r>
    </w:p>
    <w:p>
      <w:pPr>
        <w:pStyle w:val="Heading2"/>
      </w:pPr>
      <w:r>
        <w:t xml:space="preserve">13.1 Test Case: Test if usernames are configured </w:t>
      </w:r>
    </w:p>
    <w:p>
      <w:pPr>
        <w:pStyle w:val="Heading3"/>
      </w:pPr>
      <w:r>
        <w:t>13.1.1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|att-CloudEOS1|.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|att-CloudEOS1|.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13.1.2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|att-CloudEOS2|.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|att-CloudEOS2|.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13.1.3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|att-Leaf01|.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|att-Leaf01|.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13.1.4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|att-Leaf02|.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|att-Leaf02|.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1"/>
      </w:pPr>
      <w:r>
        <w:t>14. Detailed Test Suite Results: Memory</w:t>
      </w:r>
    </w:p>
    <w:p>
      <w:pPr>
        <w:pStyle w:val="Heading2"/>
      </w:pPr>
      <w:r>
        <w:t xml:space="preserve">14.1 Test Case: Test memory utilization </w:t>
      </w:r>
    </w:p>
    <w:p>
      <w:pPr>
        <w:pStyle w:val="Heading3"/>
      </w:pPr>
      <w:r>
        <w:t>14.1.1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74.72401669886966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|att-CloudEOS1|.</w:t>
              <w:br/>
              <w:t>GIVEN memory utilization is less than |80|.</w:t>
              <w:br/>
              <w:t>WHEN  memory utilization is |74.72401669886966|.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9213DC6C42A395F7A62D92A7F25E39F3</w:t>
              <w:br/>
              <w:t>System MAC address:  02ed.fdd3.8d08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18 hours and 29 minutes</w:t>
              <w:br/>
              <w:t>Total memory:           20904888 kB</w:t>
              <w:br/>
              <w:t>Free memory:            15620868 kB</w:t>
              <w:br/>
              <w:br/>
            </w:r>
          </w:p>
        </w:tc>
      </w:tr>
    </w:tbl>
    <w:p>
      <w:pPr>
        <w:pStyle w:val="Heading3"/>
      </w:pPr>
      <w:r>
        <w:t>14.1.2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74.971709965631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|att-CloudEOS2|.</w:t>
              <w:br/>
              <w:t>GIVEN memory utilization is less than |80|.</w:t>
              <w:br/>
              <w:t>WHEN  memory utilization is |74.971709965631|.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27F1146B122D4FB8238093C67E6C295E</w:t>
              <w:br/>
              <w:t>System MAC address:  06d1.9196.ddcb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18 hours and 30 minutes</w:t>
              <w:br/>
              <w:t>Total memory:           20904888 kB</w:t>
              <w:br/>
              <w:t>Free memory:            15672632 kB</w:t>
              <w:br/>
              <w:br/>
            </w:r>
          </w:p>
        </w:tc>
      </w:tr>
    </w:tbl>
    <w:p>
      <w:pPr>
        <w:pStyle w:val="Heading3"/>
      </w:pPr>
      <w:r>
        <w:t>14.1.3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75.03686219222988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|att-Leaf01|.</w:t>
              <w:br/>
              <w:t>GIVEN memory utilization is less than |80|.</w:t>
              <w:br/>
              <w:t>WHEN  memory utilization is |75.03686219222988|.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1B645C5ED48FEC99E234814ED7156831</w:t>
              <w:br/>
              <w:t>System MAC address:  025a.dfb1.88a5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18 hours and 30 minutes</w:t>
              <w:br/>
              <w:t>Total memory:           20904888 kB</w:t>
              <w:br/>
              <w:t>Free memory:            15686108 kB</w:t>
              <w:br/>
              <w:br/>
            </w:r>
          </w:p>
        </w:tc>
      </w:tr>
    </w:tbl>
    <w:p>
      <w:pPr>
        <w:pStyle w:val="Heading3"/>
      </w:pPr>
      <w:r>
        <w:t>14.1.4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75.05624521882154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|att-Leaf02|.</w:t>
              <w:br/>
              <w:t>GIVEN memory utilization is less than |80|.</w:t>
              <w:br/>
              <w:t>WHEN  memory utilization is |75.05624521882154|.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64ECAD849261DF21F9DC3B2E896F5069</w:t>
              <w:br/>
              <w:t>System MAC address:  06f5.e676.48a0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18 hours and 30 minutes</w:t>
              <w:br/>
              <w:t>Total memory:           20904888 kB</w:t>
              <w:br/>
              <w:t>Free memory:            15690120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