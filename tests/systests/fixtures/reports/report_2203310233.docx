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02:33:31AM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9.397875547409058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1212</w:t>
              <w:br/>
              <w:t>Last hit:           0 seconds ago</w:t>
              <w:br/>
              <w:t>Bytes in:           515919</w:t>
              <w:br/>
              <w:t>Bytes out:          50339800</w:t>
              <w:br/>
              <w:t>Requests:           737</w:t>
              <w:br/>
              <w:t>Commands:           5463</w:t>
              <w:br/>
              <w:t>Duration:           832.249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737            515919         50339800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1212</w:t>
              <w:br/>
              <w:t>Last hit:           0 seconds ago</w:t>
              <w:br/>
              <w:t>Bytes in:           515919</w:t>
              <w:br/>
              <w:t>Bytes out:          50339800</w:t>
              <w:br/>
              <w:t>Requests:           737</w:t>
              <w:br/>
              <w:t>Commands:           5463</w:t>
              <w:br/>
              <w:t>Duration:           832.249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737            515919         50339800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1212</w:t>
              <w:br/>
              <w:t>Last hit:           0 seconds ago</w:t>
              <w:br/>
              <w:t>Bytes in:           515919</w:t>
              <w:br/>
              <w:t>Bytes out:          50339800</w:t>
              <w:br/>
              <w:t>Requests:           737</w:t>
              <w:br/>
              <w:t>Commands:           5463</w:t>
              <w:br/>
              <w:t>Duration:           832.249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737            515919         50339800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1212</w:t>
              <w:br/>
              <w:t>Last hit:           0 seconds ago</w:t>
              <w:br/>
              <w:t>Bytes in:           515919</w:t>
              <w:br/>
              <w:t>Bytes out:          50339800</w:t>
              <w:br/>
              <w:t>Requests:           737</w:t>
              <w:br/>
              <w:t>Commands:           5463</w:t>
              <w:br/>
              <w:t>Duration:           832.249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737            515919         50339800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1212</w:t>
              <w:br/>
              <w:t>Last hit:           0 seconds ago</w:t>
              <w:br/>
              <w:t>Bytes in:           515919</w:t>
              <w:br/>
              <w:t>Bytes out:          50339800</w:t>
              <w:br/>
              <w:t>Requests:           737</w:t>
              <w:br/>
              <w:t>Commands:           5463</w:t>
              <w:br/>
              <w:t>Duration:           832.249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737            515919         50339800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|0.17|.</w:t>
              <w:br/>
              <w:t>THEN test case result is |True|.</w:t>
              <w:br/>
              <w:t>OUTPUT of |show processes| is :</w:t>
              <w:br/>
              <w:br/>
              <w:t xml:space="preserve"> 02:33:25 up 34 days, 11:10,  0 users,  load average: 0.17, 0.23, 0.19</w:t>
              <w:br/>
              <w:t xml:space="preserve">  PID %CPU %MEM TT       STAT  STARTED     TIME CMD</w:t>
              <w:br/>
              <w:t xml:space="preserve"> 2094  1.0  2.5 ?        Sl     Feb 24 08:44:20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03:46:54 Etba</w:t>
              <w:br/>
              <w:t xml:space="preserve"> 1702  0.3  0.6 ?        S      Feb 24 02:44:01 ProcMgr-worker</w:t>
              <w:br/>
              <w:t xml:space="preserve"> 1211  0.2  0.9 ?        S&lt;Ll   Feb 24 01:55:28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01:38:57 ConfigAgent</w:t>
              <w:br/>
              <w:t xml:space="preserve"> 2139  0.1  2.1 ?        S      Feb 24 01:13:41 StpTxRx</w:t>
              <w:br/>
              <w:t xml:space="preserve"> 2144  0.1  1.7 ?        S      Feb 24 01:04:10 AgentMonitor</w:t>
              <w:br/>
              <w:t xml:space="preserve"> 2184  0.1  2.4 ?        S      Feb 24 01:29:53 Fhrp</w:t>
              <w:br/>
              <w:t xml:space="preserve"> 2225  0.1  2.1 ?        S      Feb 24 01:20:08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00:12:28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00:31:17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00:04:14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00:01:07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00:19:10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19985  0.0  0.0 ?        S    02:18:01 00:00:00 [kworker/0:1]</w:t>
              <w:br/>
              <w:t>20271  0.0  0.0 ?        S    02:24:01 00:00:00 [kworker/1:1]</w:t>
              <w:br/>
              <w:t>20759  0.0  0.3 ?        Ss   02:29:46 00:00:00 CliShell                          -s ar --disable-aaa --disable-automore -p 15 -c show tech-support</w:t>
              <w:br/>
              <w:t>20760  0.0  0.0 ?        S    02:29:46 00:00:00 /bin/gzip -f -9</w:t>
              <w:br/>
              <w:t>20761  0.0  0.0 ?        S    02:29:46 00:00:00 /bin/dd of=/mnt/flash/schedule/tech-support//BL1_tech-support_2022-03-31.0229.log.gz conv=fdatasync</w:t>
              <w:br/>
              <w:t>21468  0.0  0.0 ?        Rs   02:33:24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|0.23|.</w:t>
              <w:br/>
              <w:t>THEN test case result is |True|.</w:t>
              <w:br/>
              <w:t>OUTPUT of |show processes| is :</w:t>
              <w:br/>
              <w:br/>
              <w:t xml:space="preserve"> 02:33:25 up 34 days, 11:10,  0 users,  load average: 0.17, 0.23, 0.19</w:t>
              <w:br/>
              <w:t xml:space="preserve">  PID %CPU %MEM TT       STAT  STARTED     TIME CMD</w:t>
              <w:br/>
              <w:t xml:space="preserve"> 2094  1.0  2.5 ?        Sl     Feb 24 08:44:20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03:46:54 Etba</w:t>
              <w:br/>
              <w:t xml:space="preserve"> 1702  0.3  0.6 ?        S      Feb 24 02:44:01 ProcMgr-worker</w:t>
              <w:br/>
              <w:t xml:space="preserve"> 1211  0.2  0.9 ?        S&lt;Ll   Feb 24 01:55:28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01:38:57 ConfigAgent</w:t>
              <w:br/>
              <w:t xml:space="preserve"> 2139  0.1  2.1 ?        S      Feb 24 01:13:41 StpTxRx</w:t>
              <w:br/>
              <w:t xml:space="preserve"> 2144  0.1  1.7 ?        S      Feb 24 01:04:10 AgentMonitor</w:t>
              <w:br/>
              <w:t xml:space="preserve"> 2184  0.1  2.4 ?        S      Feb 24 01:29:53 Fhrp</w:t>
              <w:br/>
              <w:t xml:space="preserve"> 2225  0.1  2.1 ?        S      Feb 24 01:20:08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00:12:28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00:31:17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00:04:14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00:01:07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00:19:10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19985  0.0  0.0 ?        S    02:18:01 00:00:00 [kworker/0:1]</w:t>
              <w:br/>
              <w:t>20271  0.0  0.0 ?        S    02:24:01 00:00:00 [kworker/1:1]</w:t>
              <w:br/>
              <w:t>20759  0.0  0.3 ?        Ss   02:29:46 00:00:00 CliShell                          -s ar --disable-aaa --disable-automore -p 15 -c show tech-support</w:t>
              <w:br/>
              <w:t>20760  0.0  0.0 ?        S    02:29:46 00:00:00 /bin/gzip -f -9</w:t>
              <w:br/>
              <w:t>20761  0.0  0.0 ?        S    02:29:46 00:00:00 /bin/dd of=/mnt/flash/schedule/tech-support//BL1_tech-support_2022-03-31.0229.log.gz conv=fdatasync</w:t>
              <w:br/>
              <w:t>21468  0.0  0.0 ?        Rs   02:33:24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|0.19|.</w:t>
              <w:br/>
              <w:t>THEN test case result is |True|.</w:t>
              <w:br/>
              <w:t>OUTPUT of |show processes| is :</w:t>
              <w:br/>
              <w:br/>
              <w:t xml:space="preserve"> 02:33:25 up 34 days, 11:10,  0 users,  load average: 0.17, 0.23, 0.19</w:t>
              <w:br/>
              <w:t xml:space="preserve">  PID %CPU %MEM TT       STAT  STARTED     TIME CMD</w:t>
              <w:br/>
              <w:t xml:space="preserve"> 2094  1.0  2.5 ?        Sl     Feb 24 08:44:20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03:46:54 Etba</w:t>
              <w:br/>
              <w:t xml:space="preserve"> 1702  0.3  0.6 ?        S      Feb 24 02:44:01 ProcMgr-worker</w:t>
              <w:br/>
              <w:t xml:space="preserve"> 1211  0.2  0.9 ?        S&lt;Ll   Feb 24 01:55:28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01:38:57 ConfigAgent</w:t>
              <w:br/>
              <w:t xml:space="preserve"> 2139  0.1  2.1 ?        S      Feb 24 01:13:41 StpTxRx</w:t>
              <w:br/>
              <w:t xml:space="preserve"> 2144  0.1  1.7 ?        S      Feb 24 01:04:10 AgentMonitor</w:t>
              <w:br/>
              <w:t xml:space="preserve"> 2184  0.1  2.4 ?        S      Feb 24 01:29:53 Fhrp</w:t>
              <w:br/>
              <w:t xml:space="preserve"> 2225  0.1  2.1 ?        S      Feb 24 01:20:08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00:12:28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00:31:17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00:04:14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00:01:07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00:19:10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19985  0.0  0.0 ?        S    02:18:01 00:00:00 [kworker/0:1]</w:t>
              <w:br/>
              <w:t>20271  0.0  0.0 ?        S    02:24:01 00:00:00 [kworker/1:1]</w:t>
              <w:br/>
              <w:t>20759  0.0  0.3 ?        Ss   02:29:46 00:00:00 CliShell                          -s ar --disable-aaa --disable-automore -p 15 -c show tech-support</w:t>
              <w:br/>
              <w:t>20760  0.0  0.0 ?        S    02:29:46 00:00:00 /bin/gzip -f -9</w:t>
              <w:br/>
              <w:t>20761  0.0  0.0 ?        S    02:29:46 00:00:00 /bin/dd of=/mnt/flash/schedule/tech-support//BL1_tech-support_2022-03-31.0229.log.gz conv=fdatasync</w:t>
              <w:br/>
              <w:t>21468  0.0  0.0 ?        Rs   02:33:24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11:08:51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11:08:51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70.73327290442116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|70.73327290442116|.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10 minutes</w:t>
              <w:br/>
              <w:t>Total memory:           4006912 kB</w:t>
              <w:br/>
              <w:t>Free memory:            2833712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10 minutes</w:t>
              <w:br/>
              <w:t>Total memory:           4006912 kB</w:t>
              <w:br/>
              <w:t>Free memory:            2833712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(7341469696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