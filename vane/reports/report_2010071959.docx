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Report</w:t>
      </w:r>
    </w:p>
    <w:p>
      <w:pPr>
        <w:jc w:val="right"/>
      </w:pPr>
      <w:r>
        <w:t>October 07, 2020 07:59:24PM</w:t>
      </w:r>
    </w:p>
    <w:p>
      <w:r>
        <w:br w:type="page"/>
      </w:r>
    </w:p>
    <w:p>
      <w:r>
        <w:fldChar w:fldCharType="begin"/>
        <w:instrText xml:space="preserve">TOC \o "1-3" \h \z \u</w:instrText>
        <w:fldChar w:fldCharType="separate">
          <w:t>Right-click to update field.</w:t>
        </w:fldChar>
        <w:fldChar w:fldCharType="end"/>
      </w:r>
    </w:p>
    <w:p>
      <w:r>
        <w:br w:type="page"/>
      </w:r>
    </w:p>
    <w:p>
      <w:pPr>
        <w:pStyle w:val="Heading1"/>
      </w:pPr>
      <w:r>
        <w:t>1. Test Results Summary</w:t>
      </w:r>
    </w:p>
    <w:p>
      <w:pPr>
        <w:pStyle w:val="Heading2"/>
      </w:pPr>
      <w:r>
        <w:t>1.1 Summary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Total Tests</w:t>
            </w:r>
          </w:p>
        </w:tc>
        <w:tc>
          <w:tcPr>
            <w:tcW w:type="dxa" w:w="1440"/>
          </w:tcPr>
          <w:p>
            <w:r>
              <w:t>Total Passed</w:t>
            </w:r>
          </w:p>
        </w:tc>
        <w:tc>
          <w:tcPr>
            <w:tcW w:type="dxa" w:w="1440"/>
          </w:tcPr>
          <w:p>
            <w:r>
              <w:t>Total Failed</w:t>
            </w:r>
          </w:p>
        </w:tc>
        <w:tc>
          <w:tcPr>
            <w:tcW w:type="dxa" w:w="1440"/>
          </w:tcPr>
          <w:p>
            <w:r>
              <w:t>Total Skipped</w:t>
            </w:r>
          </w:p>
        </w:tc>
        <w:tc>
          <w:tcPr>
            <w:tcW w:type="dxa" w:w="1440"/>
          </w:tcPr>
          <w:p>
            <w:r>
              <w:t>Total Errored</w:t>
            </w:r>
          </w:p>
        </w:tc>
        <w:tc>
          <w:tcPr>
            <w:tcW w:type="dxa" w:w="1440"/>
          </w:tcPr>
          <w:p>
            <w:r>
              <w:t>Total Duration</w:t>
            </w:r>
          </w:p>
        </w:tc>
      </w:tr>
      <w:tr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19.55885148048401</w:t>
            </w:r>
          </w:p>
        </w:tc>
      </w:tr>
    </w:tbl>
    <w:p>
      <w:pPr>
        <w:pStyle w:val="Heading2"/>
      </w:pPr>
      <w:r>
        <w:t>1.2 Summary Totals for Devices Under Tests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DUT</w:t>
            </w:r>
          </w:p>
        </w:tc>
        <w:tc>
          <w:tcPr>
            <w:tcW w:type="dxa" w:w="1440"/>
          </w:tcPr>
          <w:p>
            <w:r>
              <w:t>Total Tests</w:t>
            </w:r>
          </w:p>
        </w:tc>
        <w:tc>
          <w:tcPr>
            <w:tcW w:type="dxa" w:w="1440"/>
          </w:tcPr>
          <w:p>
            <w:r>
              <w:t>Total Passed</w:t>
            </w:r>
          </w:p>
        </w:tc>
        <w:tc>
          <w:tcPr>
            <w:tcW w:type="dxa" w:w="1440"/>
          </w:tcPr>
          <w:p>
            <w:r>
              <w:t>Total Failed</w:t>
            </w:r>
          </w:p>
        </w:tc>
        <w:tc>
          <w:tcPr>
            <w:tcW w:type="dxa" w:w="1440"/>
          </w:tcPr>
          <w:p>
            <w:r>
              <w:t>Total Skipped</w:t>
            </w:r>
          </w:p>
        </w:tc>
        <w:tc>
          <w:tcPr>
            <w:tcW w:type="dxa" w:w="1440"/>
          </w:tcPr>
          <w:p>
            <w:r>
              <w:t>Total Errored</w:t>
            </w:r>
          </w:p>
        </w:tc>
      </w:tr>
      <w:tr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</w:tbl>
    <w:p>
      <w:pPr>
        <w:pStyle w:val="Heading2"/>
      </w:pPr>
      <w:r>
        <w:t>1.3 Summary Totals for Test Suites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Test Suite</w:t>
            </w:r>
          </w:p>
        </w:tc>
        <w:tc>
          <w:tcPr>
            <w:tcW w:type="dxa" w:w="2160"/>
          </w:tcPr>
          <w:p>
            <w:r>
              <w:t>Total Tests</w:t>
            </w:r>
          </w:p>
        </w:tc>
        <w:tc>
          <w:tcPr>
            <w:tcW w:type="dxa" w:w="2160"/>
          </w:tcPr>
          <w:p>
            <w:r>
              <w:t>Total Passed</w:t>
            </w:r>
          </w:p>
        </w:tc>
        <w:tc>
          <w:tcPr>
            <w:tcW w:type="dxa" w:w="2160"/>
          </w:tcPr>
          <w:p>
            <w:r>
              <w:t>Total Failed</w:t>
            </w:r>
          </w:p>
        </w:tc>
      </w:tr>
      <w:tr>
        <w:tc>
          <w:tcPr>
            <w:tcW w:type="dxa" w:w="2160"/>
          </w:tcPr>
          <w:p>
            <w:r>
              <w:t>Ntp</w:t>
            </w:r>
          </w:p>
        </w:tc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p>
      <w:r>
        <w:br w:type="page"/>
      </w:r>
    </w:p>
    <w:p>
      <w:pPr>
        <w:pStyle w:val="Heading1"/>
      </w:pPr>
      <w:r>
        <w:t>2. Test Case Results Summary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Test Id</w:t>
            </w:r>
          </w:p>
        </w:tc>
        <w:tc>
          <w:tcPr>
            <w:tcW w:type="dxa" w:w="1440"/>
          </w:tcPr>
          <w:p>
            <w:r>
              <w:t>Test Suite</w:t>
            </w:r>
          </w:p>
        </w:tc>
        <w:tc>
          <w:tcPr>
            <w:tcW w:type="dxa" w:w="1440"/>
          </w:tcPr>
          <w:p>
            <w:r>
              <w:t>Test Case</w:t>
            </w:r>
          </w:p>
        </w:tc>
        <w:tc>
          <w:tcPr>
            <w:tcW w:type="dxa" w:w="1440"/>
          </w:tcPr>
          <w:p>
            <w:r>
              <w:t>DUT</w:t>
            </w:r>
          </w:p>
        </w:tc>
        <w:tc>
          <w:tcPr>
            <w:tcW w:type="dxa" w:w="1440"/>
          </w:tcPr>
          <w:p>
            <w:r>
              <w:t>Result</w:t>
            </w:r>
          </w:p>
        </w:tc>
        <w:tc>
          <w:tcPr>
            <w:tcW w:type="dxa" w:w="1440"/>
          </w:tcPr>
          <w:p>
            <w:r>
              <w:t>Failure Reason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associated with peers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associated with peers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associated with peers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associated with peers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is synchronized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is synchronized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is synchronized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is synchronized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servers are reachable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servers are reachable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servers are reachable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servers are reachable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process is running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process is running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process is running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16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process is running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17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ntp configuration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18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ntp configuration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ntp configuration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ntp configuration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</w:tbl>
    <w:p>
      <w:r>
        <w:br w:type="page"/>
      </w:r>
    </w:p>
    <w:p>
      <w:pPr>
        <w:pStyle w:val="Heading1"/>
      </w:pPr>
      <w:r>
        <w:t>3. Detailed Test Suite Results: Ntp</w:t>
      </w:r>
    </w:p>
    <w:p>
      <w:pPr>
        <w:pStyle w:val="Heading2"/>
      </w:pPr>
      <w:r>
        <w:t xml:space="preserve">3.1 Test Case: Test if ntp associated with peers </w:t>
      </w:r>
    </w:p>
    <w:p>
      <w:pPr>
        <w:pStyle w:val="Heading3"/>
      </w:pPr>
      <w:r>
        <w:t>3.1.1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test_if_ntp_associated_with_peers_on_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ntp peers are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ntp associations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 associations with peers on |kg-topology-CloudEOSEdge1|.</w:t>
              <w:br/>
              <w:t>GIVEN associated are greater than or equal to |1|.</w:t>
              <w:br/>
              <w:t>WHEN NTP associated peers are |1|.</w:t>
              <w:br/>
              <w:t>THEN test case result is |True|.</w:t>
              <w:br/>
              <w:t>OUTPUT of |show ntp associations| is:</w:t>
              <w:br/>
              <w:t xml:space="preserve">     remote          refid      st t when  poll reach   delay   offset  jitter</w:t>
              <w:br/>
              <w:t>==============================================================================</w:t>
              <w:br/>
              <w:t>*169.254.169.123 169.254.169.12  3 l   44   512  377    0.121    1.475   0.943</w:t>
              <w:br/>
              <w:t>.</w:t>
              <w:br/>
            </w:r>
          </w:p>
        </w:tc>
      </w:tr>
    </w:tbl>
    <w:p>
      <w:pPr>
        <w:pStyle w:val="Heading3"/>
      </w:pPr>
      <w:r>
        <w:t>3.1.2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test_if_ntp_associated_with_peers_on_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ntp peers are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ntp associations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 associations with peers on |kg-topology-CloudEOSEdge2|.</w:t>
              <w:br/>
              <w:t>GIVEN associated are greater than or equal to |1|.</w:t>
              <w:br/>
              <w:t>WHEN NTP associated peers are |1|.</w:t>
              <w:br/>
              <w:t>THEN test case result is |True|.</w:t>
              <w:br/>
              <w:t>OUTPUT of |show ntp associations| is:</w:t>
              <w:br/>
              <w:t xml:space="preserve">     remote          refid      st t when  poll reach   delay   offset  jitter</w:t>
              <w:br/>
              <w:t>==============================================================================</w:t>
              <w:br/>
              <w:t>*169.254.169.123 169.254.169.12  3 l   34  1024  377    0.179   -0.062   0.069</w:t>
              <w:br/>
              <w:t>.</w:t>
              <w:br/>
            </w:r>
          </w:p>
        </w:tc>
      </w:tr>
    </w:tbl>
    <w:p>
      <w:pPr>
        <w:pStyle w:val="Heading3"/>
      </w:pPr>
      <w:r>
        <w:t>3.1.3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test_if_ntp_associated_with_peers_on_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ntp peers are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ntp associations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 associations with peers on |kg-topology-CloudEosRR1|.</w:t>
              <w:br/>
              <w:t>GIVEN associated are greater than or equal to |1|.</w:t>
              <w:br/>
              <w:t>WHEN NTP associated peers are |1|.</w:t>
              <w:br/>
              <w:t>THEN test case result is |True|.</w:t>
              <w:br/>
              <w:t>OUTPUT of |show ntp associations| is:</w:t>
              <w:br/>
              <w:t xml:space="preserve">     remote          refid      st t when  poll reach   delay   offset  jitter</w:t>
              <w:br/>
              <w:t>==============================================================================</w:t>
              <w:br/>
              <w:t>*169.254.169.123 169.254.169.12  3 l  946  1024  377    0.156   -0.009    0.12</w:t>
              <w:br/>
              <w:t>.</w:t>
              <w:br/>
            </w:r>
          </w:p>
        </w:tc>
      </w:tr>
    </w:tbl>
    <w:p>
      <w:pPr>
        <w:pStyle w:val="Heading3"/>
      </w:pPr>
      <w:r>
        <w:t>3.1.4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test_if_ntp_associated_with_peers_on_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ntp peers are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ntp associations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 associations with peers on |kg-topology-CloudEosRR2|.</w:t>
              <w:br/>
              <w:t>GIVEN associated are greater than or equal to |1|.</w:t>
              <w:br/>
              <w:t>WHEN NTP associated peers are |1|.</w:t>
              <w:br/>
              <w:t>THEN test case result is |True|.</w:t>
              <w:br/>
              <w:t>OUTPUT of |show ntp associations| is:</w:t>
              <w:br/>
              <w:t xml:space="preserve">     remote          refid      st t when  poll reach   delay   offset  jitter</w:t>
              <w:br/>
              <w:t>==============================================================================</w:t>
              <w:br/>
              <w:t>*169.254.169.123 169.254.169.12  3 l  689  1024  377    0.162   -0.053   0.032</w:t>
              <w:br/>
              <w:t>.</w:t>
              <w:br/>
            </w:r>
          </w:p>
        </w:tc>
      </w:tr>
    </w:tbl>
    <w:p>
      <w:pPr>
        <w:pStyle w:val="Heading2"/>
      </w:pPr>
      <w:r>
        <w:t xml:space="preserve">3.2 Test Case: Test if ntp is synchronized </w:t>
      </w:r>
    </w:p>
    <w:p>
      <w:pPr>
        <w:pStyle w:val="Heading3"/>
      </w:pPr>
      <w:r>
        <w:t>3.2.1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test_if_ntp_is_synchronized_on_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ntp is setup and working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ntp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synchronised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synchronised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 synchronized on |kg-topology-CloudEOSEdge1|.</w:t>
              <w:br/>
              <w:t>GIVEN NTP synchronized is |synchronised|.</w:t>
              <w:br/>
              <w:t>WHEN NTP synchronized is |synchronised|.</w:t>
              <w:br/>
              <w:t>THEN test case result is |True|.</w:t>
              <w:br/>
              <w:t>OUTPUT of |show ntp status| is:</w:t>
              <w:br/>
              <w:t>synchronised to NTP server (169.254.169.123) at stratum 4</w:t>
              <w:br/>
              <w:t xml:space="preserve">   time correct to within 19 ms</w:t>
              <w:br/>
              <w:t xml:space="preserve">   polling server every 512 s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3.2.2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test_if_ntp_is_synchronized_on_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ntp is setup and working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ntp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synchronised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synchronised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 synchronized on |kg-topology-CloudEOSEdge2|.</w:t>
              <w:br/>
              <w:t>GIVEN NTP synchronized is |synchronised|.</w:t>
              <w:br/>
              <w:t>WHEN NTP synchronized is |synchronised|.</w:t>
              <w:br/>
              <w:t>THEN test case result is |True|.</w:t>
              <w:br/>
              <w:t>OUTPUT of |show ntp status| is:</w:t>
              <w:br/>
              <w:t>synchronised to NTP server (169.254.169.123) at stratum 4</w:t>
              <w:br/>
              <w:t xml:space="preserve">   time correct to within 17 ms</w:t>
              <w:br/>
              <w:t xml:space="preserve">   polling server every 1024 s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3.2.3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test_if_ntp_is_synchronized_on_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ntp is setup and working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ntp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synchronised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synchronised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 synchronized on |kg-topology-CloudEosRR1|.</w:t>
              <w:br/>
              <w:t>GIVEN NTP synchronized is |synchronised|.</w:t>
              <w:br/>
              <w:t>WHEN NTP synchronized is |synchronised|.</w:t>
              <w:br/>
              <w:t>THEN test case result is |True|.</w:t>
              <w:br/>
              <w:t>OUTPUT of |show ntp status| is:</w:t>
              <w:br/>
              <w:t>synchronised to NTP server (169.254.169.123) at stratum 4</w:t>
              <w:br/>
              <w:t xml:space="preserve">   time correct to within 33 ms</w:t>
              <w:br/>
              <w:t xml:space="preserve">   polling server every 1024 s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3.2.4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test_if_ntp_is_synchronized_on_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ntp is setup and working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ntp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synchronised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synchronised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 synchronized on |kg-topology-CloudEosRR2|.</w:t>
              <w:br/>
              <w:t>GIVEN NTP synchronized is |synchronised|.</w:t>
              <w:br/>
              <w:t>WHEN NTP synchronized is |synchronised|.</w:t>
              <w:br/>
              <w:t>THEN test case result is |True|.</w:t>
              <w:br/>
              <w:t>OUTPUT of |show ntp status| is:</w:t>
              <w:br/>
              <w:t>synchronised to NTP server (169.254.169.123) at stratum 4</w:t>
              <w:br/>
              <w:t xml:space="preserve">   time correct to within 42 ms</w:t>
              <w:br/>
              <w:t xml:space="preserve">   polling server every 1024 s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3.3 Test Case: Test if ntp servers are reachable </w:t>
      </w:r>
    </w:p>
    <w:p>
      <w:pPr>
        <w:pStyle w:val="Heading3"/>
      </w:pPr>
      <w:r>
        <w:t>3.3.1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test_if_ntp_servers_are_reachable_on_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DNS servers are reachable via ping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NTP servers are reachable on |kg-topology-CloudEOSEdge1| GIVEN server |169.254.169.123|.</w:t>
              <w:br/>
              <w:t>WHEN exception is |Name or service not known| string.</w:t>
              <w:br/>
              <w:t>THEN test case result is |True|.</w:t>
              <w:br/>
              <w:t>OUTPUT of |ping 169.254.169.123| is :</w:t>
              <w:br/>
              <w:br/>
              <w:t>PING 169.254.169.123 (169.254.169.123) 72(100) bytes of data.</w:t>
              <w:br/>
              <w:br/>
              <w:t>--- 169.254.169.123 ping statistics ---</w:t>
              <w:br/>
              <w:t>5 packets transmitted, 0 received, 100% packet loss, time 40ms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3.3.2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test_if_ntp_servers_are_reachable_on_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DNS servers are reachable via ping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NTP servers are reachable on |kg-topology-CloudEOSEdge2| GIVEN server |169.254.169.123|.</w:t>
              <w:br/>
              <w:t>WHEN exception is |Name or service not known| string.</w:t>
              <w:br/>
              <w:t>THEN test case result is |True|.</w:t>
              <w:br/>
              <w:t>OUTPUT of |ping 169.254.169.123| is :</w:t>
              <w:br/>
              <w:br/>
              <w:t>PING 169.254.169.123 (169.254.169.123) 72(100) bytes of data.</w:t>
              <w:br/>
              <w:br/>
              <w:t>--- 169.254.169.123 ping statistics ---</w:t>
              <w:br/>
              <w:t>5 packets transmitted, 0 received, 100% packet loss, time 42ms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3.3.3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test_if_ntp_servers_are_reachable_on_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DNS servers are reachable via ping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NTP servers are reachable on |kg-topology-CloudEosRR1| GIVEN server |169.254.169.123|.</w:t>
              <w:br/>
              <w:t>WHEN exception is |Name or service not known| string.</w:t>
              <w:br/>
              <w:t>THEN test case result is |True|.</w:t>
              <w:br/>
              <w:t>OUTPUT of |ping 169.254.169.123| is :</w:t>
              <w:br/>
              <w:br/>
              <w:t>PING 169.254.169.123 (169.254.169.123) 72(100) bytes of data.</w:t>
              <w:br/>
              <w:br/>
              <w:t>--- 169.254.169.123 ping statistics ---</w:t>
              <w:br/>
              <w:t>5 packets transmitted, 0 received, 100% packet loss, time 40ms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3.3.4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test_if_ntp_servers_are_reachable_on_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DNS servers are reachable via ping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NTP servers are reachable on |kg-topology-CloudEosRR2| GIVEN server |169.254.169.123|.</w:t>
              <w:br/>
              <w:t>WHEN exception is |Name or service not known| string.</w:t>
              <w:br/>
              <w:t>THEN test case result is |True|.</w:t>
              <w:br/>
              <w:t>OUTPUT of |ping 169.254.169.123| is :</w:t>
              <w:br/>
              <w:br/>
              <w:t>PING 169.254.169.123 (169.254.169.123) 72(100) bytes of data.</w:t>
              <w:br/>
              <w:br/>
              <w:t>--- 169.254.169.123 ping statistics ---</w:t>
              <w:br/>
              <w:t>5 packets transmitted, 0 received, 100% packet loss, time 40ms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3.4 Test Case: Test if process is running </w:t>
      </w:r>
    </w:p>
    <w:p>
      <w:pPr>
        <w:pStyle w:val="Heading3"/>
      </w:pPr>
      <w:r>
        <w:t>3.4.1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test_if_process_is_running_on_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processes are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ntpd running on |kg-topology-CloudEOSEdge1|.</w:t>
              <w:br/>
              <w:t>GIVEN ntpd number is |1|.</w:t>
              <w:br/>
              <w:t>WHEN ntpd number is |1|.</w:t>
              <w:br/>
              <w:t>THEN test case result is |True|.</w:t>
              <w:br/>
              <w:t>OUTPUT of |show processes| is:</w:t>
              <w:br/>
              <w:t xml:space="preserve"> 19:59:07 up 55 days, 18:41,  0 users,  load average: 1.56, 1.31, 1.24</w:t>
              <w:br/>
              <w:t xml:space="preserve">  PID %CPU %MEM TT       STAT  STARTED     TIME CMD</w:t>
              <w:br/>
              <w:t xml:space="preserve"> 1928  102  3.7 ?        Sl     Aug 13 57-01:22:24 Sfe</w:t>
              <w:br/>
              <w:t xml:space="preserve"> 7742  0.8  0.8 ?        SNl  18:45:07 00:00:35 python2.7 /var/awslogs/bin/aws logs push --config-file /mnt/flash/awslogs/awslogs.conf --additional-configs-dir /mnt/flash/awslogs/config</w:t>
              <w:br/>
              <w:t xml:space="preserve"> 1725  0.4  2.2 ?        Sl     Aug 13 06:11:37 /usr/bin/TerminAttr -cvaddr=apiserver.arista.io:443 -cvcompression=gzip -cvauth=token-secure,/tmp/token -smashexcludes=ale,flexCounter,hardware,kni,pulse,strata-ingestexclude=/Sysdb/cell/1/agent,/Sysdb/cell/2/agent -cvvrf=default -cvsourceip=11.201.14.101 -taillogs -grpcaddr=0.0.0.0:6042</w:t>
              <w:br/>
              <w:t xml:space="preserve"> 1582  0.2  8.6 ?        Sl     Aug 13 02:54:36 ConfigAgent</w:t>
              <w:br/>
              <w:t xml:space="preserve"> 1233  0.1  0.9 ?        S      Aug 13 02:35:27 ProcMgr-worker</w:t>
              <w:br/>
              <w:t xml:space="preserve"> 3405  0.1  1.4 ?        S      Aug 13 02:25:49 Fhrp</w:t>
              <w:br/>
              <w:t xml:space="preserve">    1  0.0  0.0 ?        Ss     Aug 13 00:07:46 /sbin/init</w:t>
              <w:br/>
              <w:t xml:space="preserve">    2  0.0  0.0 ?        S      Aug 13 00:00:00 [kthreadd]</w:t>
              <w:br/>
              <w:t xml:space="preserve">    3  0.0  0.0 ?        S      Aug 13 00:00:45 [ksoftirqd/0]</w:t>
              <w:br/>
              <w:t xml:space="preserve">    5  0.0  0.0 ?        S&lt;     Aug 13 00:00:00 [kworker/0:0H]</w:t>
              <w:br/>
              <w:t xml:space="preserve">    7  0.0  0.0 ?        S      Aug 13 00:01:14 [rcu_preempt]</w:t>
              <w:br/>
              <w:t xml:space="preserve">    8  0.0  0.0 ?        S      Aug 13 00:00:00 [rcu_sched]</w:t>
              <w:br/>
              <w:t xml:space="preserve">    9  0.0  0.0 ?        S      Aug 13 00:00:00 [rcu_bh]</w:t>
              <w:br/>
              <w:t xml:space="preserve">   10  0.0  0.0 ?        S      Aug 13 00:00:00 [migration/0]</w:t>
              <w:br/>
              <w:t xml:space="preserve">   11  0.0  0.0 ?        S&lt;     Aug 13 00:00:00 [lru-add-drain]</w:t>
              <w:br/>
              <w:t xml:space="preserve">   12  0.0  0.0 ?        S      Aug 13 00:00:01 [watchdog/0]</w:t>
              <w:br/>
              <w:t xml:space="preserve">   13  0.0  0.0 ?        S      Aug 13 00:00:00 [cpuhp/0]</w:t>
              <w:br/>
              <w:t xml:space="preserve">   14  0.0  0.0 ?        S      Aug 13 00:00:00 [cpuhp/1]</w:t>
              <w:br/>
              <w:t xml:space="preserve">   15  0.0  0.0 ?        S      Aug 13 00:00:05 [watchdog/1]</w:t>
              <w:br/>
              <w:t xml:space="preserve">   16  0.0  0.0 ?        S      Aug 13 00:00:00 [migration/1]</w:t>
              <w:br/>
              <w:t xml:space="preserve">   17  0.0  0.0 ?        S      Aug 13 00:00:00 [ksoftirqd/1]</w:t>
              <w:br/>
              <w:t xml:space="preserve">   18  0.0  0.0 ?        S      Aug 13 00:00:00 [kworker/1:0]</w:t>
              <w:br/>
              <w:t xml:space="preserve">   19  0.0  0.0 ?        S&lt;     Aug 13 00:00:00 [kworker/1:0H]</w:t>
              <w:br/>
              <w:t xml:space="preserve">   20  0.0  0.0 ?        S      Aug 13 00:00:00 [cpuhp/2]</w:t>
              <w:br/>
              <w:t xml:space="preserve">   21  0.0  0.0 ?        S      Aug 13 00:00:00 [watchdog/2]</w:t>
              <w:br/>
              <w:t xml:space="preserve">   22  0.0  0.0 ?        S      Aug 13 00:00:00 [migration/2]</w:t>
              <w:br/>
              <w:t xml:space="preserve">   23  0.0  0.0 ?        S      Aug 13 00:00:00 [ksoftirqd/2]</w:t>
              <w:br/>
              <w:t xml:space="preserve">   24  0.0  0.0 ?        S      Aug 13 00:00:00 [kworker/2:0]</w:t>
              <w:br/>
              <w:t xml:space="preserve">   25  0.0  0.0 ?        S&lt;     Aug 13 00:00:00 [kworker/2:0H]</w:t>
              <w:br/>
              <w:t xml:space="preserve">   26  0.0  0.0 ?        S      Aug 13 00:00:00 [cpuhp/3]</w:t>
              <w:br/>
              <w:t xml:space="preserve">   27  0.0  0.0 ?        S      Aug 13 00:00:00 [watchdog/3]</w:t>
              <w:br/>
              <w:t xml:space="preserve">   28  0.0  0.0 ?        S      Aug 13 00:00:00 [migration/3]</w:t>
              <w:br/>
              <w:t xml:space="preserve">   29  0.0  0.0 ?        S      Aug 13 00:00:00 [ksoftirqd/3]</w:t>
              <w:br/>
              <w:t xml:space="preserve">   30  0.0  0.0 ?        S      Aug 13 00:00:00 [kworker/3:0]</w:t>
              <w:br/>
              <w:t xml:space="preserve">   31  0.0  0.0 ?        S&lt;     Aug 13 00:00:00 [kworker/3:0H]</w:t>
              <w:br/>
              <w:t xml:space="preserve">   32  0.0  0.0 ?        S      Aug 13 00:00:00 [kdevtmpfs]</w:t>
              <w:br/>
              <w:t xml:space="preserve">   33  0.0  0.0 ?        S&lt;     Aug 13 00:00:00 [netns]</w:t>
              <w:br/>
              <w:t xml:space="preserve">   34  0.0  0.0 ?        S      Aug 13 00:00:00 [khungtaskd]</w:t>
              <w:br/>
              <w:t xml:space="preserve">   35  0.0  0.0 ?        S      Aug 13 00:02:17 [khungtaskd2]</w:t>
              <w:br/>
              <w:t xml:space="preserve">   36  0.0  0.0 ?        S      Aug 13 00:00:00 [oom_reaper]</w:t>
              <w:br/>
              <w:t xml:space="preserve">   37  0.0  0.0 ?        S&lt;     Aug 13 00:00:00 [writeback]</w:t>
              <w:br/>
              <w:t xml:space="preserve">   38  0.0  0.0 ?        S      Aug 13 00:00:00 [kcompactd0]</w:t>
              <w:br/>
              <w:t xml:space="preserve">   39  0.0  0.0 ?        S&lt;     Aug 13 00:00:00 [crypto]</w:t>
              <w:br/>
              <w:t xml:space="preserve">   40  0.0  0.0 ?        S&lt;     Aug 13 00:00:00 [kintegrityd]</w:t>
              <w:br/>
              <w:t xml:space="preserve">   41  0.0  0.0 ?        S&lt;     Aug 13 00:00:00 [bioset]</w:t>
              <w:br/>
              <w:t xml:space="preserve">   42  0.0  0.0 ?        S&lt;     Aug 13 00:00:00 [kblockd]</w:t>
              <w:br/>
              <w:t xml:space="preserve">   43  0.0  0.0 ?        S&lt;     Aug 13 00:00:00 [ata_sff]</w:t>
              <w:br/>
              <w:t xml:space="preserve">   44  0.0  0.0 ?        S&lt;     Aug 13 00:00:00 [edac-poller]</w:t>
              <w:br/>
              <w:t xml:space="preserve">   45  0.0  0.0 ?        S      Aug 13 00:00:00 [dst_gc_task]</w:t>
              <w:br/>
              <w:t xml:space="preserve">   46  0.0  0.0 ?        S&lt;     Aug 13 00:00:00 [watchdogd]</w:t>
              <w:br/>
              <w:t xml:space="preserve">   47  0.0  0.0 ?        S      Aug 13 00:00:00 [arp_cache-prd]</w:t>
              <w:br/>
              <w:t xml:space="preserve">   49  0.0  0.0 ?        S      Aug 13 00:00:00 [icmp_unreachabl]</w:t>
              <w:br/>
              <w:t xml:space="preserve">   50  0.0  0.0 ?        S&lt;     Aug 13 00:00:00 [rpciod]</w:t>
              <w:br/>
              <w:t xml:space="preserve">   51  0.0  0.0 ?        S&lt;     Aug 13 00:00:00 [xprtiod]</w:t>
              <w:br/>
              <w:t xml:space="preserve">   52  0.0  0.0 ?        S      Aug 13 00:00:00 [kswapd0]</w:t>
              <w:br/>
              <w:t xml:space="preserve">   53  0.0  0.0 ?        S&lt;     Aug 13 00:00:00 [vmstat]</w:t>
              <w:br/>
              <w:t xml:space="preserve">   54  0.0  0.0 ?        S&lt;     Aug 13 00:00:00 [nfsiod]</w:t>
              <w:br/>
              <w:t xml:space="preserve">   63  0.0  0.0 ?        S&lt;     Aug 13 00:00:00 [pcielwd]</w:t>
              <w:br/>
              <w:t xml:space="preserve">   64  0.0  0.0 ?        S&lt;     Aug 13 00:00:00 [bioset]</w:t>
              <w:br/>
              <w:t xml:space="preserve">   65  0.0  0.0 ?        S&lt;     Aug 13 00:00:00 [bioset]</w:t>
              <w:br/>
              <w:t xml:space="preserve">   66  0.0  0.0 ?        S&lt;     Aug 13 00:00:00 [bioset]</w:t>
              <w:br/>
              <w:t xml:space="preserve">   67  0.0  0.0 ?        S&lt;     Aug 13 00:00:00 [bioset]</w:t>
              <w:br/>
              <w:t xml:space="preserve">   68  0.0  0.0 ?        S&lt;     Aug 13 00:00:00 [bioset]</w:t>
              <w:br/>
              <w:t xml:space="preserve">   69  0.0  0.0 ?        S&lt;     Aug 13 00:00:00 [bioset]</w:t>
              <w:br/>
              <w:t xml:space="preserve">   70  0.0  0.0 ?        S&lt;     Aug 13 00:00:00 [bioset]</w:t>
              <w:br/>
              <w:t xml:space="preserve">   71  0.0  0.0 ?        S&lt;     Aug 13 00:00:00 [bioset]</w:t>
              <w:br/>
              <w:t xml:space="preserve">   72  0.0  0.0 ?        S&lt;     Aug 13 00:00:00 [nvme]</w:t>
              <w:br/>
              <w:t xml:space="preserve">   74  0.0  0.0 ?        S      Aug 13 00:00:00 [ndisc_cache-prd]</w:t>
              <w:br/>
              <w:t xml:space="preserve">   75  0.0  0.0 ?        S&lt;     Aug 13 00:00:00 [ipv6_addrconf]</w:t>
              <w:br/>
              <w:t xml:space="preserve">   76  0.0  0.0 ?        S&lt;     Aug 13 00:00:00 [ecc_log_wq]</w:t>
              <w:br/>
              <w:t xml:space="preserve">  124  0.0  0.0 ?        S&lt;     Aug 13 00:00:00 [bioset]</w:t>
              <w:br/>
              <w:t xml:space="preserve">  125  0.0  0.0 ?        S&lt;     Aug 13 00:00:00 [bioset]</w:t>
              <w:br/>
              <w:t xml:space="preserve">  171  0.0  0.0 ?        S      Aug 13 00:00:00 [jbd2/nvme0n1p1-]</w:t>
              <w:br/>
              <w:t xml:space="preserve">  172  0.0  0.0 ?        S&lt;     Aug 13 00:00:00 [ext4-rsv-conver]</w:t>
              <w:br/>
              <w:t xml:space="preserve">  194  0.0  0.0 ?        S&lt;     Aug 13 00:00:00 [kworker/0:1H]</w:t>
              <w:br/>
              <w:t xml:space="preserve">  272  0.0  0.0 ?        S&lt;     Aug 13 00:00:00 [loop0]</w:t>
              <w:br/>
              <w:t xml:space="preserve">  380  0.0  0.0 ?        Ss     Aug 13 00:00:00 /usr/lib/systemd/systemd-udevd</w:t>
              <w:br/>
              <w:t xml:space="preserve">  407  0.0  0.0 ?        Ss     Aug 13 00:00:00 /usr/sbin/lvmetad -f</w:t>
              <w:br/>
              <w:t xml:space="preserve">  499  0.0  0.0 ?        S&lt;     Aug 13 00:00:00 [ena]</w:t>
              <w:br/>
              <w:t xml:space="preserve">  747  0.0  0.1 ?        Ss     Aug 13 00:04:42 /usr/bin/dbus-daemon --system --address=systemd: --nofork --nopidfile --systemd-activation</w:t>
              <w:br/>
              <w:t xml:space="preserve">  759  0.0  0.0 ?        S      Aug 13 00:00:00 [kworker/1:1]</w:t>
              <w:br/>
              <w:t xml:space="preserve">  778  0.0  0.0 ?        Ss     Aug 13 00:00:00 /usr/sbin/mcelog --ignorenodev --daemon --foreground</w:t>
              <w:br/>
              <w:t xml:space="preserve">  782  0.0  0.0 ?        Ss     Aug 13 00:01:41 /usr/bin/ProcMonitor</w:t>
              <w:br/>
              <w:t xml:space="preserve">  789  0.0  0.0 ?        Ss     Aug 13 00:02:13 /usr/lib/systemd/systemd-logind</w:t>
              <w:br/>
              <w:t xml:space="preserve">  807  0.0  0.0 ?        Ss     Aug 13 00:00:24 /usr/sbin/crond -n</w:t>
              <w:br/>
              <w:t xml:space="preserve">  819  0.0  0.0 ?        S&lt;s    Aug 13 00:00:35 /usr/bin/wdogdev -t 60</w:t>
              <w:br/>
              <w:t xml:space="preserve">  824  0.0  0.0 ?        Ss     Aug 13 00:00:08 /usr/sbin/xinetd -stayalive -pidfile /var/run/xinetd.pid</w:t>
              <w:br/>
              <w:t xml:space="preserve"> 1005  0.0  0.0 ?        S      Aug 13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1007  0.0  0.0 pts/0    Ss+    Aug 13 00:00:00 inotifywait -m -r -e modify -e create -e delete -e attrib -e move .</w:t>
              <w:br/>
              <w:t xml:space="preserve"> 1017  0.0  0.0 ?        S      Aug 13 00:00:04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1018  0.0  0.0 pts/1    Ss+    Aug 13 00:00:00 inotifywait -m -r -e modify -e create -e delete -e attrib -e move .</w:t>
              <w:br/>
              <w:t xml:space="preserve"> 1034  0.0  0.0 ?        Ss     Aug 13 00:00:00 /usr/bin/SaveFossil --dedup --compress --priority Sysdb --maxFiles 1000 /var/tmp/Fossil /mnt/flash/Fossil</w:t>
              <w:br/>
              <w:t xml:space="preserve"> 1038  0.0  0.0 ?        S      Aug 13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1039  0.0  0.0 pts/2    Ss+    Aug 13 00:00:00 inotifywait -m -r -e modify -e create -e delete -e attrib -e move .</w:t>
              <w:br/>
              <w:t xml:space="preserve"> 1064  0.0  0.0 ?        Ss     Aug 13 00:00:00 /bin/bash /usr/sbin/core_annotate_util daemon</w:t>
              <w:br/>
              <w:t xml:space="preserve"> 1179  0.0  0.1 ?        S      Aug 13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1180  0.0  0.1 ?        S      Aug 13 00:00:00 /usr/bin/ConnMgr -p /var/run/ConnMgr.pid</w:t>
              <w:br/>
              <w:t xml:space="preserve"> 1213  0.0  0.0 ?        S      Aug 13 00:00:00 inotifywait -e modify /var/lib/rpm</w:t>
              <w:br/>
              <w:t xml:space="preserve"> 1216  0.0  0.3 ?        S      Aug 13 00:00:00 netnsd-watcher  -d -i --dlopen -p -f  -l libLoadDynamicLibs.so procmgr libProcMgrSetup.so --daemonize</w:t>
              <w:br/>
              <w:t xml:space="preserve"> 1218  0.0  0.3 ?        S      Aug 13 00:00:00 netnsd-server   -d -i --dlopen -p -f  -l libLoadDynamicLibs.so procmgr libProcMgrSetup.so --daemonize</w:t>
              <w:br/>
              <w:t xml:space="preserve"> 1232  0.0  0.9 ?        S      Aug 13 00:00:00 ProcMgr-master</w:t>
              <w:br/>
              <w:t xml:space="preserve"> 1478  0.0  0.0 ?        S      Aug 13 00:18:53 /usr/bin/EosOomAdjust</w:t>
              <w:br/>
              <w:t xml:space="preserve"> 1486  0.0  0.0 ?        S      Aug 13 00:00:32 [rbfd_vrf_cleanu]</w:t>
              <w:br/>
              <w:t xml:space="preserve"> 1501  0.0  0.0 ?        Ss     Aug 13 00:00:00 /usr/sbin/acpid</w:t>
              <w:br/>
              <w:t xml:space="preserve"> 1538  0.0  0.0 ?        S      Aug 13 00:04:03 /usr/bin/SlabMonitor</w:t>
              <w:br/>
              <w:t xml:space="preserve"> 1539  0.0  2.6 ?        S      Aug 13 01:17:54 Sysdb</w:t>
              <w:br/>
              <w:t xml:space="preserve"> 1581  0.0  1.2 ?        S      Aug 13 00:01:10 StageMgr</w:t>
              <w:br/>
              <w:t xml:space="preserve"> 1584  0.0  1.4 ?        S      Aug 13 00:03:34 Fru</w:t>
              <w:br/>
              <w:t xml:space="preserve"> 1585  0.0  1.8 ?        S      Aug 13 00:01:55 Launcher</w:t>
              <w:br/>
              <w:t xml:space="preserve"> 1714  0.0  0.0 ?        S      Aug 13 00:00:00 netns --agenttitle=Lldp --demuxerOpts=267046295036,267046027633,tbl://sysdb/+n,Sysdb (pid:1539) --sysdbfd=7 --dlopen procmgr /usr/bin/Lldp</w:t>
              <w:br/>
              <w:t xml:space="preserve"> 1715  0.0  0.3 ?        Ss     Aug 13 00:00:00 netnsd-session  -d -i --dlopen -p -f  -l libLoadDynamicLibs.so procmgr libProcMgrSetup.so --daemonize</w:t>
              <w:br/>
              <w:t xml:space="preserve"> 1717  0.0  0.0 ?        S      Aug 13 00:00:00 netns --agenttitle=McastCommon --demuxerOpts=267080979441,267080797725,tbl://sysdb/+n,Sysdb (pid:1539) --sysdbfd=7 --dlopen procmgr /usr/bin/McastCommon</w:t>
              <w:br/>
              <w:t xml:space="preserve"> 1718  0.0  1.2 ?        S      Aug 13 00:12:57 Lldp</w:t>
              <w:br/>
              <w:t xml:space="preserve"> 1719  0.0  0.3 ?        Ss     Aug 13 00:00:00 netnsd-session  -d -i --dlopen -p -f  -l libLoadDynamicLibs.so procmgr libProcMgrSetup.so --daemonize</w:t>
              <w:br/>
              <w:t xml:space="preserve"> 1720  0.0  1.2 ?        S      Aug 13 00:06:00 McastCommon</w:t>
              <w:br/>
              <w:t xml:space="preserve"> 1722  0.0  0.0 ?        S      Aug 13 00:00:00 netns --agenttitle=PortSec --demuxerOpts=267138688824,267130622391,tbl://sysdb/+n,Sysdb (pid:1539) --sysdbfd=7 --dlopen procmgr /usr/bin/PortSec</w:t>
              <w:br/>
              <w:t xml:space="preserve"> 1724  0.0  0.3 ?        Ss     Aug 13 00:00:00 netnsd-session  -d -i --dlopen -p -f  -l libLoadDynamicLibs.so procmgr libProcMgrSetup.so --daemonize</w:t>
              <w:br/>
              <w:t xml:space="preserve"> 1726  0.0  1.1 ?        S      Aug 13 00:04:12 PortSec</w:t>
              <w:br/>
              <w:t xml:space="preserve"> 1739  0.0  0.0 ?        S&lt;     Aug 13 00:00:00 [kworker/1:1H]</w:t>
              <w:br/>
              <w:t xml:space="preserve"> 1744  0.0  0.0 ?        S      Aug 13 00:00:00 netns --agenttitle=Bfd --demuxerOpts=270600496842,267232117674,tbl://sysdb/+n,Sysdb (pid:1539) --sysdbfd=7 --dlopen procmgr /usr/bin/Bfd</w:t>
              <w:br/>
              <w:t xml:space="preserve"> 1745  0.0  0.3 ?        Ss     Aug 13 00:00:00 netnsd-session  -d -i --dlopen -p -f  -l libLoadDynamicLibs.so procmgr libProcMgrSetup.so --daemonize</w:t>
              <w:br/>
              <w:t xml:space="preserve"> 1746  0.0  1.4 ?        S      Aug 13 00:08:00 Bfd</w:t>
              <w:br/>
              <w:t xml:space="preserve"> 1747  0.0  0.0 ?        S      Aug 13 00:00:00 netns --agenttitle=Lag --demuxerOpts=271099376041,271003644947,tbl://sysdb/+n,Sysdb (pid:1539) --sysdbfd=7 --dlopen procmgr /usr/bin/Lag</w:t>
              <w:br/>
              <w:t xml:space="preserve"> 1750  0.0  0.3 ?        Ss     Aug 13 00:00:00 netnsd-session  -d -i --dlopen -p -f  -l libLoadDynamicLibs.so procmgr libProcMgrSetup.so --daemonize</w:t>
              <w:br/>
              <w:t xml:space="preserve"> 1751  0.0  1.3 ?        S      Aug 13 00:28:31 Lag</w:t>
              <w:br/>
              <w:t xml:space="preserve"> 1754  0.0  1.7 ?        S      Aug 13 00:56:00 SuperServer</w:t>
              <w:br/>
              <w:t xml:space="preserve"> 1767  0.0  0.0 ?        S      Aug 13 00:00:00 netns --agenttitle=Ira --demuxerOpts=275033642113,271344907121,tbl://sysdb/+n,Sysdb (pid:1539) --sysdbfd=7 --dlopen procmgr /usr/bin/Ira</w:t>
              <w:br/>
              <w:t xml:space="preserve"> 1768  0.0  0.3 ?        Ss     Aug 13 00:00:00 netnsd-session  -d -i --dlopen -p -f  -l libLoadDynamicLibs.so procmgr libProcMgrSetup.so --daemonize</w:t>
              <w:br/>
              <w:t xml:space="preserve"> 1769  0.0  1.5 ?        S      Aug 13 00:06:58 Ira</w:t>
              <w:br/>
              <w:t xml:space="preserve"> 1772  0.0  0.0 ?        S      Aug 13 00:00:00 netns --agenttitle=LedPolicy --demuxerOpts=275203075095,275062053558,tbl://sysdb/+n,Sysdb (pid:1539) --sysdbfd=7 --dlopen procmgr /usr/bin/LedPolicy</w:t>
              <w:br/>
              <w:t xml:space="preserve"> 1773  0.0  0.3 ?        Ss     Aug 13 00:00:00 netnsd-session  -d -i --dlopen -p -f  -l libLoadDynamicLibs.so procmgr libProcMgrSetup.so --daemonize</w:t>
              <w:br/>
              <w:t xml:space="preserve"> 1774  0.0  1.2 ?        S      Aug 13 00:05:41 LedPolicy</w:t>
              <w:br/>
              <w:t xml:space="preserve"> 1775  0.0  0.0 ?        S      Aug 13 00:00:00 netns --agenttitle=EventMgr --demuxerOpts=275412252849,275377553919,tbl://sysdb/+n,Sysdb (pid:1539) --sysdbfd=7 --dlopen procmgr /usr/bin/EventMgr</w:t>
              <w:br/>
              <w:t xml:space="preserve"> 1776  0.0  0.3 ?        Ss     Aug 13 00:00:00 netnsd-session  -d -i --dlopen -p -f  -l libLoadDynamicLibs.so procmgr libProcMgrSetup.so --daemonize</w:t>
              <w:br/>
              <w:t xml:space="preserve"> 1777  0.0  1.3 ?        S      Aug 13 00:13:25 EventMgr</w:t>
              <w:br/>
              <w:t xml:space="preserve"> 1778  0.0  0.0 ?        S      Aug 13 00:00:00 netns --agenttitle=StpTxRx --demuxerOpts=275530943653,275498520824,tbl://sysdb/+n,Sysdb (pid:1539) --sysdbfd=7 --dlopen procmgr /usr/bin/StpTxRx</w:t>
              <w:br/>
              <w:t xml:space="preserve"> 1779  0.0  0.3 ?        Ss     Aug 13 00:00:00 netnsd-session  -d -i --dlopen -p -f  -l libLoadDynamicLibs.so procmgr libProcMgrSetup.so --daemonize</w:t>
              <w:br/>
              <w:t xml:space="preserve"> 1780  0.0  1.2 ?        S      Aug 13 00:45:56 StpTxRx</w:t>
              <w:br/>
              <w:t xml:space="preserve"> 1781  0.0  0.0 ?        S      Aug 13 00:00:00 netns --agenttitle=StandbyCpld --demuxerOpts=275673918628,275618185987,tbl://sysdb/+n,Sysdb (pid:1539) --sysdbfd=7 --dlopen procmgr /usr/bin/StandbyCpld</w:t>
              <w:br/>
              <w:t xml:space="preserve"> 1783  0.0  0.3 ?        Ss     Aug 13 00:00:00 netnsd-session  -d -i --dlopen -p -f  -l libLoadDynamicLibs.so procmgr libProcMgrSetup.so --daemonize</w:t>
              <w:br/>
              <w:t xml:space="preserve"> 1784  0.0  1.1 ?        S      Aug 13 00:01:01 StandbyCpld</w:t>
              <w:br/>
              <w:t xml:space="preserve"> 1785  0.0  0.0 ?        S      Aug 13 00:00:00 netns --agenttitle=AgentMonitor --demuxerOpts=275814961243,275751809451,tbl://sysdb/+n,Sysdb (pid:1539) --sysdbfd=7 --dlopen procmgr /usr/bin/AgentMonitor</w:t>
              <w:br/>
              <w:t xml:space="preserve"> 1786  0.0  0.3 ?        Ss     Aug 13 00:00:00 netnsd-session  -d -i --dlopen -p -f  -l libLoadDynamicLibs.so procmgr libProcMgrSetup.so --daemonize</w:t>
              <w:br/>
              <w:t xml:space="preserve"> 1787  0.0  1.0 ?        S      Aug 13 01:07:06 AgentMonitor</w:t>
              <w:br/>
              <w:t xml:space="preserve"> 1788  0.0  0.0 ?        S      Aug 13 00:00:00 netns --agenttitle=Tunnel --demuxerOpts=279268129963,279198956916,tbl://sysdb/+n,Sysdb (pid:1539) --sysdbfd=7 --dlopen procmgr /usr/bin/Tunnel</w:t>
              <w:br/>
              <w:t xml:space="preserve"> 1789  0.0  0.3 ?        Ss     Aug 13 00:00:00 netnsd-session  -d -i --dlopen -p -f  -l libLoadDynamicLibs.so procmgr libProcMgrSetup.so --daemonize</w:t>
              <w:br/>
              <w:t xml:space="preserve"> 1790  0.0  1.6 ?        Sl     Aug 13 00:15:40 Aaa</w:t>
              <w:br/>
              <w:t xml:space="preserve"> 1791  0.0  1.2 ?        S      Aug 13 00:02:22 Tunnel</w:t>
              <w:br/>
              <w:t xml:space="preserve"> 1793  0.0  0.0 ?        S      Aug 13 00:00:00 netns --agenttitle=StpTopology --demuxerOpts=279517763852,279517565226,tbl://sysdb/+n,Sysdb (pid:1539) --sysdbfd=7 --dlopen procmgr /usr/bin/StpTopology</w:t>
              <w:br/>
              <w:t xml:space="preserve"> 1794  0.0  0.3 ?        Ss     Aug 13 00:00:00 netnsd-session  -d -i --dlopen -p -f  -l libLoadDynamicLibs.so procmgr libProcMgrSetup.so --daemonize</w:t>
              <w:br/>
              <w:t xml:space="preserve"> 1795  0.0  0.0 ?        S      Aug 13 00:00:00 netns --agenttitle=Acl --demuxerOpts=279733513327,279733258943,tbl://sysdb/+n,Sysdb (pid:1539) --sysdbfd=7 --dlopen procmgr /usr/bin/Acl</w:t>
              <w:br/>
              <w:t xml:space="preserve"> 1796  0.0  1.2 ?        S      Aug 13 00:06:34 StpTopology</w:t>
              <w:br/>
              <w:t xml:space="preserve"> 1797  0.0  0.3 ?        Ss     Aug 13 00:00:00 netnsd-session  -d -i --dlopen -p -f  -l libLoadDynamicLibs.so procmgr libProcMgrSetup.so --daemonize</w:t>
              <w:br/>
              <w:t xml:space="preserve"> 1798  0.0  0.0 ?        S      Aug 13 00:00:00 netns --agenttitle=Stp --demuxerOpts=279939374338,279887740448,tbl://sysdb/+n,Sysdb (pid:1539) --sysdbfd=7 --dlopen procmgr /usr/bin/Stp</w:t>
              <w:br/>
              <w:t xml:space="preserve"> 1799  0.0  1.4 ?        S      Aug 13 00:38:31 Acl</w:t>
              <w:br/>
              <w:t xml:space="preserve"> 1800  0.0  0.3 ?        Ss     Aug 13 00:00:00 netnsd-session  -d -i --dlopen -p -f  -l libLoadDynamicLibs.so procmgr libProcMgrSetup.so --daemonize</w:t>
              <w:br/>
              <w:t xml:space="preserve"> 1802  0.0  1.1 ?        S      Aug 13 00:08:58 Stp</w:t>
              <w:br/>
              <w:t xml:space="preserve"> 1803  0.0  0.0 ?        S      Aug 13 00:00:00 netns --agenttitle=KernelNetworkInfo --demuxerOpts=280114122924,280113919792,tbl://sysdb/+n,Sysdb (pid:1539) --sysdbfd=7 --dlopen procmgr /usr/bin/KernelNetworkInfo</w:t>
              <w:br/>
              <w:t xml:space="preserve"> 1804  0.0  0.3 ?        Ss     Aug 13 00:00:00 netnsd-session  -d -i --dlopen -p -f  -l libLoadDynamicLibs.so procmgr libProcMgrSetup.so --daemonize</w:t>
              <w:br/>
              <w:t xml:space="preserve"> 1805  0.0  1.1 ?        S      Aug 13 00:03:21 KernelNetworkInfo</w:t>
              <w:br/>
              <w:t xml:space="preserve"> 1806  0.0  0.0 ?        S      Aug 13 00:00:00 netns --agenttitle=McastCommon6 --demuxerOpts=283609312459,283573711926,tbl://sysdb/+n,Sysdb (pid:1539) --sysdbfd=7 --dlopen procmgr /usr/bin/McastCommon6</w:t>
              <w:br/>
              <w:t xml:space="preserve"> 1807  0.0  0.3 ?        Ss     Aug 13 00:00:00 netnsd-session  -d -i --dlopen -p -f  -l libLoadDynamicLibs.so procmgr libProcMgrSetup.so --daemonize</w:t>
              <w:br/>
              <w:t xml:space="preserve"> 1809  0.0  1.2 ?        S      Aug 13 00:06:06 McastCommon6</w:t>
              <w:br/>
              <w:t xml:space="preserve"> 1811  0.0  0.0 ?        S      Aug 13 00:00:00 netns --agenttitle=LacpTxAgent --demuxerOpts=283839973599,283788015153,tbl://sysdb/+n,Sysdb (pid:1539) --sysdbfd=7 --dlopen procmgr /usr/bin/LacpTxAgent</w:t>
              <w:br/>
              <w:t xml:space="preserve"> 1813  0.0  0.3 ?        Ss     Aug 13 00:00:00 netnsd-session  -d -i --dlopen -p -f  -l libLoadDynamicLibs.so procmgr libProcMgrSetup.so --daemonize</w:t>
              <w:br/>
              <w:t xml:space="preserve"> 1815  0.0  1.2 ?        S      Aug 13 00:05:59 LacpTxAgent</w:t>
              <w:br/>
              <w:t xml:space="preserve"> 1816  0.0  0.0 ?        S      Aug 13 00:00:00 netns --agenttitle=Arp --demuxerOpts=284123665160,284036522428,tbl://sysdb/+n,Sysdb (pid:1539) --sysdbfd=7 --dlopen procmgr /usr/bin/Arp</w:t>
              <w:br/>
              <w:t xml:space="preserve"> 1817  0.0  0.3 ?        Ss     Aug 13 00:00:00 netnsd-session  -d -i --dlopen -p -f  -l libLoadDynamicLibs.so procmgr libProcMgrSetup.so --daemonize</w:t>
              <w:br/>
              <w:t xml:space="preserve"> 1818  0.0  1.5 ?        S      Aug 13 00:08:33 Arp</w:t>
              <w:br/>
              <w:t xml:space="preserve"> 1820  0.0  0.0 ?        S      Aug 13 00:00:00 netns --agenttitle=KernelFib --demuxerOpts=284390286503,284256513379,tbl://sysdb/+n,Sysdb (pid:1539) --sysdbfd=7 --dlopen procmgr /usr/bin/KernelFib</w:t>
              <w:br/>
              <w:t xml:space="preserve"> 1821  0.0  0.3 ?        Ss     Aug 13 00:00:00 netnsd-session  -d -i --dlopen -p -f  -l libLoadDynamicLibs.so procmgr libProcMgrSetup.so --daemonize</w:t>
              <w:br/>
              <w:t xml:space="preserve"> 1822  0.0  1.4 ?        S      Aug 13 00:06:52 KernelFib</w:t>
              <w:br/>
              <w:t xml:space="preserve"> 1824  0.0  0.0 ?        S      Aug 13 00:00:00 netns --agenttitle=Qos --demuxerOpts=287877695955,287770964417,tbl://sysdb/+n,Sysdb (pid:1539) --sysdbfd=7 --dlopen procmgr /usr/bin/Qos</w:t>
              <w:br/>
              <w:t xml:space="preserve"> 1825  0.0  0.3 ?        Ss     Aug 13 00:00:00 netnsd-session  -d -i --dlopen -p -f  -l libLoadDynamicLibs.so procmgr libProcMgrSetup.so --daemonize</w:t>
              <w:br/>
              <w:t xml:space="preserve"> 1826  0.0  1.2 ?        S      Aug 13 00:05:16 Qos</w:t>
              <w:br/>
              <w:t xml:space="preserve"> 1827  0.0  0.0 ?        S      Aug 13 00:00:00 netns --agenttitle=Thermostat --demuxerOpts=288015969009,288008313449,tbl://sysdb/+n,Sysdb (pid:1539) --sysdbfd=7 --dlopen procmgr /usr/bin/Thermostat</w:t>
              <w:br/>
              <w:t xml:space="preserve"> 1828  0.0  0.3 ?        Ss     Aug 13 00:00:00 netnsd-session  -d -i --dlopen -p -f  -l libLoadDynamicLibs.so procmgr libProcMgrSetup.so --daemonize</w:t>
              <w:br/>
              <w:t xml:space="preserve"> 1831  0.0  1.1 ?        S      Aug 13 00:03:14 Thermostat</w:t>
              <w:br/>
              <w:t xml:space="preserve"> 1834  0.0  0.0 ?        S      Aug 13 00:00:00 netns --agenttitle=L2Rib --demuxerOpts=288430062677,288320872305,tbl://sysdb/+n,Sysdb (pid:1539) --sysdbfd=7 --dlopen procmgr /usr/bin/L2Rib</w:t>
              <w:br/>
              <w:t xml:space="preserve"> 1838  0.0  0.3 ?        Ss     Aug 13 00:00:00 netnsd-session  -d -i --dlopen -p -f  -l libLoadDynamicLibs.so procmgr libProcMgrSetup.so --daemonize</w:t>
              <w:br/>
              <w:t xml:space="preserve"> 1839  0.0  1.2 ?        S      Aug 13 00:01:48 L2Rib</w:t>
              <w:br/>
              <w:t xml:space="preserve"> 1841  0.0  0.0 ?        S      Aug 13 00:00:00 netns --agenttitle=TopoAgent --demuxerOpts=288639642769,288566958102,tbl://sysdb/+n,Sysdb (pid:1539) --sysdbfd=7 --dlopen procmgr /usr/bin/TopoAgent --scheduled</w:t>
              <w:br/>
              <w:t xml:space="preserve"> 1842  0.0  0.3 ?        Ss     Aug 13 00:00:00 netnsd-session  -d -i --dlopen -p -f  -l libLoadDynamicLibs.so procmgr libProcMgrSetup.so --daemonize</w:t>
              <w:br/>
              <w:t xml:space="preserve"> 1844  0.0  1.2 ?        S      Aug 13 00:03:51 TopoAgent</w:t>
              <w:br/>
              <w:t xml:space="preserve"> 1845  0.0  0.0 ?        S      Aug 13 00:00:00 netns --agenttitle=PowerFuse --demuxerOpts=292156458136,288755017730,tbl://sysdb/+n,Sysdb (pid:1539) --sysdbfd=7 --dlopen procmgr /usr/bin/PowerFuse</w:t>
              <w:br/>
              <w:t xml:space="preserve"> 1847  0.0  0.3 ?        Ss     Aug 13 00:00:00 netnsd-session  -d -i --dlopen -p -f  -l libLoadDynamicLibs.so procmgr libProcMgrSetup.so --daemonize</w:t>
              <w:br/>
              <w:t xml:space="preserve"> 1848  0.0  0.0 ?        S      Aug 13 00:00:00 netns --agenttitle=PowerManager --demuxerOpts=292294904749,292294697982,tbl://sysdb/+n,Sysdb (pid:1539) --sysdbfd=7 --dlopen procmgr /usr/bin/PowerManager</w:t>
              <w:br/>
              <w:t xml:space="preserve"> 1849  0.0  1.1 ?        S      Aug 13 00:00:57 PowerFuse</w:t>
              <w:br/>
              <w:t xml:space="preserve"> 1852  0.0  0.3 ?        Ss     Aug 13 00:00:00 netnsd-session  -d -i --dlopen -p -f  -l libLoadDynamicLibs.so procmgr libProcMgrSetup.so --daemonize</w:t>
              <w:br/>
              <w:t xml:space="preserve"> 1853  0.0  0.0 ?        S      Aug 13 00:00:00 netns --agenttitle=Ebra --demuxerOpts=292452307410,292452110553,tbl://sysdb/+n,Sysdb (pid:1539) --sysdbfd=7 --dlopen procmgr /usr/bin/Ebra</w:t>
              <w:br/>
              <w:t xml:space="preserve"> 1854  0.0  1.1 ?        S      Aug 13 00:00:57 PowerManager</w:t>
              <w:br/>
              <w:t xml:space="preserve"> 1856  0.0  0.3 ?        Ss     Aug 13 00:00:00 netnsd-session  -d -i --dlopen -p -f  -l libLoadDynamicLibs.so procmgr libProcMgrSetup.so --daemonize</w:t>
              <w:br/>
              <w:t xml:space="preserve"> 1859  0.0  0.0 ?        S      Aug 13 00:00:00 netns --agenttitle=ReloadCauseAgent --demuxerOpts=292715604954,292692638320,tbl://sysdb/+n,Sysdb (pid:1539) --sysdbfd=7 --dlopen procmgr /usr/bin/ReloadCauseAgent</w:t>
              <w:br/>
              <w:t xml:space="preserve"> 1860  0.0  1.4 ?        S      Aug 13 00:10:32 Ebra</w:t>
              <w:br/>
              <w:t xml:space="preserve"> 1861  0.0  0.3 ?        Ss     Aug 13 00:00:00 netnsd-session  -d -i --dlopen -p -f  -l libLoadDynamicLibs.so procmgr libProcMgrSetup.so --daemonize</w:t>
              <w:br/>
              <w:t xml:space="preserve"> 1864  0.0  1.1 ?        S      Aug 13 00:01:02 ReloadCauseAgent</w:t>
              <w:br/>
              <w:t xml:space="preserve"> 1866  0.0  0.0 ?        S      Aug 13 00:00:00 netns --agenttitle=SharedSecretProfile --demuxerOpts=292863065168,292847136027,tbl://sysdb/+n,Sysdb (pid:1539) --sysdbfd=7 --dlopen procmgr /usr/bin/SharedSecretProfile</w:t>
              <w:br/>
              <w:t xml:space="preserve"> 1874  0.0  0.3 ?        Ss     Aug 13 00:00:00 netnsd-session  -d -i --dlopen -p -f  -l libLoadDynamicLibs.so procmgr libProcMgrSetup.so --daemonize</w:t>
              <w:br/>
              <w:t xml:space="preserve"> 1881  0.0  1.5 ?        S      Aug 13 00:07:00 IgmpSnooping</w:t>
              <w:br/>
              <w:t xml:space="preserve"> 1883  0.0  1.1 ?        S      Aug 13 00:01:01 SharedSecretProfile</w:t>
              <w:br/>
              <w:t xml:space="preserve"> 1894  0.0  0.0 ?        S      Aug 13 00:00:00 netns --agenttitle=StaticRoute --demuxerOpts=296809139147,296808906976,tbl://sysdb/+n,Sysdb (pid:1539) --sysdbfd=7 --dlopen procmgr /usr/bin/StaticRoute --scheduled</w:t>
              <w:br/>
              <w:t xml:space="preserve"> 1898  0.0  0.3 ?        Ss     Aug 13 00:00:00 netnsd-session  -d -i --dlopen -p -f  -l libLoadDynamicLibs.so procmgr libProcMgrSetup.so --daemonize</w:t>
              <w:br/>
              <w:t xml:space="preserve"> 1901  0.0  1.3 ?        S      Aug 13 00:02:55 StaticRoute</w:t>
              <w:br/>
              <w:t xml:space="preserve"> 1903  0.0  0.0 ?        S      Aug 13 00:00:00 netns --agenttitle=IpRib --demuxerOpts=296917164765,296916917865,tbl://sysdb/+n,Sysdb (pid:1539) --sysdbfd=7 --dlopen procmgr /usr/bin/IpRib --scheduled</w:t>
              <w:br/>
              <w:t xml:space="preserve"> 1906  0.0  0.3 ?        Ss     Aug 13 00:00:00 netnsd-session  -d -i --dlopen -p -f  -l libLoadDynamicLibs.so procmgr libProcMgrSetup.so --daemonize</w:t>
              <w:br/>
              <w:t xml:space="preserve"> 1907  0.0  1.7 ?        S      Aug 13 00:13:21 IpRib</w:t>
              <w:br/>
              <w:t xml:space="preserve"> 1909  0.0  0.0 ?        S      Aug 13 00:00:00 netns --agenttitle=BgpCliHelper --demuxerOpts=297076889668,297076654146,tbl://sysdb/+n,Sysdb (pid:1539) --sysdbfd=7 --dlopen procmgr /usr/bin/BgpCliHelper --scheduled</w:t>
              <w:br/>
              <w:t xml:space="preserve"> 1910  0.0  0.3 ?        Ss     Aug 13 00:00:00 netnsd-session  -d -i --dlopen -p -f  -l libLoadDynamicLibs.so procmgr libProcMgrSetup.so --daemonize</w:t>
              <w:br/>
              <w:t xml:space="preserve"> 1911  0.0  0.0 ?        S      Aug 13 00:00:00 netns --agenttitle=ConnectedRoute --demuxerOpts=297209669171,297209436301,tbl://sysdb/+n,Sysdb (pid:1539) --sysdbfd=7 --dlopen procmgr /usr/bin/ConnectedRoute</w:t>
              <w:br/>
              <w:t xml:space="preserve"> 1912  0.0  1.9 ?        S      Aug 13 00:03:40 BgpCliHelper</w:t>
              <w:br/>
              <w:t xml:space="preserve"> 1914  0.0  0.3 ?        Ss     Aug 13 00:00:00 netnsd-session  -d -i --dlopen -p -f  -l libLoadDynamicLibs.so procmgr libProcMgrSetup.so --daemonize</w:t>
              <w:br/>
              <w:t xml:space="preserve"> 1915  0.0  1.3 ?        S      Aug 13 00:06:48 ConnectedRoute</w:t>
              <w:br/>
              <w:t xml:space="preserve"> 1916  0.0  0.0 ?        S      Aug 13 00:00:00 netns --agenttitle=RouteInput --demuxerOpts=297333111290,297332906647,tbl://sysdb/+n,Sysdb (pid:1539) --sysdbfd=7 --dlopen procmgr /usr/bin/RouteInput</w:t>
              <w:br/>
              <w:t xml:space="preserve"> 1918  0.0  0.3 ?        Ss     Aug 13 00:00:00 netnsd-session  -d -i --dlopen -p -f  -l libLoadDynamicLibs.so procmgr libProcMgrSetup.so --daemonize</w:t>
              <w:br/>
              <w:t xml:space="preserve"> 1919  0.0  1.3 ?        S      Aug 13 00:03:02 RouteInput</w:t>
              <w:br/>
              <w:t xml:space="preserve"> 1920  0.0  2.3 ?        Sl     Aug 13 00:28:44 Bgp</w:t>
              <w:br/>
              <w:t xml:space="preserve"> 1922  0.0  0.0 ?        S      Aug 13 00:00:00 netns --agenttitle=Sfe --demuxerOpts=301070490425,300896034705,tbl://sysdb/+n,Sysdb (pid:1539) --sysdbfd=7 --dlopen procmgr /usr/bin/Sfe</w:t>
              <w:br/>
              <w:t xml:space="preserve"> 1926  0.0  0.3 ?        Ss     Aug 13 00:00:00 netnsd-session  -d -i --dlopen -p -f  -l libLoadDynamicLibs.so procmgr libProcMgrSetup.so --daemonize</w:t>
              <w:br/>
              <w:t xml:space="preserve"> 2295  0.0  0.0 ?        Ssl    Aug 13 00:00:33 /usr/sbin/rsyslogd -n</w:t>
              <w:br/>
              <w:t xml:space="preserve"> 2356  0.0  0.0 ?        S      Aug 13 00:00:00 netns --agenttitle=LicenseManager --demuxerOpts=348668178089,348667946331,tbl://sysdb/+n,Sysdb (pid:1539) --sysdbfd=7 --dlopen procmgr /usr/bin/LicenseManager</w:t>
              <w:br/>
              <w:t xml:space="preserve"> 2360  0.0  0.3 ?        Ss     Aug 13 00:00:00 netnsd-session  -d -i --dlopen -p -f  -l libLoadDynamicLibs.so procmgr libProcMgrSetup.so --daemonize</w:t>
              <w:br/>
              <w:t xml:space="preserve"> 2363  0.0  1.1 ?        S      Aug 13 00:01:03 LicenseManager</w:t>
              <w:br/>
              <w:t xml:space="preserve"> 2615  0.0  0.0 ?        S      Aug 13 00:00:00 /usr/bin/conlogd</w:t>
              <w:br/>
              <w:t xml:space="preserve"> 2616  0.0  0.0 tty1     Ss+    Aug 13 00:00:00 /sbin/agetty --noclear tty1 linux</w:t>
              <w:br/>
              <w:t xml:space="preserve"> 2617  0.0  0.0 ttyS0    Ss+    Aug 13 00:00:00 /sbin/mingetty --noclear /dev/ttyS0</w:t>
              <w:br/>
              <w:t xml:space="preserve"> 2631  0.0  0.0 ?        Zs     Aug 13 00:00:00 [SuperServer] &lt;defunct&gt;</w:t>
              <w:br/>
              <w:t xml:space="preserve"> 2634  0.0  0.0 ?        S      Aug 13 00:00:00 sh -c /usr/bin/tail -n 0 --retry --follow=name --pid=2615 /var/log/eos-console | sed 's/\(.*\)/\1\r/'</w:t>
              <w:br/>
              <w:t xml:space="preserve"> 2637  0.0  0.0 ?        S      Aug 13 00:00:34 /usr/bin/tail -n 0 --retry --follow=name --pid=2615 /var/log/eos-console</w:t>
              <w:br/>
              <w:t xml:space="preserve"> 2638  0.0  0.0 ?        S      Aug 13 00:00:00 sed s/\(.*\)/\1\r/</w:t>
              <w:br/>
              <w:t xml:space="preserve"> 2660  0.0  0.0 ?        S      Aug 13 00:00:00 netns --agenttitle=Ipsec --demuxerOpts=369515596564,369515372050,tbl://sysdb/+n,Sysdb (pid:1539) --sysdbfd=7 --dlopen procmgr /usr/bin/Ipsec</w:t>
              <w:br/>
              <w:t xml:space="preserve"> 2661  0.0  0.3 ?        Ss     Aug 13 00:00:00 netnsd-session  -d -i --dlopen -p -f  -l libLoadDynamicLibs.so procmgr libProcMgrSetup.so --daemonize</w:t>
              <w:br/>
              <w:t xml:space="preserve"> 2662  0.0  1.2 ?        S      Aug 13 00:15:04 Ipsec</w:t>
              <w:br/>
              <w:t xml:space="preserve"> 2671  0.0  0.4 ?        Ss     Aug 13 00:00:02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2699  0.0  0.1 ?        Ssl    Aug 13 00:01:35 ntpd -u ntp:ntp -g -p /var/run/ntpd.pid</w:t>
              <w:br/>
              <w:t xml:space="preserve"> 2739  0.0  0.0 ?        Ss     Aug 13 00:00:00 fusermount -o rw,nosuid,nodev,allow_other,auto_unmount,subtype=MfibFuse -- /BessProc</w:t>
              <w:br/>
              <w:t xml:space="preserve"> 3281  0.0  0.0 ?        S      Aug 13 00:00:00 netns --agenttitle=Nat --demuxerOpts=1027180400275,1027179642339,tbl://sysdb/+n,Sysdb (pid:1539) --sysdbfd=7 --dlopen procmgr /usr/bin/Nat</w:t>
              <w:br/>
              <w:t xml:space="preserve"> 3289  0.0  0.3 ?        Ss     Aug 13 00:00:00 netnsd-session  -d -i --dlopen -p -f  -l libLoadDynamicLibs.so procmgr libProcMgrSetup.so --daemonize</w:t>
              <w:br/>
              <w:t xml:space="preserve"> 3290  0.0  0.0 ?        S      Aug 13 00:00:00 netns --agenttitle=Vxlan --demuxerOpts=1027289964523,1027289360240,tbl://sysdb/+n,Sysdb (pid:1539) --sysdbfd=7 --dlopen procmgr /usr/bin/Vxlan</w:t>
              <w:br/>
              <w:t xml:space="preserve"> 3295  0.0  1.3 ?        S      Aug 13 00:12:01 Nat</w:t>
              <w:br/>
              <w:t xml:space="preserve"> 3297  0.0  0.3 ?        Ss     Aug 13 00:00:00 netnsd-session  -d -i --dlopen -p -f  -l libLoadDynamicLibs.so procmgr libProcMgrSetup.so --daemonize</w:t>
              <w:br/>
              <w:t xml:space="preserve"> 3301  0.0  1.3 ?        S      Aug 13 00:06:07 Vxlan</w:t>
              <w:br/>
              <w:t xml:space="preserve"> 3304  0.0  0.0 ?        S      Aug 13 00:00:00 netns --agenttitle=VxlanSwFwd --demuxerOpts=1027467071119,1027361358810,tbl://sysdb/+n,Sysdb (pid:1539) --sysdbfd=7 --dlopen procmgr /usr/bin/VxlanSwFwd</w:t>
              <w:br/>
              <w:t xml:space="preserve"> 3307  0.0  0.3 ?        Ss     Aug 13 00:00:00 netnsd-session  -d -i --dlopen -p -f  -l libLoadDynamicLibs.so procmgr libProcMgrSetup.so --daemonize</w:t>
              <w:br/>
              <w:t xml:space="preserve"> 3308  0.0  1.3 ?        S      Aug 13 00:06:44 VxlanSwFwd</w:t>
              <w:br/>
              <w:t xml:space="preserve"> 3365  0.0  0.0 ?        Ss     Aug 13 00:00:00 /usr/libexec/strongswan/starter --daemon charon</w:t>
              <w:br/>
              <w:t xml:space="preserve"> 3367  0.0  0.1 ?        Ssl    Aug 13 00:01:45 /usr/libexec/strongswan/charon --use-syslog</w:t>
              <w:br/>
              <w:t xml:space="preserve"> 3403  0.0  0.0 ?        S      Aug 13 00:00:00 netns --agenttitle=Fhrp --demuxerOpts=1035728404808,1035728156871,tbl://sysdb/+n,Sysdb (pid:1539) --sysdbfd=7 --dlopen procmgr /usr/bin/Fhrp --scheduled</w:t>
              <w:br/>
              <w:t xml:space="preserve"> 3404  0.0  0.3 ?        Ss     Aug 13 00:00:00 netnsd-session  -d -i --dlopen -p -f  -l libLoadDynamicLibs.so procmgr libProcMgrSetup.so --daemonize</w:t>
              <w:br/>
              <w:t xml:space="preserve"> 3929  0.0  0.0 ?        S      Aug 13 00:00:02 [kworker/u8:0]</w:t>
              <w:br/>
              <w:t xml:space="preserve"> 4048  0.0  0.0 ?        S      Aug 13 00:00:00 /usr/sbin/dnsmasq</w:t>
              <w:br/>
              <w:t xml:space="preserve"> 7723  0.0  0.0 ?        S    18:45:06 00:00:00 /bin/sh /var/awslogs/bin/awslogs-agent-launcher.sh</w:t>
              <w:br/>
              <w:t xml:space="preserve"> 8818  0.0  0.0 ?        S      Sep 12 00:00:00 [kworker/u8:1]</w:t>
              <w:br/>
              <w:t>15748  0.0  0.0 ?        S    19:30:01 00:00:00 [kworker/0:4]</w:t>
              <w:br/>
              <w:t>16533  0.0  0.0 ?        S    19:41:01 00:00:00 [kworker/0:0]</w:t>
              <w:br/>
              <w:t>17187  0.0  0.0 ?        S    19:51:01 00:00:00 [kworker/0:1]</w:t>
              <w:br/>
              <w:t>18981  0.0  0.0 ?        S      Aug 26 00:00:00 netns --agenttitle=CapiApp --demuxerOpts=5050812972099146,5050812971830009,tbl://sysdb/+n,Sysdb (pid:1539) --sysdbfd=7 --dlopen procmgr /usr/bin/CapiApp --ini /etc/uwsgi/CapiApp.ini</w:t>
              <w:br/>
              <w:t>18982  0.0  0.3 ?        Ss     Aug 26 00:00:00 netnsd-session  -d -i --dlopen -p -f  -l libLoadDynamicLibs.so procmgr libProcMgrSetup.so --daemonize</w:t>
              <w:br/>
              <w:t>18983  0.0  1.3 ?        Sl     Aug 26 00:03:23 CapiApp         -d -i --dlopen -p -f  -l libLoadDynamicLibs.so procmgr libProcMgrSetup.so --daemonize</w:t>
              <w:br/>
              <w:t>18994  0.0  0.0 ?        S    19:57:01 00:00:00 [kworker/0:2]</w:t>
              <w:br/>
              <w:t>19027  0.0  0.0 ?        Ss     Aug 26 00:00:00 nginx: master process /usr/sbin/nginx -c /etc/nginx/nginx.conf -g pid /var/run/nginx.pid;</w:t>
              <w:br/>
              <w:t xml:space="preserve">19029  0.0  0.1 ?        S      Aug 26 00:03:12 nginx: worker process                                              </w:t>
              <w:br/>
              <w:t>19897  0.0  0.0 ?        Rs   19:59:07 00:00:00 ps -e -o pid,pcpu,pmem,tt,stat,lstart,start,time,cmd --sort=-pcpu -ww</w:t>
              <w:br/>
              <w:t>30730  0.0  0.4 ?        Sl     Aug 17 00:24:45 dockerd -H tcp://127.0.0.1:4243 -H unix:///var/run/docker.sock -s overlay</w:t>
              <w:br/>
              <w:t>30750  0.0  0.1 ?        Ssl    Aug 17 00:20:25 docker-containerd -l unix:///var/run/docker/libcontainerd/docker-containerd.sock --metrics-interval=0 --start-timeout 2m --state-dir /var/run/docker/libcontainerd/containerd --shim docker-containerd-shim --runtime docker-runc</w:t>
              <w:br/>
              <w:t>.</w:t>
              <w:br/>
            </w:r>
          </w:p>
        </w:tc>
      </w:tr>
    </w:tbl>
    <w:p>
      <w:pPr>
        <w:pStyle w:val="Heading3"/>
      </w:pPr>
      <w:r>
        <w:t>3.4.2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test_if_process_is_running_on_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processes are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ntpd running on |kg-topology-CloudEOSEdge2|.</w:t>
              <w:br/>
              <w:t>GIVEN ntpd number is |1|.</w:t>
              <w:br/>
              <w:t>WHEN ntpd number is |1|.</w:t>
              <w:br/>
              <w:t>THEN test case result is |True|.</w:t>
              <w:br/>
              <w:t>OUTPUT of |show processes| is:</w:t>
              <w:br/>
              <w:t xml:space="preserve"> 19:59:08 up 55 days, 18:41,  1 user,  load average: 1.92, 1.68, 1.46</w:t>
              <w:br/>
              <w:t xml:space="preserve">  PID %CPU %MEM TT       STAT  STARTED     TIME CMD</w:t>
              <w:br/>
              <w:t xml:space="preserve"> 2025  101  3.7 ?        Sl     Aug 13 56-14:04:01 Sfe</w:t>
              <w:br/>
              <w:t xml:space="preserve"> 1675  2.5  2.1 ?        Sl     Aug 13 1-10:29:23 /usr/bin/TerminAttr -cvaddr=apiserver.arista.io:443 -cvcompression=gzip -cvauth=token-secure,/tmp/token -smashexcludes=ale,flexCounter,hardware,kni,pulse,strata-ingestexclude=/Sysdb/cell/1/agent,/Sysdb/cell/2/agent -cvvrf=default -cvsourceip=11.201.15.101 -taillogs -grpcaddr=0.0.0.0:6042</w:t>
              <w:br/>
              <w:t>31249  0.5  0.7 ?        SNl    Oct 06 00:15:36 python2.7 /var/awslogs/bin/aws logs push --config-file /mnt/flash/awslogs/awslogs.conf --additional-configs-dir /mnt/flash/awslogs/config</w:t>
              <w:br/>
              <w:t xml:space="preserve"> 1476  0.3  2.6 ?        S      Aug 13 04:10:28 Sysdb</w:t>
              <w:br/>
              <w:t xml:space="preserve"> 1518  0.3  8.0 ?        Sl     Aug 13 05:04:12 ConfigAgent</w:t>
              <w:br/>
              <w:t xml:space="preserve"> 1243  0.2  0.9 ?        S      Aug 13 03:20:51 ProcMgr-worker</w:t>
              <w:br/>
              <w:t xml:space="preserve"> 1951  0.2  1.7 ?        S      Aug 13 02:54:07 IpRib</w:t>
              <w:br/>
              <w:t xml:space="preserve"> 1703  0.1  1.7 ?        S      Aug 13 01:43:36 SuperServer</w:t>
              <w:br/>
              <w:t xml:space="preserve"> 1719  0.1  1.2 ?        S      Aug 13 01:25:20 StpTxRx</w:t>
              <w:br/>
              <w:t xml:space="preserve"> 1727  0.1  1.0 ?        S      Aug 13 02:39:50 AgentMonitor</w:t>
              <w:br/>
              <w:t xml:space="preserve"> 1980  0.1  2.3 ?        Sl     Aug 13 01:46:53 Bgp</w:t>
              <w:br/>
              <w:t xml:space="preserve"> 3369  0.1  1.4 ?        S      Aug 13 02:35:35 Fhrp</w:t>
              <w:br/>
              <w:t xml:space="preserve">    1  0.0  0.0 ?        Ss     Aug 13 00:11:58 /sbin/init</w:t>
              <w:br/>
              <w:t xml:space="preserve">    2  0.0  0.0 ?        S      Aug 13 00:00:00 [kthreadd]</w:t>
              <w:br/>
              <w:t xml:space="preserve">    3  0.0  0.0 ?        S      Aug 13 00:00:30 [ksoftirqd/0]</w:t>
              <w:br/>
              <w:t xml:space="preserve">    5  0.0  0.0 ?        S&lt;     Aug 13 00:00:00 [kworker/0:0H]</w:t>
              <w:br/>
              <w:t xml:space="preserve">    7  0.0  0.0 ?        S      Aug 13 00:00:50 [rcu_preempt]</w:t>
              <w:br/>
              <w:t xml:space="preserve">    8  0.0  0.0 ?        S      Aug 13 00:00:00 [rcu_sched]</w:t>
              <w:br/>
              <w:t xml:space="preserve">    9  0.0  0.0 ?        S      Aug 13 00:00:00 [rcu_bh]</w:t>
              <w:br/>
              <w:t xml:space="preserve">   10  0.0  0.0 ?        S      Aug 13 00:00:00 [migration/0]</w:t>
              <w:br/>
              <w:t xml:space="preserve">   11  0.0  0.0 ?        S&lt;     Aug 13 00:00:00 [lru-add-drain]</w:t>
              <w:br/>
              <w:t xml:space="preserve">   12  0.0  0.0 ?        S      Aug 13 00:00:00 [watchdog/0]</w:t>
              <w:br/>
              <w:t xml:space="preserve">   13  0.0  0.0 ?        S      Aug 13 00:00:00 [cpuhp/0]</w:t>
              <w:br/>
              <w:t xml:space="preserve">   14  0.0  0.0 ?        S      Aug 13 00:00:00 [cpuhp/1]</w:t>
              <w:br/>
              <w:t xml:space="preserve">   15  0.0  0.0 ?        S      Aug 13 00:00:00 [watchdog/1]</w:t>
              <w:br/>
              <w:t xml:space="preserve">   16  0.0  0.0 ?        S      Aug 13 00:00:00 [migration/1]</w:t>
              <w:br/>
              <w:t xml:space="preserve">   17  0.0  0.0 ?        S      Aug 13 00:00:00 [ksoftirqd/1]</w:t>
              <w:br/>
              <w:t xml:space="preserve">   18  0.0  0.0 ?        S      Aug 13 00:00:00 [kworker/1:0]</w:t>
              <w:br/>
              <w:t xml:space="preserve">   19  0.0  0.0 ?        S&lt;     Aug 13 00:00:00 [kworker/1:0H]</w:t>
              <w:br/>
              <w:t xml:space="preserve">   20  0.0  0.0 ?        S      Aug 13 00:00:00 [cpuhp/2]</w:t>
              <w:br/>
              <w:t xml:space="preserve">   21  0.0  0.0 ?        S      Aug 13 00:00:00 [watchdog/2]</w:t>
              <w:br/>
              <w:t xml:space="preserve">   22  0.0  0.0 ?        S      Aug 13 00:00:00 [migration/2]</w:t>
              <w:br/>
              <w:t xml:space="preserve">   23  0.0  0.0 ?        S      Aug 13 00:00:00 [ksoftirqd/2]</w:t>
              <w:br/>
              <w:t xml:space="preserve">   24  0.0  0.0 ?        S      Aug 13 00:00:00 [kworker/2:0]</w:t>
              <w:br/>
              <w:t xml:space="preserve">   25  0.0  0.0 ?        S&lt;     Aug 13 00:00:00 [kworker/2:0H]</w:t>
              <w:br/>
              <w:t xml:space="preserve">   26  0.0  0.0 ?        S      Aug 13 00:00:00 [cpuhp/3]</w:t>
              <w:br/>
              <w:t xml:space="preserve">   27  0.0  0.0 ?        S      Aug 13 00:00:00 [watchdog/3]</w:t>
              <w:br/>
              <w:t xml:space="preserve">   28  0.0  0.0 ?        S      Aug 13 00:00:00 [migration/3]</w:t>
              <w:br/>
              <w:t xml:space="preserve">   29  0.0  0.0 ?        S      Aug 13 00:00:00 [ksoftirqd/3]</w:t>
              <w:br/>
              <w:t xml:space="preserve">   30  0.0  0.0 ?        S      Aug 13 00:00:00 [kworker/3:0]</w:t>
              <w:br/>
              <w:t xml:space="preserve">   31  0.0  0.0 ?        S&lt;     Aug 13 00:00:00 [kworker/3:0H]</w:t>
              <w:br/>
              <w:t xml:space="preserve">   32  0.0  0.0 ?        S      Aug 13 00:00:00 [kdevtmpfs]</w:t>
              <w:br/>
              <w:t xml:space="preserve">   33  0.0  0.0 ?        S&lt;     Aug 13 00:00:00 [netns]</w:t>
              <w:br/>
              <w:t xml:space="preserve">   34  0.0  0.0 ?        S      Aug 13 00:00:00 [khungtaskd]</w:t>
              <w:br/>
              <w:t xml:space="preserve">   35  0.0  0.0 ?        S      Aug 13 00:00:36 [khungtaskd2]</w:t>
              <w:br/>
              <w:t xml:space="preserve">   36  0.0  0.0 ?        S      Aug 13 00:00:00 [oom_reaper]</w:t>
              <w:br/>
              <w:t xml:space="preserve">   37  0.0  0.0 ?        S&lt;     Aug 13 00:00:00 [writeback]</w:t>
              <w:br/>
              <w:t xml:space="preserve">   38  0.0  0.0 ?        S      Aug 13 00:00:00 [kcompactd0]</w:t>
              <w:br/>
              <w:t xml:space="preserve">   39  0.0  0.0 ?        S&lt;     Aug 13 00:00:00 [crypto]</w:t>
              <w:br/>
              <w:t xml:space="preserve">   40  0.0  0.0 ?        S&lt;     Aug 13 00:00:00 [kintegrityd]</w:t>
              <w:br/>
              <w:t xml:space="preserve">   41  0.0  0.0 ?        S&lt;     Aug 13 00:00:00 [bioset]</w:t>
              <w:br/>
              <w:t xml:space="preserve">   42  0.0  0.0 ?        S&lt;     Aug 13 00:00:00 [kblockd]</w:t>
              <w:br/>
              <w:t xml:space="preserve">   43  0.0  0.0 ?        S&lt;     Aug 13 00:00:00 [ata_sff]</w:t>
              <w:br/>
              <w:t xml:space="preserve">   44  0.0  0.0 ?        S&lt;     Aug 13 00:00:00 [edac-poller]</w:t>
              <w:br/>
              <w:t xml:space="preserve">   45  0.0  0.0 ?        S      Aug 13 00:00:00 [dst_gc_task]</w:t>
              <w:br/>
              <w:t xml:space="preserve">   46  0.0  0.0 ?        S&lt;     Aug 13 00:00:00 [watchdogd]</w:t>
              <w:br/>
              <w:t xml:space="preserve">   47  0.0  0.0 ?        S      Aug 13 00:00:00 [arp_cache-prd]</w:t>
              <w:br/>
              <w:t xml:space="preserve">   49  0.0  0.0 ?        S      Aug 13 00:00:00 [icmp_unreachabl]</w:t>
              <w:br/>
              <w:t xml:space="preserve">   50  0.0  0.0 ?        S&lt;     Aug 13 00:00:00 [rpciod]</w:t>
              <w:br/>
              <w:t xml:space="preserve">   51  0.0  0.0 ?        S&lt;     Aug 13 00:00:00 [xprtiod]</w:t>
              <w:br/>
              <w:t xml:space="preserve">   52  0.0  0.0 ?        S      Aug 13 00:00:00 [kswapd0]</w:t>
              <w:br/>
              <w:t xml:space="preserve">   53  0.0  0.0 ?        S&lt;     Aug 13 00:00:00 [vmstat]</w:t>
              <w:br/>
              <w:t xml:space="preserve">   54  0.0  0.0 ?        S&lt;     Aug 13 00:00:00 [nfsiod]</w:t>
              <w:br/>
              <w:t xml:space="preserve">   63  0.0  0.0 ?        S&lt;     Aug 13 00:00:00 [pcielwd]</w:t>
              <w:br/>
              <w:t xml:space="preserve">   64  0.0  0.0 ?        S&lt;     Aug 13 00:00:00 [bioset]</w:t>
              <w:br/>
              <w:t xml:space="preserve">   65  0.0  0.0 ?        S&lt;     Aug 13 00:00:00 [bioset]</w:t>
              <w:br/>
              <w:t xml:space="preserve">   66  0.0  0.0 ?        S&lt;     Aug 13 00:00:00 [bioset]</w:t>
              <w:br/>
              <w:t xml:space="preserve">   67  0.0  0.0 ?        S&lt;     Aug 13 00:00:00 [bioset]</w:t>
              <w:br/>
              <w:t xml:space="preserve">   68  0.0  0.0 ?        S&lt;     Aug 13 00:00:00 [bioset]</w:t>
              <w:br/>
              <w:t xml:space="preserve">   69  0.0  0.0 ?        S&lt;     Aug 13 00:00:00 [bioset]</w:t>
              <w:br/>
              <w:t xml:space="preserve">   70  0.0  0.0 ?        S&lt;     Aug 13 00:00:00 [bioset]</w:t>
              <w:br/>
              <w:t xml:space="preserve">   71  0.0  0.0 ?        S&lt;     Aug 13 00:00:00 [bioset]</w:t>
              <w:br/>
              <w:t xml:space="preserve">   72  0.0  0.0 ?        S&lt;     Aug 13 00:00:00 [nvme]</w:t>
              <w:br/>
              <w:t xml:space="preserve">   73  0.0  0.0 ?        S      Aug 13 00:00:05 [kworker/u8:1]</w:t>
              <w:br/>
              <w:t xml:space="preserve">   74  0.0  0.0 ?        S      Aug 13 00:00:00 [ndisc_cache-prd]</w:t>
              <w:br/>
              <w:t xml:space="preserve">   75  0.0  0.0 ?        S&lt;     Aug 13 00:00:00 [ipv6_addrconf]</w:t>
              <w:br/>
              <w:t xml:space="preserve">   76  0.0  0.0 ?        S&lt;     Aug 13 00:00:00 [ecc_log_wq]</w:t>
              <w:br/>
              <w:t xml:space="preserve">  124  0.0  0.0 ?        S&lt;     Aug 13 00:00:00 [bioset]</w:t>
              <w:br/>
              <w:t xml:space="preserve">  125  0.0  0.0 ?        S&lt;     Aug 13 00:00:00 [bioset]</w:t>
              <w:br/>
              <w:t xml:space="preserve">  171  0.0  0.0 ?        S      Aug 13 00:00:01 [jbd2/nvme0n1p1-]</w:t>
              <w:br/>
              <w:t xml:space="preserve">  172  0.0  0.0 ?        S&lt;     Aug 13 00:00:00 [ext4-rsv-conver]</w:t>
              <w:br/>
              <w:t xml:space="preserve">  194  0.0  0.0 ?        S&lt;     Aug 13 00:00:00 [kworker/0:1H]</w:t>
              <w:br/>
              <w:t xml:space="preserve">  272  0.0  0.0 ?        S&lt;     Aug 13 00:00:00 [loop0]</w:t>
              <w:br/>
              <w:t xml:space="preserve">  378  0.0  0.0 ?        Ss     Aug 13 00:00:00 /usr/lib/systemd/systemd-udevd</w:t>
              <w:br/>
              <w:t xml:space="preserve">  410  0.0  0.0 ?        Ss     Aug 13 00:00:00 /usr/sbin/lvmetad -f</w:t>
              <w:br/>
              <w:t xml:space="preserve">  497  0.0  0.0 ?        S&lt;     Aug 13 00:00:00 [ena]</w:t>
              <w:br/>
              <w:t xml:space="preserve">  746  0.0  0.0 ?        Ss     Aug 13 00:05:40 /usr/lib/systemd/systemd-logind</w:t>
              <w:br/>
              <w:t xml:space="preserve">  752  0.0  0.0 ?        Ss     Aug 13 00:01:43 /usr/bin/ProcMonitor</w:t>
              <w:br/>
              <w:t xml:space="preserve">  762  0.0  0.0 ?        Ss     Aug 13 00:00:00 /usr/sbin/mcelog --ignorenodev --daemon --foreground</w:t>
              <w:br/>
              <w:t xml:space="preserve">  770  0.0  0.1 ?        Ss     Aug 13 00:08:40 /usr/bin/dbus-daemon --system --address=systemd: --nofork --nopidfile --systemd-activation</w:t>
              <w:br/>
              <w:t xml:space="preserve">  784  0.0  0.0 ?        S      Aug 13 00:00:00 [kworker/1:1]</w:t>
              <w:br/>
              <w:t xml:space="preserve">  790  0.0  0.0 ?        Ss     Aug 13 00:00:11 /usr/sbin/xinetd -stayalive -pidfile /var/run/xinetd.pid</w:t>
              <w:br/>
              <w:t xml:space="preserve">  880  0.0  0.0 ?        Ss     Aug 13 00:00:32 /usr/sbin/crond -n</w:t>
              <w:br/>
              <w:t xml:space="preserve">  889  0.0  0.0 ?        S&lt;s    Aug 13 00:00:42 /usr/bin/wdogdev -t 60</w:t>
              <w:br/>
              <w:t xml:space="preserve">  998  0.0  0.0 ?        S      Aug 13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1000  0.0  0.0 pts/0    Ss+    Aug 13 00:00:00 inotifywait -m -r -e modify -e create -e delete -e attrib -e move .</w:t>
              <w:br/>
              <w:t xml:space="preserve"> 1015  0.0  0.0 ?        Ss     Aug 13 00:00:00 /usr/bin/SaveFossil --dedup --compress --priority Sysdb --maxFiles 1000 /var/tmp/Fossil /mnt/flash/Fossil</w:t>
              <w:br/>
              <w:t xml:space="preserve"> 1019  0.0  0.0 ?        S      Aug 13 00:00:04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1021  0.0  0.0 pts/1    Ss+    Aug 13 00:00:00 inotifywait -m -r -e modify -e create -e delete -e attrib -e move .</w:t>
              <w:br/>
              <w:t xml:space="preserve"> 1030  0.0  0.0 ?        S      Aug 13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1031  0.0  0.0 pts/2    Ss+    Aug 13 00:00:00 inotifywait -m -r -e modify -e create -e delete -e attrib -e move .</w:t>
              <w:br/>
              <w:t xml:space="preserve"> 1062  0.0  0.0 ?        Ss     Aug 13 00:00:00 /bin/bash /usr/sbin/core_annotate_util daemon</w:t>
              <w:br/>
              <w:t xml:space="preserve"> 1189  0.0  0.1 ?        S      Aug 13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1190  0.0  0.1 ?        S      Aug 13 00:00:00 /usr/bin/ConnMgr -p /var/run/ConnMgr.pid</w:t>
              <w:br/>
              <w:t xml:space="preserve"> 1224  0.0  0.0 ?        S      Aug 13 00:00:00 inotifywait -e modify /var/lib/rpm</w:t>
              <w:br/>
              <w:t xml:space="preserve"> 1226  0.0  0.3 ?        S      Aug 13 00:00:00 netnsd-watcher  -d -i --dlopen -p -f  -l libLoadDynamicLibs.so procmgr libProcMgrSetup.so --daemonize</w:t>
              <w:br/>
              <w:t xml:space="preserve"> 1228  0.0  0.3 ?        S      Aug 13 00:00:00 netnsd-server   -d -i --dlopen -p -f  -l libLoadDynamicLibs.so procmgr libProcMgrSetup.so --daemonize</w:t>
              <w:br/>
              <w:t xml:space="preserve"> 1242  0.0  0.9 ?        S      Aug 13 00:00:00 ProcMgr-master</w:t>
              <w:br/>
              <w:t xml:space="preserve"> 1415  0.0  0.0 ?        S      Aug 13 00:19:16 /usr/bin/EosOomAdjust</w:t>
              <w:br/>
              <w:t xml:space="preserve"> 1423  0.0  0.0 ?        S      Aug 13 00:00:05 [rbfd_vrf_cleanu]</w:t>
              <w:br/>
              <w:t xml:space="preserve"> 1438  0.0  0.0 ?        Ss     Aug 13 00:00:00 /usr/sbin/acpid</w:t>
              <w:br/>
              <w:t xml:space="preserve"> 1475  0.0  0.0 ?        S      Aug 13 00:04:24 /usr/bin/SlabMonitor</w:t>
              <w:br/>
              <w:t xml:space="preserve"> 1517  0.0  1.2 ?        S      Aug 13 00:09:35 StageMgr</w:t>
              <w:br/>
              <w:t xml:space="preserve"> 1521  0.0  1.4 ?        S      Aug 13 00:33:36 Fru</w:t>
              <w:br/>
              <w:t xml:space="preserve"> 1524  0.0  1.8 ?        S      Aug 13 00:17:19 Launcher</w:t>
              <w:br/>
              <w:t xml:space="preserve"> 1651  0.0  0.0 ?        S      Aug 13 00:00:00 netns --agenttitle=Lldp --demuxerOpts=279603612376,279603122369,tbl://sysdb/+n,Sysdb (pid:1476) --sysdbfd=7 --dlopen procmgr /usr/bin/Lldp</w:t>
              <w:br/>
              <w:t xml:space="preserve"> 1653  0.0  0.3 ?        Ss     Aug 13 00:00:00 netnsd-session  -d -i --dlopen -p -f  -l libLoadDynamicLibs.so procmgr libProcMgrSetup.so --daemonize</w:t>
              <w:br/>
              <w:t xml:space="preserve"> 1654  0.0  1.3 ?        S      Aug 13 00:45:28 Lldp</w:t>
              <w:br/>
              <w:t xml:space="preserve"> 1657  0.0  0.0 ?        S      Aug 13 00:00:00 netns --agenttitle=McastCommon --demuxerOpts=279725388188,279650445982,tbl://sysdb/+n,Sysdb (pid:1476) --sysdbfd=7 --dlopen procmgr /usr/bin/McastCommon</w:t>
              <w:br/>
              <w:t xml:space="preserve"> 1659  0.0  0.3 ?        Ss     Aug 13 00:00:00 netnsd-session  -d -i --dlopen -p -f  -l libLoadDynamicLibs.so procmgr libProcMgrSetup.so --daemonize</w:t>
              <w:br/>
              <w:t xml:space="preserve"> 1661  0.0  1.2 ?        S      Aug 13 00:34:01 McastCommon</w:t>
              <w:br/>
              <w:t xml:space="preserve"> 1665  0.0  0.0 ?        S      Aug 13 00:00:00 netns --agenttitle=PortSec --demuxerOpts=279886274558,279754810922,tbl://sysdb/+n,Sysdb (pid:1476) --sysdbfd=7 --dlopen procmgr /usr/bin/PortSec</w:t>
              <w:br/>
              <w:t xml:space="preserve"> 1666  0.0  0.3 ?        Ss     Aug 13 00:00:00 netnsd-session  -d -i --dlopen -p -f  -l libLoadDynamicLibs.so procmgr libProcMgrSetup.so --daemonize</w:t>
              <w:br/>
              <w:t xml:space="preserve"> 1668  0.0  1.1 ?        S      Aug 13 00:37:03 PortSec</w:t>
              <w:br/>
              <w:t xml:space="preserve"> 1669  0.0  0.0 ?        S&lt;     Aug 13 00:00:00 [kworker/1:1H]</w:t>
              <w:br/>
              <w:t xml:space="preserve"> 1696  0.0  0.0 ?        S      Aug 13 00:00:00 netns --agenttitle=Bfd --demuxerOpts=283657265762,283482593841,tbl://sysdb/+n,Sysdb (pid:1476) --sysdbfd=7 --dlopen procmgr /usr/bin/Bfd</w:t>
              <w:br/>
              <w:t xml:space="preserve"> 1698  0.0  0.3 ?        Ss     Aug 13 00:00:00 netnsd-session  -d -i --dlopen -p -f  -l libLoadDynamicLibs.so procmgr libProcMgrSetup.so --daemonize</w:t>
              <w:br/>
              <w:t xml:space="preserve"> 1699  0.0  1.4 ?        S      Aug 13 00:36:15 Bfd</w:t>
              <w:br/>
              <w:t xml:space="preserve"> 1700  0.0  0.0 ?        S      Aug 13 00:00:00 netns --agenttitle=Lag --demuxerOpts=287819325384,287795062523,tbl://sysdb/+n,Sysdb (pid:1476) --sysdbfd=7 --dlopen procmgr /usr/bin/Lag</w:t>
              <w:br/>
              <w:t xml:space="preserve"> 1701  0.0  0.3 ?        Ss     Aug 13 00:00:00 netnsd-session  -d -i --dlopen -p -f  -l libLoadDynamicLibs.so procmgr libProcMgrSetup.so --daemonize</w:t>
              <w:br/>
              <w:t xml:space="preserve"> 1702  0.0  1.3 ?        S      Aug 13 01:08:07 Lag</w:t>
              <w:br/>
              <w:t xml:space="preserve"> 1707  0.0  0.0 ?        S      Aug 13 00:00:00 netns --agenttitle=Ira --demuxerOpts=288347310924,288297455705,tbl://sysdb/+n,Sysdb (pid:1476) --sysdbfd=7 --dlopen procmgr /usr/bin/Ira</w:t>
              <w:br/>
              <w:t xml:space="preserve"> 1708  0.0  0.3 ?        Ss     Aug 13 00:00:00 netnsd-session  -d -i --dlopen -p -f  -l libLoadDynamicLibs.so procmgr libProcMgrSetup.so --daemonize</w:t>
              <w:br/>
              <w:t xml:space="preserve"> 1709  0.0  1.5 ?        S      Aug 13 00:34:23 Ira</w:t>
              <w:br/>
              <w:t xml:space="preserve"> 1710  0.0  0.0 ?        S      Aug 13 00:00:00 netns --agenttitle=LedPolicy --demuxerOpts=292586167457,292268884394,tbl://sysdb/+n,Sysdb (pid:1476) --sysdbfd=7 --dlopen procmgr /usr/bin/LedPolicy</w:t>
              <w:br/>
              <w:t xml:space="preserve"> 1712  0.0  0.3 ?        Ss     Aug 13 00:00:00 netnsd-session  -d -i --dlopen -p -f  -l libLoadDynamicLibs.so procmgr libProcMgrSetup.so --daemonize</w:t>
              <w:br/>
              <w:t xml:space="preserve"> 1713  0.0  1.2 ?        S      Aug 13 00:40:38 LedPolicy</w:t>
              <w:br/>
              <w:t xml:space="preserve"> 1714  0.0  0.0 ?        S      Aug 13 00:00:00 netns --agenttitle=EventMgr --demuxerOpts=292780957018,292649411528,tbl://sysdb/+n,Sysdb (pid:1476) --sysdbfd=7 --dlopen procmgr /usr/bin/EventMgr</w:t>
              <w:br/>
              <w:t xml:space="preserve"> 1715  0.0  0.3 ?        Ss     Aug 13 00:00:00 netnsd-session  -d -i --dlopen -p -f  -l libLoadDynamicLibs.so procmgr libProcMgrSetup.so --daemonize</w:t>
              <w:br/>
              <w:t xml:space="preserve"> 1716  0.0  1.3 ?        S      Aug 13 00:44:46 EventMgr</w:t>
              <w:br/>
              <w:t xml:space="preserve"> 1717  0.0  0.0 ?        S      Aug 13 00:00:00 netns --agenttitle=StpTxRx --demuxerOpts=293034015438,292843558270,tbl://sysdb/+n,Sysdb (pid:1476) --sysdbfd=7 --dlopen procmgr /usr/bin/StpTxRx</w:t>
              <w:br/>
              <w:t xml:space="preserve"> 1718  0.0  0.3 ?        Ss     Aug 13 00:00:00 netnsd-session  -d -i --dlopen -p -f  -l libLoadDynamicLibs.so procmgr libProcMgrSetup.so --daemonize</w:t>
              <w:br/>
              <w:t xml:space="preserve"> 1721  0.0  0.0 ?        S      Aug 13 00:00:00 netns --agenttitle=StandbyCpld --demuxerOpts=296572620123,296400986578,tbl://sysdb/+n,Sysdb (pid:1476) --sysdbfd=7 --dlopen procmgr /usr/bin/StandbyCpld</w:t>
              <w:br/>
              <w:t xml:space="preserve"> 1723  0.0  0.3 ?        Ss     Aug 13 00:00:00 netnsd-session  -d -i --dlopen -p -f  -l libLoadDynamicLibs.so procmgr libProcMgrSetup.so --daemonize</w:t>
              <w:br/>
              <w:t xml:space="preserve"> 1724  0.0  1.1 ?        S      Aug 13 00:09:39 StandbyCpld</w:t>
              <w:br/>
              <w:t xml:space="preserve"> 1725  0.0  0.0 ?        S      Aug 13 00:00:00 netns --agenttitle=AgentMonitor --demuxerOpts=296770445824,296638057211,tbl://sysdb/+n,Sysdb (pid:1476) --sysdbfd=7 --dlopen procmgr /usr/bin/AgentMonitor</w:t>
              <w:br/>
              <w:t xml:space="preserve"> 1726  0.0  0.3 ?        Ss     Aug 13 00:00:00 netnsd-session  -d -i --dlopen -p -f  -l libLoadDynamicLibs.so procmgr libProcMgrSetup.so --daemonize</w:t>
              <w:br/>
              <w:t xml:space="preserve"> 1729  0.0  0.0 ?        S      Aug 13 00:00:00 netns --agenttitle=Tunnel --demuxerOpts=296984960239,296854805708,tbl://sysdb/+n,Sysdb (pid:1476) --sysdbfd=7 --dlopen procmgr /usr/bin/Tunnel</w:t>
              <w:br/>
              <w:t xml:space="preserve"> 1730  0.0  0.3 ?        Ss     Aug 13 00:00:00 netnsd-session  -d -i --dlopen -p -f  -l libLoadDynamicLibs.so procmgr libProcMgrSetup.so --daemonize</w:t>
              <w:br/>
              <w:t xml:space="preserve"> 1731  0.0  1.2 ?        S      Aug 13 00:15:56 Tunnel</w:t>
              <w:br/>
              <w:t xml:space="preserve"> 1732  0.0  1.6 ?        Sl     Aug 13 00:27:26 Aaa</w:t>
              <w:br/>
              <w:t xml:space="preserve"> 1734  0.0  0.0 ?        S      Aug 13 00:00:00 netns --agenttitle=StpTopology --demuxerOpts=300919938207,300696082381,tbl://sysdb/+n,Sysdb (pid:1476) --sysdbfd=7 --dlopen procmgr /usr/bin/StpTopology</w:t>
              <w:br/>
              <w:t xml:space="preserve"> 1735  0.0  0.3 ?        Ss     Aug 13 00:00:00 netnsd-session  -d -i --dlopen -p -f  -l libLoadDynamicLibs.so procmgr libProcMgrSetup.so --daemonize</w:t>
              <w:br/>
              <w:t xml:space="preserve"> 1736  0.0  1.2 ?        S      Aug 13 00:34:14 StpTopology</w:t>
              <w:br/>
              <w:t xml:space="preserve"> 1738  0.0  0.0 ?        S      Aug 13 00:00:00 netns --agenttitle=Acl --demuxerOpts=301331916824,300996693213,tbl://sysdb/+n,Sysdb (pid:1476) --sysdbfd=7 --dlopen procmgr /usr/bin/Acl</w:t>
              <w:br/>
              <w:t xml:space="preserve"> 1741  0.0  0.3 ?        Ss     Aug 13 00:00:00 netnsd-session  -d -i --dlopen -p -f  -l libLoadDynamicLibs.so procmgr libProcMgrSetup.so --daemonize</w:t>
              <w:br/>
              <w:t xml:space="preserve"> 1743  0.0  1.4 ?        S      Aug 13 01:16:23 Acl</w:t>
              <w:br/>
              <w:t xml:space="preserve"> 1753  0.0  0.0 ?        S      Aug 13 00:00:00 netns --agenttitle=Stp --demuxerOpts=305107266403,301413423552,tbl://sysdb/+n,Sysdb (pid:1476) --sysdbfd=7 --dlopen procmgr /usr/bin/Stp</w:t>
              <w:br/>
              <w:t xml:space="preserve"> 1756  0.0  0.3 ?        Ss     Aug 13 00:00:00 netnsd-session  -d -i --dlopen -p -f  -l libLoadDynamicLibs.so procmgr libProcMgrSetup.so --daemonize</w:t>
              <w:br/>
              <w:t xml:space="preserve"> 1759  0.0  1.1 ?        S      Aug 13 00:55:17 Stp</w:t>
              <w:br/>
              <w:t xml:space="preserve"> 1776  0.0  0.0 ?        S      Aug 13 00:00:00 netns --agenttitle=KernelNetworkInfo --demuxerOpts=305360891096,305329042634,tbl://sysdb/+n,Sysdb (pid:1476) --sysdbfd=7 --dlopen procmgr /usr/bin/KernelNetworkInfo</w:t>
              <w:br/>
              <w:t xml:space="preserve"> 1778  0.0  0.3 ?        Ss     Aug 13 00:00:00 netnsd-session  -d -i --dlopen -p -f  -l libLoadDynamicLibs.so procmgr libProcMgrSetup.so --daemonize</w:t>
              <w:br/>
              <w:t xml:space="preserve"> 1780  0.0  1.1 ?        S      Aug 13 00:11:18 KernelNetworkInfo</w:t>
              <w:br/>
              <w:t xml:space="preserve"> 1785  0.0  0.0 ?        S      Aug 13 00:00:00 netns --agenttitle=McastCommon6 --demuxerOpts=305785444216,305760706994,tbl://sysdb/+n,Sysdb (pid:1476) --sysdbfd=7 --dlopen procmgr /usr/bin/McastCommon6</w:t>
              <w:br/>
              <w:t xml:space="preserve"> 1788  0.0  0.3 ?        Ss     Aug 13 00:00:00 netnsd-session  -d -i --dlopen -p -f  -l libLoadDynamicLibs.so procmgr libProcMgrSetup.so --daemonize</w:t>
              <w:br/>
              <w:t xml:space="preserve"> 1789  0.0  1.2 ?        S      Aug 13 00:34:04 McastCommon6</w:t>
              <w:br/>
              <w:t xml:space="preserve"> 1799  0.0  0.0 ?        S      Aug 13 00:00:00 netns --agenttitle=LacpTxAgent --demuxerOpts=309366624983,309362176094,tbl://sysdb/+n,Sysdb (pid:1476) --sysdbfd=7 --dlopen procmgr /usr/bin/LacpTxAgent</w:t>
              <w:br/>
              <w:t xml:space="preserve"> 1803  0.0  0.3 ?        Ss     Aug 13 00:00:00 netnsd-session  -d -i --dlopen -p -f  -l libLoadDynamicLibs.so procmgr libProcMgrSetup.so --daemonize</w:t>
              <w:br/>
              <w:t xml:space="preserve"> 1805  0.0  1.2 ?        S      Aug 13 00:34:25 LacpTxAgent</w:t>
              <w:br/>
              <w:t xml:space="preserve"> 1816  0.0  0.0 ?        S      Aug 13 00:00:00 netns --agenttitle=Arp --demuxerOpts=310181868541,309815745751,tbl://sysdb/+n,Sysdb (pid:1476) --sysdbfd=7 --dlopen procmgr /usr/bin/Arp</w:t>
              <w:br/>
              <w:t xml:space="preserve"> 1820  0.0  0.3 ?        Ss     Aug 13 00:00:00 netnsd-session  -d -i --dlopen -p -f  -l libLoadDynamicLibs.so procmgr libProcMgrSetup.so --daemonize</w:t>
              <w:br/>
              <w:t xml:space="preserve"> 1823  0.0  1.5 ?        S      Aug 13 00:51:54 Arp</w:t>
              <w:br/>
              <w:t xml:space="preserve"> 1838  0.0  0.0 ?        S      Aug 13 00:00:00 netns --agenttitle=KernelFib --demuxerOpts=314049547173,313613369111,tbl://sysdb/+n,Sysdb (pid:1476) --sysdbfd=7 --dlopen procmgr /usr/bin/KernelFib</w:t>
              <w:br/>
              <w:t xml:space="preserve"> 1843  0.0  0.3 ?        Ss     Aug 13 00:00:00 netnsd-session  -d -i --dlopen -p -f  -l libLoadDynamicLibs.so procmgr libProcMgrSetup.so --daemonize</w:t>
              <w:br/>
              <w:t xml:space="preserve"> 1846  0.0  1.4 ?        S      Aug 13 00:34:18 KernelFib</w:t>
              <w:br/>
              <w:t xml:space="preserve"> 1848  0.0  0.0 ?        S      Aug 13 00:00:00 netns --agenttitle=Qos --demuxerOpts=314264185905,314224873925,tbl://sysdb/+n,Sysdb (pid:1476) --sysdbfd=7 --dlopen procmgr /usr/bin/Qos</w:t>
              <w:br/>
              <w:t xml:space="preserve"> 1851  0.0  0.0 ?        S      Aug 13 00:00:00 netns --agenttitle=Thermostat --demuxerOpts=318320799164,318320334301,tbl://sysdb/+n,Sysdb (pid:1476) --sysdbfd=7 --dlopen procmgr /usr/bin/Thermostat</w:t>
              <w:br/>
              <w:t xml:space="preserve"> 1852  0.0  0.3 ?        Ss     Aug 13 00:00:00 netnsd-session  -d -i --dlopen -p -f  -l libLoadDynamicLibs.so procmgr libProcMgrSetup.so --daemonize</w:t>
              <w:br/>
              <w:t xml:space="preserve"> 1854  0.0  0.3 ?        Ss     Aug 13 00:00:00 netnsd-session  -d -i --dlopen -p -f  -l libLoadDynamicLibs.so procmgr libProcMgrSetup.so --daemonize</w:t>
              <w:br/>
              <w:t xml:space="preserve"> 1855  0.0  1.2 ?        S      Aug 13 00:38:35 Qos</w:t>
              <w:br/>
              <w:t xml:space="preserve"> 1856  0.0  1.1 ?        S      Aug 13 00:11:19 Thermostat</w:t>
              <w:br/>
              <w:t xml:space="preserve"> 1857  0.0  0.0 ?        S      Aug 13 00:00:00 netns --agenttitle=L2Rib --demuxerOpts=318504392051,318402053905,tbl://sysdb/+n,Sysdb (pid:1476) --sysdbfd=7 --dlopen procmgr /usr/bin/L2Rib</w:t>
              <w:br/>
              <w:t xml:space="preserve"> 1860  0.0  0.3 ?        Ss     Aug 13 00:00:00 netnsd-session  -d -i --dlopen -p -f  -l libLoadDynamicLibs.so procmgr libProcMgrSetup.so --daemonize</w:t>
              <w:br/>
              <w:t xml:space="preserve"> 1861  0.0  1.2 ?        S      Aug 13 00:11:21 L2Rib</w:t>
              <w:br/>
              <w:t xml:space="preserve"> 1862  0.0  0.0 ?        S      Aug 13 00:00:00 netns --agenttitle=TopoAgent --demuxerOpts=318751447473,318604181270,tbl://sysdb/+n,Sysdb (pid:1476) --sysdbfd=7 --dlopen procmgr /usr/bin/TopoAgent --scheduled</w:t>
              <w:br/>
              <w:t xml:space="preserve"> 1863  0.0  0.3 ?        Ss     Aug 13 00:00:00 netnsd-session  -d -i --dlopen -p -f  -l libLoadDynamicLibs.so procmgr libProcMgrSetup.so --daemonize</w:t>
              <w:br/>
              <w:t xml:space="preserve"> 1864  0.0  1.2 ?        S      Aug 13 00:34:02 TopoAgent</w:t>
              <w:br/>
              <w:t xml:space="preserve"> 1866  0.0  0.0 ?        S      Aug 13 00:00:00 netns --agenttitle=PowerFuse --demuxerOpts=322455034859,322155642338,tbl://sysdb/+n,Sysdb (pid:1476) --sysdbfd=7 --dlopen procmgr /usr/bin/PowerFuse</w:t>
              <w:br/>
              <w:t xml:space="preserve"> 1867  0.0  0.3 ?        Ss     Aug 13 00:00:00 netnsd-session  -d -i --dlopen -p -f  -l libLoadDynamicLibs.so procmgr libProcMgrSetup.so --daemonize</w:t>
              <w:br/>
              <w:t xml:space="preserve"> 1868  0.0  1.1 ?        S      Aug 13 00:09:36 PowerFuse</w:t>
              <w:br/>
              <w:t xml:space="preserve"> 1869  0.0  0.0 ?        S      Aug 13 00:00:00 netns --agenttitle=PowerManager --demuxerOpts=322587808158,322578809808,tbl://sysdb/+n,Sysdb (pid:1476) --sysdbfd=7 --dlopen procmgr /usr/bin/PowerManager</w:t>
              <w:br/>
              <w:t xml:space="preserve"> 1870  0.0  0.3 ?        Ss     Aug 13 00:00:00 netnsd-session  -d -i --dlopen -p -f  -l libLoadDynamicLibs.so procmgr libProcMgrSetup.so --daemonize</w:t>
              <w:br/>
              <w:t xml:space="preserve"> 1871  0.0  1.1 ?        S      Aug 13 00:09:36 PowerManager</w:t>
              <w:br/>
              <w:t xml:space="preserve"> 1873  0.0  0.0 ?        S      Aug 13 00:00:00 netns --agenttitle=Ebra --demuxerOpts=323042777435,322918823692,tbl://sysdb/+n,Sysdb (pid:1476) --sysdbfd=7 --dlopen procmgr /usr/bin/Ebra</w:t>
              <w:br/>
              <w:t xml:space="preserve"> 1874  0.0  0.3 ?        Ss     Aug 13 00:00:00 netnsd-session  -d -i --dlopen -p -f  -l libLoadDynamicLibs.so procmgr libProcMgrSetup.so --daemonize</w:t>
              <w:br/>
              <w:t xml:space="preserve"> 1877  0.0  1.4 ?        S      Aug 13 00:44:02 Ebra</w:t>
              <w:br/>
              <w:t xml:space="preserve"> 1891  0.0  0.0 ?        S      Aug 13 00:00:00 netns --agenttitle=ReloadCauseAgent --demuxerOpts=326873611161,326505655736,tbl://sysdb/+n,Sysdb (pid:1476) --sysdbfd=7 --dlopen procmgr /usr/bin/ReloadCauseAgent</w:t>
              <w:br/>
              <w:t xml:space="preserve"> 1892  0.0  0.3 ?        Ss     Aug 13 00:00:00 netnsd-session  -d -i --dlopen -p -f  -l libLoadDynamicLibs.so procmgr libProcMgrSetup.so --daemonize</w:t>
              <w:br/>
              <w:t xml:space="preserve"> 1893  0.0  1.1 ?        S      Aug 13 00:09:38 ReloadCauseAgent</w:t>
              <w:br/>
              <w:t xml:space="preserve"> 1894  0.0  0.0 ?        S      Aug 13 00:00:00 netns --agenttitle=SharedSecretProfile --demuxerOpts=327049023399,326947638167,tbl://sysdb/+n,Sysdb (pid:1476) --sysdbfd=7 --dlopen procmgr /usr/bin/SharedSecretProfile</w:t>
              <w:br/>
              <w:t xml:space="preserve"> 1899  0.0  0.3 ?        Ss     Aug 13 00:00:00 netnsd-session  -d -i --dlopen -p -f  -l libLoadDynamicLibs.so procmgr libProcMgrSetup.so --daemonize</w:t>
              <w:br/>
              <w:t xml:space="preserve"> 1901  0.0  1.1 ?        S      Aug 13 00:09:38 SharedSecretProfile</w:t>
              <w:br/>
              <w:t xml:space="preserve"> 1905  0.0  1.5 ?        S      Aug 13 00:34:34 IgmpSnooping</w:t>
              <w:br/>
              <w:t xml:space="preserve"> 1934  0.0  0.0 ?        S      Aug 13 00:00:00 netns --agenttitle=StaticRoute --demuxerOpts=331109407249,331039454504,tbl://sysdb/+n,Sysdb (pid:1476) --sysdbfd=7 --dlopen procmgr /usr/bin/StaticRoute --scheduled</w:t>
              <w:br/>
              <w:t xml:space="preserve"> 1937  0.0  0.3 ?        Ss     Aug 13 00:00:00 netnsd-session  -d -i --dlopen -p -f  -l libLoadDynamicLibs.so procmgr libProcMgrSetup.so --daemonize</w:t>
              <w:br/>
              <w:t xml:space="preserve"> 1944  0.0  1.3 ?        S      Aug 13 00:11:19 StaticRoute</w:t>
              <w:br/>
              <w:t xml:space="preserve"> 1949  0.0  0.0 ?        S      Aug 13 00:00:00 netns --agenttitle=IpRib --demuxerOpts=331478251055,331216741841,tbl://sysdb/+n,Sysdb (pid:1476) --sysdbfd=7 --dlopen procmgr /usr/bin/IpRib --scheduled</w:t>
              <w:br/>
              <w:t xml:space="preserve"> 1950  0.0  0.3 ?        Ss     Aug 13 00:00:00 netnsd-session  -d -i --dlopen -p -f  -l libLoadDynamicLibs.so procmgr libProcMgrSetup.so --daemonize</w:t>
              <w:br/>
              <w:t xml:space="preserve"> 1953  0.0  0.0 ?        S      Aug 13 00:00:00 netns --agenttitle=BgpCliHelper --demuxerOpts=331572043702,331571419321,tbl://sysdb/+n,Sysdb (pid:1476) --sysdbfd=7 --dlopen procmgr /usr/bin/BgpCliHelper --scheduled</w:t>
              <w:br/>
              <w:t xml:space="preserve"> 1954  0.0  0.3 ?        Ss     Aug 13 00:00:00 netnsd-session  -d -i --dlopen -p -f  -l libLoadDynamicLibs.so procmgr libProcMgrSetup.so --daemonize</w:t>
              <w:br/>
              <w:t xml:space="preserve"> 1956  0.0  1.9 ?        S      Aug 13 00:11:33 BgpCliHelper</w:t>
              <w:br/>
              <w:t xml:space="preserve"> 1957  0.0  0.0 ?        S      Aug 13 00:00:00 netns --agenttitle=ConnectedRoute --demuxerOpts=335410314406,335272307760,tbl://sysdb/+n,Sysdb (pid:1476) --sysdbfd=7 --dlopen procmgr /usr/bin/ConnectedRoute</w:t>
              <w:br/>
              <w:t xml:space="preserve"> 1958  0.0  0.3 ?        Ss     Aug 13 00:00:00 netnsd-session  -d -i --dlopen -p -f  -l libLoadDynamicLibs.so procmgr libProcMgrSetup.so --daemonize</w:t>
              <w:br/>
              <w:t xml:space="preserve"> 1959  0.0  1.3 ?        S      Aug 13 00:34:29 ConnectedRoute</w:t>
              <w:br/>
              <w:t xml:space="preserve"> 1962  0.0  0.0 ?        S      Aug 13 00:00:00 netns --agenttitle=RouteInput --demuxerOpts=335932354218,335526352897,tbl://sysdb/+n,Sysdb (pid:1476) --sysdbfd=7 --dlopen procmgr /usr/bin/RouteInput</w:t>
              <w:br/>
              <w:t xml:space="preserve"> 1963  0.0  0.3 ?        Ss     Aug 13 00:00:00 netnsd-session  -d -i --dlopen -p -f  -l libLoadDynamicLibs.so procmgr libProcMgrSetup.so --daemonize</w:t>
              <w:br/>
              <w:t xml:space="preserve"> 1968  0.0  1.3 ?        S      Aug 13 00:11:22 RouteInput</w:t>
              <w:br/>
              <w:t xml:space="preserve"> 2011  0.0  0.0 ?        S      Aug 13 00:00:00 netns --agenttitle=Sfe --demuxerOpts=343638383733,339942676958,tbl://sysdb/+n,Sysdb (pid:1476) --sysdbfd=7 --dlopen procmgr /usr/bin/Sfe</w:t>
              <w:br/>
              <w:t xml:space="preserve"> 2014  0.0  0.3 ?        Ss     Aug 13 00:00:00 netnsd-session  -d -i --dlopen -p -f  -l libLoadDynamicLibs.so procmgr libProcMgrSetup.so --daemonize</w:t>
              <w:br/>
              <w:t xml:space="preserve"> 2319  0.0  0.0 ?        Ssl    Aug 13 00:00:55 /usr/sbin/rsyslogd -n</w:t>
              <w:br/>
              <w:t xml:space="preserve"> 2592  0.0  0.0 ?        S      Aug 13 00:00:00 netns --agenttitle=LicenseManager --demuxerOpts=387516644822,387516174371,tbl://sysdb/+n,Sysdb (pid:1476) --sysdbfd=7 --dlopen procmgr /usr/bin/LicenseManager</w:t>
              <w:br/>
              <w:t xml:space="preserve"> 2596  0.0  0.3 ?        Ss     Aug 13 00:00:00 netnsd-session  -d -i --dlopen -p -f  -l libLoadDynamicLibs.so procmgr libProcMgrSetup.so --daemonize</w:t>
              <w:br/>
              <w:t xml:space="preserve"> 2597  0.0  1.1 ?        S      Aug 13 00:09:40 LicenseManager</w:t>
              <w:br/>
              <w:t xml:space="preserve"> 2614  0.0  0.0 ?        S      Aug 13 00:00:00 /usr/bin/conlogd</w:t>
              <w:br/>
              <w:t xml:space="preserve"> 2615  0.0  0.0 tty1     Ss+    Aug 13 00:00:00 /sbin/agetty --noclear tty1 linux</w:t>
              <w:br/>
              <w:t xml:space="preserve"> 2616  0.0  0.0 ttyS0    Ss+    Aug 13 00:00:00 /sbin/mingetty --noclear /dev/ttyS0</w:t>
              <w:br/>
              <w:t xml:space="preserve"> 2633  0.0  0.0 ?        S      Aug 13 00:00:00 sh -c /usr/bin/tail -n 0 --retry --follow=name --pid=2614 /var/log/eos-console | sed 's/\(.*\)/\1\r/'</w:t>
              <w:br/>
              <w:t xml:space="preserve"> 2638  0.0  0.0 ?        S      Aug 13 00:01:48 /usr/bin/tail -n 0 --retry --follow=name --pid=2614 /var/log/eos-console</w:t>
              <w:br/>
              <w:t xml:space="preserve"> 2639  0.0  0.0 ?        S      Aug 13 00:00:00 sed s/\(.*\)/\1\r/</w:t>
              <w:br/>
              <w:t xml:space="preserve"> 2666  0.0  0.0 ?        Zs     Aug 13 00:00:00 [SuperServer] &lt;defunct&gt;</w:t>
              <w:br/>
              <w:t xml:space="preserve"> 2695  0.0  0.0 ?        S      Aug 13 00:00:00 netns --agenttitle=Ipsec --demuxerOpts=408586225606,408585707942,tbl://sysdb/+n,Sysdb (pid:1476) --sysdbfd=7 --dlopen procmgr /usr/bin/Ipsec</w:t>
              <w:br/>
              <w:t xml:space="preserve"> 2696  0.0  0.3 ?        Ss     Aug 13 00:00:00 netnsd-session  -d -i --dlopen -p -f  -l libLoadDynamicLibs.so procmgr libProcMgrSetup.so --daemonize</w:t>
              <w:br/>
              <w:t xml:space="preserve"> 2697  0.0  1.2 ?        S      Aug 13 01:10:41 Ipsec</w:t>
              <w:br/>
              <w:t xml:space="preserve"> 2699  0.0  0.4 ?        Ss     Aug 13 00:00:03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2726  0.0  0.1 ?        Ssl    Aug 13 00:04:10 ntpd -u ntp:ntp -g -p /var/run/ntpd.pid</w:t>
              <w:br/>
              <w:t xml:space="preserve"> 2730  0.0  0.0 ?        Ss     Aug 13 00:00:00 fusermount -o rw,nosuid,nodev,allow_other,auto_unmount,subtype=MfibFuse -- /BessProc</w:t>
              <w:br/>
              <w:t xml:space="preserve"> 3232  0.0  0.0 ?        S      Aug 13 00:00:00 netns --agenttitle=Nat --demuxerOpts=1099846842576,1099845884354,tbl://sysdb/+n,Sysdb (pid:1476) --sysdbfd=7 --dlopen procmgr /usr/bin/Nat</w:t>
              <w:br/>
              <w:t xml:space="preserve"> 3237  0.0  0.3 ?        Ss     Aug 13 00:00:00 netnsd-session  -d -i --dlopen -p -f  -l libLoadDynamicLibs.so procmgr libProcMgrSetup.so --daemonize</w:t>
              <w:br/>
              <w:t xml:space="preserve"> 3242  0.0  1.2 ?        S      Aug 13 01:18:50 Nat</w:t>
              <w:br/>
              <w:t xml:space="preserve"> 3254  0.0  0.0 ?        S      Aug 13 00:00:00 netns --agenttitle=Vxlan --demuxerOpts=1100211266267,1100011505404,tbl://sysdb/+n,Sysdb (pid:1476) --sysdbfd=7 --dlopen procmgr /usr/bin/Vxlan</w:t>
              <w:br/>
              <w:t xml:space="preserve"> 3257  0.0  0.3 ?        Ss     Aug 13 00:00:00 netnsd-session  -d -i --dlopen -p -f  -l libLoadDynamicLibs.so procmgr libProcMgrSetup.so --daemonize</w:t>
              <w:br/>
              <w:t xml:space="preserve"> 3263  0.0  1.4 ?        S      Aug 13 00:36:03 Vxlan</w:t>
              <w:br/>
              <w:t xml:space="preserve"> 3275  0.0  0.0 ?        S      Aug 13 00:00:00 netns --agenttitle=VxlanSwFwd --demuxerOpts=1104023511318,1100341538690,tbl://sysdb/+n,Sysdb (pid:1476) --sysdbfd=7 --dlopen procmgr /usr/bin/VxlanSwFwd</w:t>
              <w:br/>
              <w:t xml:space="preserve"> 3277  0.0  0.3 ?        Ss     Aug 13 00:00:00 netnsd-session  -d -i --dlopen -p -f  -l libLoadDynamicLibs.so procmgr libProcMgrSetup.so --daemonize</w:t>
              <w:br/>
              <w:t xml:space="preserve"> 3278  0.0  1.4 ?        S      Aug 13 00:38:13 VxlanSwFwd</w:t>
              <w:br/>
              <w:t xml:space="preserve"> 3315  0.0  0.0 ?        Ss     Aug 13 00:00:00 /usr/libexec/strongswan/starter --daemon charon</w:t>
              <w:br/>
              <w:t xml:space="preserve"> 3317  0.0  0.1 ?        Ssl    Aug 13 00:05:14 /usr/libexec/strongswan/charon --use-syslog</w:t>
              <w:br/>
              <w:t xml:space="preserve"> 3367  0.0  0.0 ?        S      Aug 13 00:00:00 netns --agenttitle=Fhrp --demuxerOpts=1113312651255,1113311572347,tbl://sysdb/+n,Sysdb (pid:1476) --sysdbfd=7 --dlopen procmgr /usr/bin/Fhrp --scheduled</w:t>
              <w:br/>
              <w:t xml:space="preserve"> 3368  0.0  0.3 ?        Ss     Aug 13 00:00:00 netnsd-session  -d -i --dlopen -p -f  -l libLoadDynamicLibs.so procmgr libProcMgrSetup.so --daemonize</w:t>
              <w:br/>
              <w:t xml:space="preserve"> 3977  0.0  0.0 ?        S      Aug 13 00:00:01 /usr/sbin/dnsmasq</w:t>
              <w:br/>
              <w:t>19482  0.0  0.0 ?        S      Oct 06 00:00:00 [kworker/u8:2]</w:t>
              <w:br/>
              <w:t>19648  0.0  0.0 ?        S    19:42:01 00:00:00 [kworker/0:2]</w:t>
              <w:br/>
              <w:t>19882  0.0  0.0 ?        S    19:45:01 00:00:00 [kworker/0:3]</w:t>
              <w:br/>
              <w:t>20264  0.0  0.0 ?        S    19:51:01 00:00:00 [kworker/0:1]</w:t>
              <w:br/>
              <w:t xml:space="preserve">20917  0.0  0.1 ?        Ss   15:26:54 00:00:00 sshd: kgrozis [priv]                      </w:t>
              <w:br/>
              <w:t xml:space="preserve">20929  0.0  0.0 ?        S    15:26:57 00:00:00 sshd: kgrozis@pts/3                       </w:t>
              <w:br/>
              <w:t>20932  0.0  0.1 pts/3    Ssl+ 15:26:57 00:00:00 CliShell                          --sysname ar --privilege 1</w:t>
              <w:br/>
              <w:t>22088  0.0  0.0 ?        S    19:57:01 00:00:00 [kworker/0:0]</w:t>
              <w:br/>
              <w:t>22992  0.0  0.1 ?        Ss   19:59:07 00:00:00 python /bin/FetchLogs dump -n -l /var/log -m eos(?=($|\..*\.gz))</w:t>
              <w:br/>
              <w:t>22995  0.0  0.0 ?        Ss   19:59:07 00:00:00 tail -n 32</w:t>
              <w:br/>
              <w:t>22996  0.0  0.0 ?        Rs   19:59:07 00:00:00 ps -e -o pid,pcpu,pmem,tt,stat,lstart,start,time,cmd --sort=-pcpu -ww</w:t>
              <w:br/>
              <w:t>22997  0.0  0.0 ?        Rs   19:59:07 00:00:00 [ConfigAgent]</w:t>
              <w:br/>
              <w:t>26289  0.0  0.0 ?        S      Aug 26 00:00:00 netns --agenttitle=CapiApp --demuxerOpts=5050641215580694,5050641215085095,tbl://sysdb/+n,Sysdb (pid:1476) --sysdbfd=7 --dlopen procmgr /usr/bin/CapiApp --ini /etc/uwsgi/CapiApp.ini</w:t>
              <w:br/>
              <w:t>26290  0.0  0.3 ?        Ss     Aug 26 00:00:00 netnsd-session  -d -i --dlopen -p -f  -l libLoadDynamicLibs.so procmgr libProcMgrSetup.so --daemonize</w:t>
              <w:br/>
              <w:t>26291  0.0  1.3 ?        Sl     Aug 26 00:11:34 CapiApp         -d -i --dlopen -p -f  -l libLoadDynamicLibs.so procmgr libProcMgrSetup.so --daemonize</w:t>
              <w:br/>
              <w:t>26335  0.0  0.0 ?        Ss     Aug 26 00:00:00 nginx: master process /usr/sbin/nginx -c /etc/nginx/nginx.conf -g pid /var/run/nginx.pid;</w:t>
              <w:br/>
              <w:t xml:space="preserve">26337  0.0  0.1 ?        S      Aug 26 00:04:33 nginx: worker process                                              </w:t>
              <w:br/>
              <w:t>31230  0.0  0.0 ?        S      Oct 06 00:00:00 /bin/sh /var/awslogs/bin/awslogs-agent-launcher.sh</w:t>
              <w:br/>
              <w:t>.</w:t>
              <w:br/>
            </w:r>
          </w:p>
        </w:tc>
      </w:tr>
    </w:tbl>
    <w:p>
      <w:pPr>
        <w:pStyle w:val="Heading3"/>
      </w:pPr>
      <w:r>
        <w:t>3.4.3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test_if_process_is_running_on_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processes are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ntpd running on |kg-topology-CloudEosRR1|.</w:t>
              <w:br/>
              <w:t>GIVEN ntpd number is |1|.</w:t>
              <w:br/>
              <w:t>WHEN ntpd number is |1|.</w:t>
              <w:br/>
              <w:t>THEN test case result is |True|.</w:t>
              <w:br/>
              <w:t>OUTPUT of |show processes| is:</w:t>
              <w:br/>
              <w:t xml:space="preserve"> 19:59:07 up 9 days,  6:51,  0 users,  load average: 1.64, 1.35, 1.25</w:t>
              <w:br/>
              <w:t xml:space="preserve">  PID %CPU %MEM TT       STAT  STARTED     TIME CMD</w:t>
              <w:br/>
              <w:t xml:space="preserve"> 2183  101  3.4 ?        Sl     Sep 28 9-09:30:56 Sfe</w:t>
              <w:br/>
              <w:t xml:space="preserve"> 1718  2.4  1.6 ?        Sl     Sep 28 05:21:09 /usr/bin/TerminAttr -cvaddr=apiserver.arista.io:443 -cvcompression=gzip -cvauth=token-secure,/tmp/token -smashexcludes=ale,flexCounter,hardware,kni,pulse,strata-ingestexclude=/Sysdb/cell/1/agent,/Sysdb/cell/2/agent -cvvrf=default -cvsourceip=11.201.12.101 -taillogs -grpcaddr=0.0.0.0:6042</w:t>
              <w:br/>
              <w:t xml:space="preserve"> 2699  0.5  0.7 ?        SNl    Sep 28 01:14:35 python2.7 /var/awslogs/bin/aws logs push --config-file /mnt/flash/awslogs/awslogs.conf --additional-configs-dir /mnt/flash/awslogs/config</w:t>
              <w:br/>
              <w:t xml:space="preserve"> 1495  0.3  6.8 ?        Sl     Sep 28 00:44:48 ConfigAgent</w:t>
              <w:br/>
              <w:t xml:space="preserve"> 1220  0.2  0.9 ?        S      Sep 28 00:33:23 ProcMgr-worker</w:t>
              <w:br/>
              <w:t xml:space="preserve"> 1453  0.2  2.5 ?        S      Sep 28 00:32:42 Sysdb</w:t>
              <w:br/>
              <w:t xml:space="preserve"> 1734  0.1  1.7 ?        S      Sep 28 00:16:30 SuperServer</w:t>
              <w:br/>
              <w:t xml:space="preserve"> 1761  0.1  1.0 ?        S      Sep 28 00:25:24 AgentMonitor</w:t>
              <w:br/>
              <w:t xml:space="preserve"> 2062  0.1  1.6 ?        S      Sep 28 00:13:25 IpRib</w:t>
              <w:br/>
              <w:t xml:space="preserve">    1  0.0  0.0 ?        Ss     Sep 28 00:02:00 /sbin/init</w:t>
              <w:br/>
              <w:t xml:space="preserve">    2  0.0  0.0 ?        S      Sep 28 00:00:00 [kthreadd]</w:t>
              <w:br/>
              <w:t xml:space="preserve">    3  0.0  0.0 ?        S      Sep 28 00:00:05 [ksoftirqd/0]</w:t>
              <w:br/>
              <w:t xml:space="preserve">    5  0.0  0.0 ?        S&lt;     Sep 28 00:00:00 [kworker/0:0H]</w:t>
              <w:br/>
              <w:t xml:space="preserve">    7  0.0  0.0 ?        S      Sep 28 00:00:07 [rcu_preempt]</w:t>
              <w:br/>
              <w:t xml:space="preserve">    8  0.0  0.0 ?        S      Sep 28 00:00:00 [rcu_sched]</w:t>
              <w:br/>
              <w:t xml:space="preserve">    9  0.0  0.0 ?        S      Sep 28 00:00:00 [rcu_bh]</w:t>
              <w:br/>
              <w:t xml:space="preserve">   10  0.0  0.0 ?        S      Sep 28 00:00:00 [migration/0]</w:t>
              <w:br/>
              <w:t xml:space="preserve">   11  0.0  0.0 ?        S&lt;     Sep 28 00:00:00 [lru-add-drain]</w:t>
              <w:br/>
              <w:t xml:space="preserve">   12  0.0  0.0 ?        S      Sep 28 00:00:00 [watchdog/0]</w:t>
              <w:br/>
              <w:t xml:space="preserve">   13  0.0  0.0 ?        S      Sep 28 00:00:00 [cpuhp/0]</w:t>
              <w:br/>
              <w:t xml:space="preserve">   14  0.0  0.0 ?        S      Sep 28 00:00:00 [cpuhp/1]</w:t>
              <w:br/>
              <w:t xml:space="preserve">   15  0.0  0.0 ?        S      Sep 28 00:00:00 [watchdog/1]</w:t>
              <w:br/>
              <w:t xml:space="preserve">   16  0.0  0.0 ?        S      Sep 28 00:00:00 [migration/1]</w:t>
              <w:br/>
              <w:t xml:space="preserve">   17  0.0  0.0 ?        S      Sep 28 00:00:00 [ksoftirqd/1]</w:t>
              <w:br/>
              <w:t xml:space="preserve">   18  0.0  0.0 ?        S      Sep 28 00:00:00 [kworker/1:0]</w:t>
              <w:br/>
              <w:t xml:space="preserve">   19  0.0  0.0 ?        S&lt;     Sep 28 00:00:00 [kworker/1:0H]</w:t>
              <w:br/>
              <w:t xml:space="preserve">   20  0.0  0.0 ?        S      Sep 28 00:00:00 [cpuhp/2]</w:t>
              <w:br/>
              <w:t xml:space="preserve">   21  0.0  0.0 ?        S      Sep 28 00:00:00 [watchdog/2]</w:t>
              <w:br/>
              <w:t xml:space="preserve">   22  0.0  0.0 ?        S      Sep 28 00:00:00 [migration/2]</w:t>
              <w:br/>
              <w:t xml:space="preserve">   23  0.0  0.0 ?        S      Sep 28 00:00:00 [ksoftirqd/2]</w:t>
              <w:br/>
              <w:t xml:space="preserve">   24  0.0  0.0 ?        S      Sep 28 00:00:00 [kworker/2:0]</w:t>
              <w:br/>
              <w:t xml:space="preserve">   25  0.0  0.0 ?        S&lt;     Sep 28 00:00:00 [kworker/2:0H]</w:t>
              <w:br/>
              <w:t xml:space="preserve">   26  0.0  0.0 ?        S      Sep 28 00:00:00 [cpuhp/3]</w:t>
              <w:br/>
              <w:t xml:space="preserve">   27  0.0  0.0 ?        S      Sep 28 00:00:00 [watchdog/3]</w:t>
              <w:br/>
              <w:t xml:space="preserve">   28  0.0  0.0 ?        S      Sep 28 00:00:00 [migration/3]</w:t>
              <w:br/>
              <w:t xml:space="preserve">   29  0.0  0.0 ?        S      Sep 28 00:00:00 [ksoftirqd/3]</w:t>
              <w:br/>
              <w:t xml:space="preserve">   30  0.0  0.0 ?        S      Sep 28 00:00:00 [kworker/3:0]</w:t>
              <w:br/>
              <w:t xml:space="preserve">   31  0.0  0.0 ?        S&lt;     Sep 28 00:00:00 [kworker/3:0H]</w:t>
              <w:br/>
              <w:t xml:space="preserve">   32  0.0  0.0 ?        S      Sep 28 00:00:00 [kdevtmpfs]</w:t>
              <w:br/>
              <w:t xml:space="preserve">   33  0.0  0.0 ?        S&lt;     Sep 28 00:00:00 [netns]</w:t>
              <w:br/>
              <w:t xml:space="preserve">   34  0.0  0.0 ?        S      Sep 28 00:00:00 [khungtaskd]</w:t>
              <w:br/>
              <w:t xml:space="preserve">   35  0.0  0.0 ?        S      Sep 28 00:00:02 [khungtaskd2]</w:t>
              <w:br/>
              <w:t xml:space="preserve">   36  0.0  0.0 ?        S      Sep 28 00:00:00 [oom_reaper]</w:t>
              <w:br/>
              <w:t xml:space="preserve">   37  0.0  0.0 ?        S&lt;     Sep 28 00:00:00 [writeback]</w:t>
              <w:br/>
              <w:t xml:space="preserve">   38  0.0  0.0 ?        S      Sep 28 00:00:00 [kcompactd0]</w:t>
              <w:br/>
              <w:t xml:space="preserve">   39  0.0  0.0 ?        S&lt;     Sep 28 00:00:00 [crypto]</w:t>
              <w:br/>
              <w:t xml:space="preserve">   40  0.0  0.0 ?        S&lt;     Sep 28 00:00:00 [kintegrityd]</w:t>
              <w:br/>
              <w:t xml:space="preserve">   41  0.0  0.0 ?        S&lt;     Sep 28 00:00:00 [bioset]</w:t>
              <w:br/>
              <w:t xml:space="preserve">   42  0.0  0.0 ?        S&lt;     Sep 28 00:00:00 [kblockd]</w:t>
              <w:br/>
              <w:t xml:space="preserve">   43  0.0  0.0 ?        S&lt;     Sep 28 00:00:00 [ata_sff]</w:t>
              <w:br/>
              <w:t xml:space="preserve">   44  0.0  0.0 ?        S&lt;     Sep 28 00:00:00 [edac-poller]</w:t>
              <w:br/>
              <w:t xml:space="preserve">   45  0.0  0.0 ?        S      Sep 28 00:00:00 [dst_gc_task]</w:t>
              <w:br/>
              <w:t xml:space="preserve">   46  0.0  0.0 ?        S&lt;     Sep 28 00:00:00 [watchdogd]</w:t>
              <w:br/>
              <w:t xml:space="preserve">   47  0.0  0.0 ?        S      Sep 28 00:00:00 [arp_cache-prd]</w:t>
              <w:br/>
              <w:t xml:space="preserve">   49  0.0  0.0 ?        S      Sep 28 00:00:00 [icmp_unreachabl]</w:t>
              <w:br/>
              <w:t xml:space="preserve">   50  0.0  0.0 ?        S&lt;     Sep 28 00:00:00 [rpciod]</w:t>
              <w:br/>
              <w:t xml:space="preserve">   51  0.0  0.0 ?        S&lt;     Sep 28 00:00:00 [xprtiod]</w:t>
              <w:br/>
              <w:t xml:space="preserve">   52  0.0  0.0 ?        S      Sep 28 00:00:00 [kswapd0]</w:t>
              <w:br/>
              <w:t xml:space="preserve">   53  0.0  0.0 ?        S&lt;     Sep 28 00:00:00 [vmstat]</w:t>
              <w:br/>
              <w:t xml:space="preserve">   54  0.0  0.0 ?        S&lt;     Sep 28 00:00:00 [nfsiod]</w:t>
              <w:br/>
              <w:t xml:space="preserve">   63  0.0  0.0 ?        S&lt;     Sep 28 00:00:00 [pcielwd]</w:t>
              <w:br/>
              <w:t xml:space="preserve">   64  0.0  0.0 ?        S&lt;     Sep 28 00:00:00 [bioset]</w:t>
              <w:br/>
              <w:t xml:space="preserve">   65  0.0  0.0 ?        S&lt;     Sep 28 00:00:00 [bioset]</w:t>
              <w:br/>
              <w:t xml:space="preserve">   66  0.0  0.0 ?        S&lt;     Sep 28 00:00:00 [bioset]</w:t>
              <w:br/>
              <w:t xml:space="preserve">   67  0.0  0.0 ?        S&lt;     Sep 28 00:00:00 [bioset]</w:t>
              <w:br/>
              <w:t xml:space="preserve">   68  0.0  0.0 ?        S&lt;     Sep 28 00:00:00 [bioset]</w:t>
              <w:br/>
              <w:t xml:space="preserve">   69  0.0  0.0 ?        S&lt;     Sep 28 00:00:00 [bioset]</w:t>
              <w:br/>
              <w:t xml:space="preserve">   70  0.0  0.0 ?        S&lt;     Sep 28 00:00:00 [bioset]</w:t>
              <w:br/>
              <w:t xml:space="preserve">   71  0.0  0.0 ?        S&lt;     Sep 28 00:00:00 [bioset]</w:t>
              <w:br/>
              <w:t xml:space="preserve">   72  0.0  0.0 ?        S&lt;     Sep 28 00:00:00 [nvme]</w:t>
              <w:br/>
              <w:t xml:space="preserve">   73  0.0  0.0 ?        S      Sep 28 00:00:00 [kworker/u8:1]</w:t>
              <w:br/>
              <w:t xml:space="preserve">   74  0.0  0.0 ?        S      Sep 28 00:00:00 [ndisc_cache-prd]</w:t>
              <w:br/>
              <w:t xml:space="preserve">   75  0.0  0.0 ?        S&lt;     Sep 28 00:00:00 [ipv6_addrconf]</w:t>
              <w:br/>
              <w:t xml:space="preserve">   76  0.0  0.0 ?        S&lt;     Sep 28 00:00:00 [ecc_log_wq]</w:t>
              <w:br/>
              <w:t xml:space="preserve">  124  0.0  0.0 ?        S&lt;     Sep 28 00:00:00 [bioset]</w:t>
              <w:br/>
              <w:t xml:space="preserve">  125  0.0  0.0 ?        S&lt;     Sep 28 00:00:00 [bioset]</w:t>
              <w:br/>
              <w:t xml:space="preserve">  171  0.0  0.0 ?        S      Sep 28 00:00:00 [jbd2/nvme0n1p1-]</w:t>
              <w:br/>
              <w:t xml:space="preserve">  172  0.0  0.0 ?        S&lt;     Sep 28 00:00:00 [ext4-rsv-conver]</w:t>
              <w:br/>
              <w:t xml:space="preserve">  194  0.0  0.0 ?        S&lt;     Sep 28 00:00:00 [kworker/0:1H]</w:t>
              <w:br/>
              <w:t xml:space="preserve">  272  0.0  0.0 ?        S&lt;     Sep 28 00:00:00 [loop0]</w:t>
              <w:br/>
              <w:t xml:space="preserve">  379  0.0  0.0 ?        Ss     Sep 28 00:00:00 /usr/lib/systemd/systemd-udevd</w:t>
              <w:br/>
              <w:t xml:space="preserve">  412  0.0  0.0 ?        Ss     Sep 28 00:00:00 /usr/sbin/lvmetad -f</w:t>
              <w:br/>
              <w:t xml:space="preserve">  498  0.0  0.0 ?        S&lt;     Sep 28 00:00:00 [ena]</w:t>
              <w:br/>
              <w:t xml:space="preserve">  738  0.0  0.0 ?        Ss     Sep 28 00:00:15 /usr/bin/ProcMonitor</w:t>
              <w:br/>
              <w:t xml:space="preserve">  741  0.0  0.0 ?        Ss     Sep 28 00:00:57 /usr/lib/systemd/systemd-logind</w:t>
              <w:br/>
              <w:t xml:space="preserve">  746  0.0  0.1 ?        Ss     Sep 28 00:01:27 /usr/bin/dbus-daemon --system --address=systemd: --nofork --nopidfile --systemd-activation</w:t>
              <w:br/>
              <w:t xml:space="preserve">  779  0.0  0.0 ?        S      Sep 28 00:00:00 [kworker/1:1]</w:t>
              <w:br/>
              <w:t xml:space="preserve">  798  0.0  0.0 ?        Ss     Sep 28 00:00:00 /usr/sbin/mcelog --ignorenodev --daemon --foreground</w:t>
              <w:br/>
              <w:t xml:space="preserve">  819  0.0  0.0 ?        S&lt;s    Sep 28 00:00:06 /usr/bin/wdogdev -t 60</w:t>
              <w:br/>
              <w:t xml:space="preserve">  821  0.0  0.0 ?        Ss     Sep 28 00:00:01 /usr/sbin/xinetd -stayalive -pidfile /var/run/xinetd.pid</w:t>
              <w:br/>
              <w:t xml:space="preserve">  822  0.0  0.0 ?        Ss     Sep 28 00:00:05 /usr/sbin/crond -n</w:t>
              <w:br/>
              <w:t xml:space="preserve">  939  0.0  0.0 ?        S      Sep 28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941  0.0  0.0 pts/0    Ss+    Sep 28 00:00:00 inotifywait -m -r -e modify -e create -e delete -e attrib -e move .</w:t>
              <w:br/>
              <w:t xml:space="preserve">  971  0.0  0.0 ?        S      Sep 28 00:00:00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 976  0.0  0.0 pts/1    Ss+    Sep 28 00:00:00 inotifywait -m -r -e modify -e create -e delete -e attrib -e move .</w:t>
              <w:br/>
              <w:t xml:space="preserve"> 1002  0.0  0.0 ?        S      Sep 28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1004  0.0  0.0 pts/2    Ss+    Sep 28 00:00:00 inotifywait -m -r -e modify -e create -e delete -e attrib -e move .</w:t>
              <w:br/>
              <w:t xml:space="preserve"> 1046  0.0  0.0 ?        Ss     Sep 28 00:00:00 /usr/bin/SaveFossil --dedup --compress --priority Sysdb --maxFiles 1000 /var/tmp/Fossil /mnt/flash/Fossil</w:t>
              <w:br/>
              <w:t xml:space="preserve"> 1051  0.0  0.0 ?        Ss     Sep 28 00:00:00 /bin/bash /usr/sbin/core_annotate_util daemon</w:t>
              <w:br/>
              <w:t xml:space="preserve"> 1166  0.0  0.1 ?        S      Sep 28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1167  0.0  0.1 ?        S      Sep 28 00:00:00 /usr/bin/ConnMgr -p /var/run/ConnMgr.pid</w:t>
              <w:br/>
              <w:t xml:space="preserve"> 1201  0.0  0.0 ?        S      Sep 28 00:00:00 inotifywait -e modify /var/lib/rpm</w:t>
              <w:br/>
              <w:t xml:space="preserve"> 1203  0.0  0.3 ?        S      Sep 28 00:00:00 netnsd-watcher  -d -i --dlopen -p -f  -l libLoadDynamicLibs.so procmgr libProcMgrSetup.so --daemonize</w:t>
              <w:br/>
              <w:t xml:space="preserve"> 1205  0.0  0.3 ?        S      Sep 28 00:00:00 netnsd-server   -d -i --dlopen -p -f  -l libLoadDynamicLibs.so procmgr libProcMgrSetup.so --daemonize</w:t>
              <w:br/>
              <w:t xml:space="preserve"> 1219  0.0  0.9 ?        S      Sep 28 00:00:00 ProcMgr-master</w:t>
              <w:br/>
              <w:t xml:space="preserve"> 1392  0.0  0.0 ?        S      Sep 28 00:02:58 /usr/bin/EosOomAdjust</w:t>
              <w:br/>
              <w:t xml:space="preserve"> 1400  0.0  0.0 ?        S      Sep 28 00:00:00 [rbfd_vrf_cleanu]</w:t>
              <w:br/>
              <w:t xml:space="preserve"> 1415  0.0  0.0 ?        Ss     Sep 28 00:00:00 /usr/sbin/acpid</w:t>
              <w:br/>
              <w:t xml:space="preserve"> 1448  0.0  0.0 ?        S      Sep 28 00:00:45 /usr/bin/SlabMonitor</w:t>
              <w:br/>
              <w:t xml:space="preserve"> 1494  0.0  1.2 ?        S      Sep 28 00:01:37 StageMgr</w:t>
              <w:br/>
              <w:t xml:space="preserve"> 1498  0.0  1.4 ?        S      Sep 28 00:03:52 Fru</w:t>
              <w:br/>
              <w:t xml:space="preserve"> 1500  0.0  1.6 ?        S      Sep 28 00:01:36 Launcher</w:t>
              <w:br/>
              <w:t xml:space="preserve"> 1696  0.0  0.0 ?        S      Sep 28 00:00:00 netns --agenttitle=Lldp --demuxerOpts=283853800466,283853291183,tbl://sysdb/+n,Sysdb (pid:1453) --sysdbfd=7 --dlopen procmgr /usr/bin/Lldp</w:t>
              <w:br/>
              <w:t xml:space="preserve"> 1699  0.0  0.3 ?        Ss     Sep 28 00:00:00 netnsd-session  -d -i --dlopen -p -f  -l libLoadDynamicLibs.so procmgr libProcMgrSetup.so --daemonize</w:t>
              <w:br/>
              <w:t xml:space="preserve"> 1700  0.0  1.2 ?        S      Sep 28 00:05:59 Lldp</w:t>
              <w:br/>
              <w:t xml:space="preserve"> 1702  0.0  0.0 ?        S      Sep 28 00:00:00 netns --agenttitle=McastCommon --demuxerOpts=283964709813,283896625182,tbl://sysdb/+n,Sysdb (pid:1453) --sysdbfd=7 --dlopen procmgr /usr/bin/McastCommon</w:t>
              <w:br/>
              <w:t xml:space="preserve"> 1704  0.0  0.3 ?        Ss     Sep 28 00:00:00 netnsd-session  -d -i --dlopen -p -f  -l libLoadDynamicLibs.so procmgr libProcMgrSetup.so --daemonize</w:t>
              <w:br/>
              <w:t xml:space="preserve"> 1705  0.0  1.2 ?        S      Sep 28 00:04:04 McastCommon</w:t>
              <w:br/>
              <w:t xml:space="preserve"> 1706  0.0  0.0 ?        S&lt;     Sep 28 00:00:00 [kworker/1:1H]</w:t>
              <w:br/>
              <w:t xml:space="preserve"> 1711  0.0  0.0 ?        S      Sep 28 00:00:00 netns --agenttitle=PortSec --demuxerOpts=284160004466,284008495825,tbl://sysdb/+n,Sysdb (pid:1453) --sysdbfd=7 --dlopen procmgr /usr/bin/PortSec</w:t>
              <w:br/>
              <w:t xml:space="preserve"> 1713  0.0  0.3 ?        Ss     Sep 28 00:00:00 netnsd-session  -d -i --dlopen -p -f  -l libLoadDynamicLibs.so procmgr libProcMgrSetup.so --daemonize</w:t>
              <w:br/>
              <w:t xml:space="preserve"> 1716  0.0  1.1 ?        S      Sep 28 00:04:26 PortSec</w:t>
              <w:br/>
              <w:t xml:space="preserve"> 1725  0.0  0.0 ?        S      Sep 28 00:00:00 netns --agenttitle=Bfd --demuxerOpts=287900205724,287813549738,tbl://sysdb/+n,Sysdb (pid:1453) --sysdbfd=7 --dlopen procmgr /usr/bin/Bfd</w:t>
              <w:br/>
              <w:t xml:space="preserve"> 1726  0.0  0.3 ?        Ss     Sep 28 00:00:00 netnsd-session  -d -i --dlopen -p -f  -l libLoadDynamicLibs.so procmgr libProcMgrSetup.so --daemonize</w:t>
              <w:br/>
              <w:t xml:space="preserve"> 1727  0.0  1.4 ?        S      Sep 28 00:04:27 Bfd</w:t>
              <w:br/>
              <w:t xml:space="preserve"> 1730  0.0  0.0 ?        S      Sep 28 00:00:00 netns --agenttitle=Lag --demuxerOpts=288736626833,288571099650,tbl://sysdb/+n,Sysdb (pid:1453) --sysdbfd=7 --dlopen procmgr /usr/bin/Lag</w:t>
              <w:br/>
              <w:t xml:space="preserve"> 1731  0.0  0.3 ?        Ss     Sep 28 00:00:00 netnsd-session  -d -i --dlopen -p -f  -l libLoadDynamicLibs.so procmgr libProcMgrSetup.so --daemonize</w:t>
              <w:br/>
              <w:t xml:space="preserve"> 1732  0.0  1.3 ?        S      Sep 28 00:09:21 Lag</w:t>
              <w:br/>
              <w:t xml:space="preserve"> 1737  0.0  0.0 ?        S      Sep 28 00:00:00 netns --agenttitle=Ira --demuxerOpts=292590439736,292554060811,tbl://sysdb/+n,Sysdb (pid:1453) --sysdbfd=7 --dlopen procmgr /usr/bin/Ira</w:t>
              <w:br/>
              <w:t xml:space="preserve"> 1738  0.0  0.3 ?        Ss     Sep 28 00:00:00 netnsd-session  -d -i --dlopen -p -f  -l libLoadDynamicLibs.so procmgr libProcMgrSetup.so --daemonize</w:t>
              <w:br/>
              <w:t xml:space="preserve"> 1739  0.0  1.5 ?        S      Sep 28 00:04:07 Ira</w:t>
              <w:br/>
              <w:t xml:space="preserve"> 1741  0.0  0.0 ?        S      Sep 28 00:00:00 netns --agenttitle=LedPolicy --demuxerOpts=296838997223,296509014502,tbl://sysdb/+n,Sysdb (pid:1453) --sysdbfd=7 --dlopen procmgr /usr/bin/LedPolicy</w:t>
              <w:br/>
              <w:t xml:space="preserve"> 1742  0.0  0.3 ?        Ss     Sep 28 00:00:00 netnsd-session  -d -i --dlopen -p -f  -l libLoadDynamicLibs.so procmgr libProcMgrSetup.so --daemonize</w:t>
              <w:br/>
              <w:t xml:space="preserve"> 1743  0.0  1.2 ?        S      Sep 28 00:05:04 LedPolicy</w:t>
              <w:br/>
              <w:t xml:space="preserve"> 1744  0.0  0.0 ?        S      Sep 28 00:00:00 netns --agenttitle=EventMgr --demuxerOpts=297101678933,296928235380,tbl://sysdb/+n,Sysdb (pid:1453) --sysdbfd=7 --dlopen procmgr /usr/bin/EventMgr</w:t>
              <w:br/>
              <w:t xml:space="preserve"> 1745  0.0  0.3 ?        Ss     Sep 28 00:00:00 netnsd-session  -d -i --dlopen -p -f  -l libLoadDynamicLibs.so procmgr libProcMgrSetup.so --daemonize</w:t>
              <w:br/>
              <w:t xml:space="preserve"> 1746  0.0  1.3 ?        S      Sep 28 00:05:45 EventMgr</w:t>
              <w:br/>
              <w:t xml:space="preserve"> 1748  0.0  0.0 ?        S      Sep 28 00:00:00 netns --agenttitle=CapiApp --demuxerOpts=300695469962,297209047886,tbl://sysdb/+n,Sysdb (pid:1453) --sysdbfd=7 --dlopen procmgr /usr/bin/CapiApp --ini /etc/uwsgi/CapiApp.ini</w:t>
              <w:br/>
              <w:t xml:space="preserve"> 1749  0.0  0.3 ?        Ss     Sep 28 00:00:00 netnsd-session  -d -i --dlopen -p -f  -l libLoadDynamicLibs.so procmgr libProcMgrSetup.so --daemonize</w:t>
              <w:br/>
              <w:t xml:space="preserve"> 1750  0.0  1.3 ?        Sl     Sep 28 00:02:28 CapiApp         -d -i --dlopen -p -f  -l libLoadDynamicLibs.so procmgr libProcMgrSetup.so --daemonize</w:t>
              <w:br/>
              <w:t xml:space="preserve"> 1751  0.0  0.0 ?        S      Sep 28 00:00:00 netns --agenttitle=StpTxRx --demuxerOpts=300860961665,300780797008,tbl://sysdb/+n,Sysdb (pid:1453) --sysdbfd=7 --dlopen procmgr /usr/bin/StpTxRx</w:t>
              <w:br/>
              <w:t xml:space="preserve"> 1752  0.0  0.3 ?        Ss     Sep 28 00:00:00 netnsd-session  -d -i --dlopen -p -f  -l libLoadDynamicLibs.so procmgr libProcMgrSetup.so --daemonize</w:t>
              <w:br/>
              <w:t xml:space="preserve"> 1754  0.0  1.2 ?        S      Sep 28 00:12:41 StpTxRx</w:t>
              <w:br/>
              <w:t xml:space="preserve"> 1756  0.0  0.0 ?        S      Sep 28 00:00:00 netns --agenttitle=StandbyCpld --demuxerOpts=301154093614,300934948443,tbl://sysdb/+n,Sysdb (pid:1453) --sysdbfd=7 --dlopen procmgr /usr/bin/StandbyCpld</w:t>
              <w:br/>
              <w:t xml:space="preserve"> 1757  0.0  0.3 ?        Ss     Sep 28 00:00:00 netnsd-session  -d -i --dlopen -p -f  -l libLoadDynamicLibs.so procmgr libProcMgrSetup.so --daemonize</w:t>
              <w:br/>
              <w:t xml:space="preserve"> 1758  0.0  1.1 ?        S      Sep 28 00:01:37 StandbyCpld</w:t>
              <w:br/>
              <w:t xml:space="preserve"> 1759  0.0  0.0 ?        S      Sep 28 00:00:00 netns --agenttitle=AgentMonitor --demuxerOpts=301371175394,301247991860,tbl://sysdb/+n,Sysdb (pid:1453) --sysdbfd=7 --dlopen procmgr /usr/bin/AgentMonitor</w:t>
              <w:br/>
              <w:t xml:space="preserve"> 1760  0.0  0.3 ?        Ss     Sep 28 00:00:00 netnsd-session  -d -i --dlopen -p -f  -l libLoadDynamicLibs.so procmgr libProcMgrSetup.so --daemonize</w:t>
              <w:br/>
              <w:t xml:space="preserve"> 1762  0.0  0.0 ?        S      Sep 28 00:00:00 netns --agenttitle=Tunnel --demuxerOpts=301624828861,301488558189,tbl://sysdb/+n,Sysdb (pid:1453) --sysdbfd=7 --dlopen procmgr /usr/bin/Tunnel</w:t>
              <w:br/>
              <w:t xml:space="preserve"> 1763  0.0  0.3 ?        Ss     Sep 28 00:00:00 netnsd-session  -d -i --dlopen -p -f  -l libLoadDynamicLibs.so procmgr libProcMgrSetup.so --daemonize</w:t>
              <w:br/>
              <w:t xml:space="preserve"> 1765  0.0  1.2 ?        S      Sep 28 00:02:31 Tunnel</w:t>
              <w:br/>
              <w:t xml:space="preserve"> 1766  0.0  1.5 ?        Sl     Sep 28 00:04:58 Aaa</w:t>
              <w:br/>
              <w:t xml:space="preserve"> 1769  0.0  0.0 ?        S      Sep 28 00:00:00 netns --agenttitle=StpTopology --demuxerOpts=305373149027,305357426358,tbl://sysdb/+n,Sysdb (pid:1453) --sysdbfd=7 --dlopen procmgr /usr/bin/StpTopology</w:t>
              <w:br/>
              <w:t xml:space="preserve"> 1770  0.0  0.3 ?        Ss     Sep 28 00:00:00 netnsd-session  -d -i --dlopen -p -f  -l libLoadDynamicLibs.so procmgr libProcMgrSetup.so --daemonize</w:t>
              <w:br/>
              <w:t xml:space="preserve"> 1772  0.0  1.2 ?        S      Sep 28 00:04:05 StpTopology</w:t>
              <w:br/>
              <w:t xml:space="preserve"> 1781  0.0  0.0 ?        S      Sep 28 00:00:00 netns --agenttitle=Acl --demuxerOpts=309518460710,305746979220,tbl://sysdb/+n,Sysdb (pid:1453) --sysdbfd=7 --dlopen procmgr /usr/bin/Acl</w:t>
              <w:br/>
              <w:t xml:space="preserve"> 1783  0.0  0.3 ?        Ss     Sep 28 00:00:00 netnsd-session  -d -i --dlopen -p -f  -l libLoadDynamicLibs.so procmgr libProcMgrSetup.so --daemonize</w:t>
              <w:br/>
              <w:t xml:space="preserve"> 1785  0.0  1.4 ?        S      Sep 28 00:09:05 Acl</w:t>
              <w:br/>
              <w:t xml:space="preserve"> 1812  0.0  0.0 ?        S      Sep 28 00:00:00 netns --agenttitle=Stp --demuxerOpts=310042756675,309623036012,tbl://sysdb/+n,Sysdb (pid:1453) --sysdbfd=7 --dlopen procmgr /usr/bin/Stp</w:t>
              <w:br/>
              <w:t xml:space="preserve"> 1815  0.0  0.3 ?        Ss     Sep 28 00:00:00 netnsd-session  -d -i --dlopen -p -f  -l libLoadDynamicLibs.so procmgr libProcMgrSetup.so --daemonize</w:t>
              <w:br/>
              <w:t xml:space="preserve"> 1817  0.0  1.1 ?        S      Sep 28 00:07:41 Stp</w:t>
              <w:br/>
              <w:t xml:space="preserve"> 1822  0.0  0.0 ?        S      Sep 28 00:00:00 netns --agenttitle=KernelNetworkInfo --demuxerOpts=313755027008,313546256340,tbl://sysdb/+n,Sysdb (pid:1453) --sysdbfd=7 --dlopen procmgr /usr/bin/KernelNetworkInfo</w:t>
              <w:br/>
              <w:t xml:space="preserve"> 1826  0.0  0.3 ?        Ss     Sep 28 00:00:00 netnsd-session  -d -i --dlopen -p -f  -l libLoadDynamicLibs.so procmgr libProcMgrSetup.so --daemonize</w:t>
              <w:br/>
              <w:t xml:space="preserve"> 1828  0.0  1.1 ?        S      Sep 28 00:01:54 KernelNetworkInfo</w:t>
              <w:br/>
              <w:t xml:space="preserve"> 1831  0.0  0.0 ?        S      Sep 28 00:00:00 netns --agenttitle=McastCommon6 --demuxerOpts=314001561693,313876930211,tbl://sysdb/+n,Sysdb (pid:1453) --sysdbfd=7 --dlopen procmgr /usr/bin/McastCommon6</w:t>
              <w:br/>
              <w:t xml:space="preserve"> 1832  0.0  0.3 ?        Ss     Sep 28 00:00:00 netnsd-session  -d -i --dlopen -p -f  -l libLoadDynamicLibs.so procmgr libProcMgrSetup.so --daemonize</w:t>
              <w:br/>
              <w:t xml:space="preserve"> 1834  0.0  1.2 ?        S      Sep 28 00:04:03 McastCommon6</w:t>
              <w:br/>
              <w:t xml:space="preserve"> 1840  0.0  0.0 ?        S      Sep 28 00:00:00 netns --agenttitle=LacpTxAgent --demuxerOpts=314137770346,314106719472,tbl://sysdb/+n,Sysdb (pid:1453) --sysdbfd=7 --dlopen procmgr /usr/bin/LacpTxAgent</w:t>
              <w:br/>
              <w:t xml:space="preserve"> 1844  0.0  0.0 ?        S      Sep 28 00:00:00 [kworker/u8:3]</w:t>
              <w:br/>
              <w:t xml:space="preserve"> 1845  0.0  0.3 ?        Ss     Sep 28 00:00:00 netnsd-session  -d -i --dlopen -p -f  -l libLoadDynamicLibs.so procmgr libProcMgrSetup.so --daemonize</w:t>
              <w:br/>
              <w:t xml:space="preserve"> 1848  0.0  1.2 ?        S      Sep 28 00:04:07 LacpTxAgent</w:t>
              <w:br/>
              <w:t xml:space="preserve"> 1860  0.0  0.0 ?        S      Sep 28 00:00:00 netns --agenttitle=Arp --demuxerOpts=318292592176,317895965510,tbl://sysdb/+n,Sysdb (pid:1453) --sysdbfd=7 --dlopen procmgr /usr/bin/Arp</w:t>
              <w:br/>
              <w:t xml:space="preserve"> 1863  0.0  0.3 ?        Ss     Sep 28 00:00:00 netnsd-session  -d -i --dlopen -p -f  -l libLoadDynamicLibs.so procmgr libProcMgrSetup.so --daemonize</w:t>
              <w:br/>
              <w:t xml:space="preserve"> 1867  0.0  1.5 ?        S      Sep 28 00:06:25 Arp</w:t>
              <w:br/>
              <w:t xml:space="preserve"> 1884  0.0  0.0 ?        S      Sep 28 00:00:00 netns --agenttitle=KernelFib --demuxerOpts=322287814113,318551865352,tbl://sysdb/+n,Sysdb (pid:1453) --sysdbfd=7 --dlopen procmgr /usr/bin/KernelFib</w:t>
              <w:br/>
              <w:t xml:space="preserve"> 1886  0.0  0.3 ?        Ss     Sep 28 00:00:00 netnsd-session  -d -i --dlopen -p -f  -l libLoadDynamicLibs.so procmgr libProcMgrSetup.so --daemonize</w:t>
              <w:br/>
              <w:t xml:space="preserve"> 1889  0.0  1.4 ?        S      Sep 28 00:04:05 KernelFib</w:t>
              <w:br/>
              <w:t xml:space="preserve"> 1896  0.0  0.0 ?        S      Sep 28 00:00:00 netns --agenttitle=Qos --demuxerOpts=322450252915,322445708762,tbl://sysdb/+n,Sysdb (pid:1453) --sysdbfd=7 --dlopen procmgr /usr/bin/Qos</w:t>
              <w:br/>
              <w:t xml:space="preserve"> 1897  0.0  0.3 ?        Ss     Sep 28 00:00:00 netnsd-session  -d -i --dlopen -p -f  -l libLoadDynamicLibs.so procmgr libProcMgrSetup.so --daemonize</w:t>
              <w:br/>
              <w:t xml:space="preserve"> 1898  0.0  1.2 ?        S      Sep 28 00:04:40 Qos</w:t>
              <w:br/>
              <w:t xml:space="preserve"> 1901  0.0  0.0 ?        S      Sep 28 00:00:00 netns --agenttitle=Thermostat --demuxerOpts=326490191988,322799447854,tbl://sysdb/+n,Sysdb (pid:1453) --sysdbfd=7 --dlopen procmgr /usr/bin/Thermostat</w:t>
              <w:br/>
              <w:t xml:space="preserve"> 1927  0.0  0.3 ?        Ss     Sep 28 00:00:00 netnsd-session  -d -i --dlopen -p -f  -l libLoadDynamicLibs.so procmgr libProcMgrSetup.so --daemonize</w:t>
              <w:br/>
              <w:t xml:space="preserve"> 1928  0.0  0.0 ?        S      Sep 28 00:00:00 netns --agenttitle=L2Rib --demuxerOpts=326687902870,326679447885,tbl://sysdb/+n,Sysdb (pid:1453) --sysdbfd=7 --dlopen procmgr /usr/bin/L2Rib</w:t>
              <w:br/>
              <w:t xml:space="preserve"> 1932  0.0  1.1 ?        S      Sep 28 00:01:54 Thermostat</w:t>
              <w:br/>
              <w:t xml:space="preserve"> 1934  0.0  0.3 ?        Ss     Sep 28 00:00:00 netnsd-session  -d -i --dlopen -p -f  -l libLoadDynamicLibs.so procmgr libProcMgrSetup.so --daemonize</w:t>
              <w:br/>
              <w:t xml:space="preserve"> 1935  0.0  0.0 ?        S      Sep 28 00:00:00 netns --agenttitle=TopoAgent --demuxerOpts=330780543055,330779969239,tbl://sysdb/+n,Sysdb (pid:1453) --sysdbfd=7 --dlopen procmgr /usr/bin/TopoAgent --scheduled</w:t>
              <w:br/>
              <w:t xml:space="preserve"> 1938  0.0  0.3 ?        Ss     Sep 28 00:00:00 netnsd-session  -d -i --dlopen -p -f  -l libLoadDynamicLibs.so procmgr libProcMgrSetup.so --daemonize</w:t>
              <w:br/>
              <w:t xml:space="preserve"> 1939  0.0  1.2 ?        S      Sep 28 00:01:54 L2Rib</w:t>
              <w:br/>
              <w:t xml:space="preserve"> 1940  0.0  1.1 ?        S      Sep 28 00:03:53 TopoAgent</w:t>
              <w:br/>
              <w:t xml:space="preserve"> 1942  0.0  0.0 ?        S      Sep 28 00:00:00 netns --agenttitle=PowerFuse --demuxerOpts=331127466476,330915151503,tbl://sysdb/+n,Sysdb (pid:1453) --sysdbfd=7 --dlopen procmgr /usr/bin/PowerFuse</w:t>
              <w:br/>
              <w:t xml:space="preserve"> 1946  0.0  0.3 ?        Ss     Sep 28 00:00:00 netnsd-session  -d -i --dlopen -p -f  -l libLoadDynamicLibs.so procmgr libProcMgrSetup.so --daemonize</w:t>
              <w:br/>
              <w:t xml:space="preserve"> 1950  0.0  1.1 ?        S      Sep 28 00:01:37 PowerFuse</w:t>
              <w:br/>
              <w:t xml:space="preserve"> 1953  0.0  0.0 ?        S      Sep 28 00:00:00 netns --agenttitle=PowerManager --demuxerOpts=331363318240,331240762719,tbl://sysdb/+n,Sysdb (pid:1453) --sysdbfd=7 --dlopen procmgr /usr/bin/PowerManager</w:t>
              <w:br/>
              <w:t xml:space="preserve"> 1958  0.0  0.3 ?        Ss     Sep 28 00:00:00 netnsd-session  -d -i --dlopen -p -f  -l libLoadDynamicLibs.so procmgr libProcMgrSetup.so --daemonize</w:t>
              <w:br/>
              <w:t xml:space="preserve"> 1960  0.0  1.1 ?        S      Sep 28 00:01:36 PowerManager</w:t>
              <w:br/>
              <w:t xml:space="preserve"> 1970  0.0  0.0 ?        S      Sep 28 00:00:00 netns --agenttitle=Ebra --demuxerOpts=335013077835,331471662177,tbl://sysdb/+n,Sysdb (pid:1453) --sysdbfd=7 --dlopen procmgr /usr/bin/Ebra</w:t>
              <w:br/>
              <w:t xml:space="preserve"> 1972  0.0  0.3 ?        Ss     Sep 28 00:00:00 netnsd-session  -d -i --dlopen -p -f  -l libLoadDynamicLibs.so procmgr libProcMgrSetup.so --daemonize</w:t>
              <w:br/>
              <w:t xml:space="preserve"> 1973  0.0  1.4 ?        S      Sep 28 00:05:25 Ebra</w:t>
              <w:br/>
              <w:t xml:space="preserve"> 1992  0.0  0.0 ?        S      Sep 28 00:00:00 netns --agenttitle=ReloadCauseAgent --demuxerOpts=335188559076,335158038717,tbl://sysdb/+n,Sysdb (pid:1453) --sysdbfd=7 --dlopen procmgr /usr/bin/ReloadCauseAgent</w:t>
              <w:br/>
              <w:t xml:space="preserve"> 1997  0.0  0.3 ?        Ss     Sep 28 00:00:00 netnsd-session  -d -i --dlopen -p -f  -l libLoadDynamicLibs.so procmgr libProcMgrSetup.so --daemonize</w:t>
              <w:br/>
              <w:t xml:space="preserve"> 2002  0.0  1.1 ?        S      Sep 28 00:01:37 ReloadCauseAgent</w:t>
              <w:br/>
              <w:t xml:space="preserve"> 2008  0.0  0.0 ?        S      Sep 28 00:00:00 netns --agenttitle=SharedSecretProfile --demuxerOpts=335710406685,335623056477,tbl://sysdb/+n,Sysdb (pid:1453) --sysdbfd=7 --dlopen procmgr /usr/bin/SharedSecretProfile</w:t>
              <w:br/>
              <w:t xml:space="preserve"> 2013  0.0  0.3 ?        Ss     Sep 28 00:00:00 netnsd-session  -d -i --dlopen -p -f  -l libLoadDynamicLibs.so procmgr libProcMgrSetup.so --daemonize</w:t>
              <w:br/>
              <w:t xml:space="preserve"> 2018  0.0  1.1 ?        S      Sep 28 00:01:37 SharedSecretProfile</w:t>
              <w:br/>
              <w:t xml:space="preserve"> 2020  0.0  1.5 ?        S      Sep 28 00:04:07 IgmpSnooping</w:t>
              <w:br/>
              <w:t xml:space="preserve"> 2034  0.0  0.0 ?        S      Sep 28 00:00:00 netns --agenttitle=StaticRoute --demuxerOpts=339586349217,339575469901,tbl://sysdb/+n,Sysdb (pid:1453) --sysdbfd=7 --dlopen procmgr /usr/bin/StaticRoute --scheduled</w:t>
              <w:br/>
              <w:t xml:space="preserve"> 2035  0.0  0.3 ?        Ss     Sep 28 00:00:00 netnsd-session  -d -i --dlopen -p -f  -l libLoadDynamicLibs.so procmgr libProcMgrSetup.so --daemonize</w:t>
              <w:br/>
              <w:t xml:space="preserve"> 2038  0.0  1.3 ?        S      Sep 28 00:01:54 StaticRoute</w:t>
              <w:br/>
              <w:t xml:space="preserve"> 2056  0.0  0.0 ?        S      Sep 28 00:00:00 netns --agenttitle=IpRib --demuxerOpts=339951572171,339674714358,tbl://sysdb/+n,Sysdb (pid:1453) --sysdbfd=7 --dlopen procmgr /usr/bin/IpRib --scheduled</w:t>
              <w:br/>
              <w:t xml:space="preserve"> 2060  0.0  0.3 ?        Ss     Sep 28 00:00:00 netnsd-session  -d -i --dlopen -p -f  -l libLoadDynamicLibs.so procmgr libProcMgrSetup.so --daemonize</w:t>
              <w:br/>
              <w:t xml:space="preserve"> 2064  0.0  0.0 ?        S      Sep 28 00:00:00 netns --agenttitle=BgpCliHelper --demuxerOpts=343663378199,340042707776,tbl://sysdb/+n,Sysdb (pid:1453) --sysdbfd=7 --dlopen procmgr /usr/bin/BgpCliHelper --scheduled</w:t>
              <w:br/>
              <w:t xml:space="preserve"> 2065  0.0  0.3 ?        Ss     Sep 28 00:00:00 netnsd-session  -d -i --dlopen -p -f  -l libLoadDynamicLibs.so procmgr libProcMgrSetup.so --daemonize</w:t>
              <w:br/>
              <w:t xml:space="preserve"> 2066  0.0  1.8 ?        S      Sep 28 00:01:58 BgpCliHelper</w:t>
              <w:br/>
              <w:t xml:space="preserve"> 2070  0.0  0.0 ?        S      Sep 28 00:00:00 netns --agenttitle=ConnectedRoute --demuxerOpts=343922622042,343790979053,tbl://sysdb/+n,Sysdb (pid:1453) --sysdbfd=7 --dlopen procmgr /usr/bin/ConnectedRoute</w:t>
              <w:br/>
              <w:t xml:space="preserve"> 2073  0.0  0.3 ?        Ss     Sep 28 00:00:00 netnsd-session  -d -i --dlopen -p -f  -l libLoadDynamicLibs.so procmgr libProcMgrSetup.so --daemonize</w:t>
              <w:br/>
              <w:t xml:space="preserve"> 2077  0.0  1.3 ?        S      Sep 28 00:04:08 ConnectedRoute</w:t>
              <w:br/>
              <w:t xml:space="preserve"> 2088  0.0  0.0 ?        Ss     Sep 28 00:00:00 nginx: master process /usr/sbin/nginx -c /etc/nginx/nginx.conf -g pid /var/run/nginx.pid;</w:t>
              <w:br/>
              <w:t xml:space="preserve"> 2091  0.0  0.1 ?        S      Sep 28 00:00:51 nginx: worker process                                              </w:t>
              <w:br/>
              <w:t xml:space="preserve"> 2093  0.0  0.0 ?        S      Sep 28 00:00:00 netns --agenttitle=RouteInput --demuxerOpts=348263656645,344515536225,tbl://sysdb/+n,Sysdb (pid:1453) --sysdbfd=7 --dlopen procmgr /usr/bin/RouteInput</w:t>
              <w:br/>
              <w:t xml:space="preserve"> 2095  0.0  0.3 ?        Ss     Sep 28 00:00:00 netnsd-session  -d -i --dlopen -p -f  -l libLoadDynamicLibs.so procmgr libProcMgrSetup.so --daemonize</w:t>
              <w:br/>
              <w:t xml:space="preserve"> 2098  0.0  1.3 ?        S      Sep 28 00:01:54 RouteInput</w:t>
              <w:br/>
              <w:t xml:space="preserve"> 2118  0.0  2.3 ?        Sl     Sep 28 00:09:07 Bgp</w:t>
              <w:br/>
              <w:t xml:space="preserve"> 2176  0.0  0.0 ?        S      Sep 28 00:00:00 netns --agenttitle=Sfe --demuxerOpts=352667020120,352261336436,tbl://sysdb/+n,Sysdb (pid:1453) --sysdbfd=7 --dlopen procmgr /usr/bin/Sfe</w:t>
              <w:br/>
              <w:t xml:space="preserve"> 2179  0.0  0.3 ?        Ss     Sep 28 00:00:00 netnsd-session  -d -i --dlopen -p -f  -l libLoadDynamicLibs.so procmgr libProcMgrSetup.so --daemonize</w:t>
              <w:br/>
              <w:t xml:space="preserve"> 2205  0.0  0.0 ?        Ssl    Sep 28 00:00:05 /usr/sbin/rsyslogd -n</w:t>
              <w:br/>
              <w:t xml:space="preserve"> 2259  0.0  0.0 ?        S      Sep 28 00:00:00 /usr/sbin/dnsmasq</w:t>
              <w:br/>
              <w:t xml:space="preserve"> 2475  0.0  0.0 ?        S      Sep 28 00:00:00 /usr/bin/conlogd</w:t>
              <w:br/>
              <w:t xml:space="preserve"> 2476  0.0  0.0 ttyS0    Ss+    Sep 28 00:00:00 /sbin/mingetty --noclear /dev/ttyS0</w:t>
              <w:br/>
              <w:t xml:space="preserve"> 2477  0.0  0.0 tty1     Ss+    Sep 28 00:00:00 /sbin/agetty --noclear tty1 linux</w:t>
              <w:br/>
              <w:t xml:space="preserve"> 2485  0.0  0.0 ?        S      Sep 28 00:00:00 sh -c /usr/bin/tail -n 0 --retry --follow=name --pid=2475 /var/log/eos-console | sed 's/\(.*\)/\1\r/'</w:t>
              <w:br/>
              <w:t xml:space="preserve"> 2490  0.0  0.0 ?        S      Sep 28 00:00:16 /usr/bin/tail -n 0 --retry --follow=name --pid=2475 /var/log/eos-console</w:t>
              <w:br/>
              <w:t xml:space="preserve"> 2491  0.0  0.0 ?        S      Sep 28 00:00:00 sed s/\(.*\)/\1\r/</w:t>
              <w:br/>
              <w:t xml:space="preserve"> 2507  0.0  0.0 ?        S      Sep 28 00:00:00 netns --agenttitle=LicenseManager --demuxerOpts=399950545386,399950050068,tbl://sysdb/+n,Sysdb (pid:1453) --sysdbfd=7 --dlopen procmgr /usr/bin/LicenseManager</w:t>
              <w:br/>
              <w:t xml:space="preserve"> 2508  0.0  0.3 ?        Ss     Sep 28 00:00:00 netnsd-session  -d -i --dlopen -p -f  -l libLoadDynamicLibs.so procmgr libProcMgrSetup.so --daemonize</w:t>
              <w:br/>
              <w:t xml:space="preserve"> 2509  0.0  1.1 ?        S      Sep 28 00:01:37 LicenseManager</w:t>
              <w:br/>
              <w:t xml:space="preserve"> 2551  0.0  0.0 ?        Zs     Sep 28 00:00:00 [SuperServer] &lt;defunct&gt;</w:t>
              <w:br/>
              <w:t xml:space="preserve"> 2574  0.0  0.0 ?        S      Sep 28 00:00:00 netns --agenttitle=Ipsec --demuxerOpts=417329906961,417328107275,tbl://sysdb/+n,Sysdb (pid:1453) --sysdbfd=7 --dlopen procmgr /usr/bin/Ipsec</w:t>
              <w:br/>
              <w:t xml:space="preserve"> 2578  0.0  0.3 ?        Ss     Sep 28 00:00:00 netnsd-session  -d -i --dlopen -p -f  -l libLoadDynamicLibs.so procmgr libProcMgrSetup.so --daemonize</w:t>
              <w:br/>
              <w:t xml:space="preserve"> 2579  0.0  1.2 ?        S      Sep 28 00:11:37 Ipsec</w:t>
              <w:br/>
              <w:t xml:space="preserve"> 2588  0.0  0.4 ?        Ss     Sep 28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2610  0.0  0.1 ?        Ssl    Sep 28 00:00:26 ntpd -u ntp:ntp -g -p /var/run/ntpd.pid</w:t>
              <w:br/>
              <w:t xml:space="preserve"> 2614  0.0  0.0 ?        Ss     Sep 28 00:00:00 fusermount -o rw,nosuid,nodev,allow_other,auto_unmount,subtype=MfibFuse -- /BessProc</w:t>
              <w:br/>
              <w:t xml:space="preserve"> 2686  0.0  0.0 ?        S      Sep 28 00:00:00 /bin/sh /var/awslogs/bin/awslogs-agent-launcher.sh</w:t>
              <w:br/>
              <w:t xml:space="preserve"> 2826  0.0  0.0 ?        Ss     Sep 28 00:00:00 /usr/libexec/strongswan/starter --daemon charon</w:t>
              <w:br/>
              <w:t xml:space="preserve"> 2828  0.0  0.1 ?        Ssl    Sep 28 00:00:27 /usr/libexec/strongswan/charon --use-syslog</w:t>
              <w:br/>
              <w:t>28407  0.0  0.0 ?        S    19:34:01 00:00:00 [kworker/0:2]</w:t>
              <w:br/>
              <w:t>28798  0.0  0.0 ?        S    19:40:01 00:00:00 [kworker/0:1]</w:t>
              <w:br/>
              <w:t>29531  0.0  0.0 ?        S    19:51:01 00:00:00 [kworker/0:0]</w:t>
              <w:br/>
              <w:t>31295  0.0  0.0 ?        S    19:56:01 00:00:00 [kworker/0:3]</w:t>
              <w:br/>
              <w:t>32271  0.0  0.0 ?        Rs   19:59:07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3"/>
      </w:pPr>
      <w:r>
        <w:t>3.4.4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test_if_process_is_running_on_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processes are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ntpd running on |kg-topology-CloudEosRR2|.</w:t>
              <w:br/>
              <w:t>GIVEN ntpd number is |1|.</w:t>
              <w:br/>
              <w:t>WHEN ntpd number is |1|.</w:t>
              <w:br/>
              <w:t>THEN test case result is |True|.</w:t>
              <w:br/>
              <w:t>OUTPUT of |show processes| is:</w:t>
              <w:br/>
              <w:t xml:space="preserve"> 19:59:07 up 9 days,  6:53,  0 users,  load average: 1.49, 1.34, 1.24</w:t>
              <w:br/>
              <w:t xml:space="preserve">  PID %CPU %MEM TT       STAT  STARTED     TIME CMD</w:t>
              <w:br/>
              <w:t xml:space="preserve"> 2187  101  3.4 ?        Sl     Sep 28 9-09:57:35 Sfe</w:t>
              <w:br/>
              <w:t xml:space="preserve"> 1716  2.3  1.7 ?        Sl     Sep 28 05:20:09 /usr/bin/TerminAttr -cvaddr=apiserver.arista.io:443 -cvcompression=gzip -cvauth=token-secure,/tmp/token -smashexcludes=ale,flexCounter,hardware,kni,pulse,strata-ingestexclude=/Sysdb/cell/1/agent,/Sysdb/cell/2/agent -cvvrf=default -cvsourceip=11.201.13.101 -taillogs -grpcaddr=0.0.0.0:6042</w:t>
              <w:br/>
              <w:t xml:space="preserve"> 2944  0.5  0.8 ?        SNl    Sep 28 01:16:05 python2.7 /var/awslogs/bin/aws logs push --config-file /mnt/flash/awslogs/awslogs.conf --additional-configs-dir /mnt/flash/awslogs/config</w:t>
              <w:br/>
              <w:t xml:space="preserve"> 1571  0.3  6.8 ?        Sl     Sep 28 00:43:28 ConfigAgent</w:t>
              <w:br/>
              <w:t xml:space="preserve"> 1223  0.2  0.9 ?        S      Sep 28 00:29:50 ProcMgr-worker</w:t>
              <w:br/>
              <w:t xml:space="preserve"> 1529  0.2  2.5 ?        S      Sep 28 00:32:05 Sysdb</w:t>
              <w:br/>
              <w:t xml:space="preserve"> 1736  0.1  1.7 ?        S      Sep 28 00:16:19 SuperServer</w:t>
              <w:br/>
              <w:t xml:space="preserve"> 1760  0.1  1.0 ?        S      Sep 28 00:24:45 AgentMonitor</w:t>
              <w:br/>
              <w:t xml:space="preserve">    1  0.0  0.0 ?        Ss     Sep 28 00:01:58 /sbin/init</w:t>
              <w:br/>
              <w:t xml:space="preserve">    2  0.0  0.0 ?        S      Sep 28 00:00:00 [kthreadd]</w:t>
              <w:br/>
              <w:t xml:space="preserve">    3  0.0  0.0 ?        S      Sep 28 00:00:04 [ksoftirqd/0]</w:t>
              <w:br/>
              <w:t xml:space="preserve">    5  0.0  0.0 ?        S&lt;     Sep 28 00:00:00 [kworker/0:0H]</w:t>
              <w:br/>
              <w:t xml:space="preserve">    6  0.0  0.0 ?        S      Sep 28 00:00:00 [kworker/u8:0]</w:t>
              <w:br/>
              <w:t xml:space="preserve">    7  0.0  0.0 ?        S      Sep 28 00:00:06 [rcu_preempt]</w:t>
              <w:br/>
              <w:t xml:space="preserve">    8  0.0  0.0 ?        S      Sep 28 00:00:00 [rcu_sched]</w:t>
              <w:br/>
              <w:t xml:space="preserve">    9  0.0  0.0 ?        S      Sep 28 00:00:00 [rcu_bh]</w:t>
              <w:br/>
              <w:t xml:space="preserve">   10  0.0  0.0 ?        S      Sep 28 00:00:00 [migration/0]</w:t>
              <w:br/>
              <w:t xml:space="preserve">   11  0.0  0.0 ?        S&lt;     Sep 28 00:00:00 [lru-add-drain]</w:t>
              <w:br/>
              <w:t xml:space="preserve">   12  0.0  0.0 ?        S      Sep 28 00:00:00 [watchdog/0]</w:t>
              <w:br/>
              <w:t xml:space="preserve">   13  0.0  0.0 ?        S      Sep 28 00:00:00 [cpuhp/0]</w:t>
              <w:br/>
              <w:t xml:space="preserve">   14  0.0  0.0 ?        S      Sep 28 00:00:00 [cpuhp/1]</w:t>
              <w:br/>
              <w:t xml:space="preserve">   15  0.0  0.0 ?        S      Sep 28 00:00:00 [watchdog/1]</w:t>
              <w:br/>
              <w:t xml:space="preserve">   16  0.0  0.0 ?        S      Sep 28 00:00:00 [migration/1]</w:t>
              <w:br/>
              <w:t xml:space="preserve">   17  0.0  0.0 ?        S      Sep 28 00:00:00 [ksoftirqd/1]</w:t>
              <w:br/>
              <w:t xml:space="preserve">   18  0.0  0.0 ?        S      Sep 28 00:00:00 [kworker/1:0]</w:t>
              <w:br/>
              <w:t xml:space="preserve">   19  0.0  0.0 ?        S&lt;     Sep 28 00:00:00 [kworker/1:0H]</w:t>
              <w:br/>
              <w:t xml:space="preserve">   20  0.0  0.0 ?        S      Sep 28 00:00:00 [cpuhp/2]</w:t>
              <w:br/>
              <w:t xml:space="preserve">   21  0.0  0.0 ?        S      Sep 28 00:00:00 [watchdog/2]</w:t>
              <w:br/>
              <w:t xml:space="preserve">   22  0.0  0.0 ?        S      Sep 28 00:00:00 [migration/2]</w:t>
              <w:br/>
              <w:t xml:space="preserve">   23  0.0  0.0 ?        S      Sep 28 00:00:00 [ksoftirqd/2]</w:t>
              <w:br/>
              <w:t xml:space="preserve">   24  0.0  0.0 ?        S      Sep 28 00:00:00 [kworker/2:0]</w:t>
              <w:br/>
              <w:t xml:space="preserve">   25  0.0  0.0 ?        S&lt;     Sep 28 00:00:00 [kworker/2:0H]</w:t>
              <w:br/>
              <w:t xml:space="preserve">   26  0.0  0.0 ?        S      Sep 28 00:00:00 [cpuhp/3]</w:t>
              <w:br/>
              <w:t xml:space="preserve">   27  0.0  0.0 ?        S      Sep 28 00:00:00 [watchdog/3]</w:t>
              <w:br/>
              <w:t xml:space="preserve">   28  0.0  0.0 ?        S      Sep 28 00:00:00 [migration/3]</w:t>
              <w:br/>
              <w:t xml:space="preserve">   29  0.0  0.0 ?        S      Sep 28 00:00:00 [ksoftirqd/3]</w:t>
              <w:br/>
              <w:t xml:space="preserve">   30  0.0  0.0 ?        S      Sep 28 00:00:00 [kworker/3:0]</w:t>
              <w:br/>
              <w:t xml:space="preserve">   31  0.0  0.0 ?        S&lt;     Sep 28 00:00:00 [kworker/3:0H]</w:t>
              <w:br/>
              <w:t xml:space="preserve">   32  0.0  0.0 ?        S      Sep 28 00:00:00 [kdevtmpfs]</w:t>
              <w:br/>
              <w:t xml:space="preserve">   33  0.0  0.0 ?        S&lt;     Sep 28 00:00:00 [netns]</w:t>
              <w:br/>
              <w:t xml:space="preserve">   34  0.0  0.0 ?        S      Sep 28 00:00:00 [khungtaskd]</w:t>
              <w:br/>
              <w:t xml:space="preserve">   35  0.0  0.0 ?        S      Sep 28 00:00:02 [khungtaskd2]</w:t>
              <w:br/>
              <w:t xml:space="preserve">   36  0.0  0.0 ?        S      Sep 28 00:00:00 [oom_reaper]</w:t>
              <w:br/>
              <w:t xml:space="preserve">   37  0.0  0.0 ?        S&lt;     Sep 28 00:00:00 [writeback]</w:t>
              <w:br/>
              <w:t xml:space="preserve">   38  0.0  0.0 ?        S      Sep 28 00:00:00 [kcompactd0]</w:t>
              <w:br/>
              <w:t xml:space="preserve">   39  0.0  0.0 ?        S&lt;     Sep 28 00:00:00 [crypto]</w:t>
              <w:br/>
              <w:t xml:space="preserve">   40  0.0  0.0 ?        S&lt;     Sep 28 00:00:00 [kintegrityd]</w:t>
              <w:br/>
              <w:t xml:space="preserve">   41  0.0  0.0 ?        S&lt;     Sep 28 00:00:00 [bioset]</w:t>
              <w:br/>
              <w:t xml:space="preserve">   42  0.0  0.0 ?        S&lt;     Sep 28 00:00:00 [kblockd]</w:t>
              <w:br/>
              <w:t xml:space="preserve">   43  0.0  0.0 ?        S&lt;     Sep 28 00:00:00 [ata_sff]</w:t>
              <w:br/>
              <w:t xml:space="preserve">   44  0.0  0.0 ?        S&lt;     Sep 28 00:00:00 [edac-poller]</w:t>
              <w:br/>
              <w:t xml:space="preserve">   45  0.0  0.0 ?        S      Sep 28 00:00:00 [dst_gc_task]</w:t>
              <w:br/>
              <w:t xml:space="preserve">   46  0.0  0.0 ?        S&lt;     Sep 28 00:00:00 [watchdogd]</w:t>
              <w:br/>
              <w:t xml:space="preserve">   47  0.0  0.0 ?        S      Sep 28 00:00:00 [arp_cache-prd]</w:t>
              <w:br/>
              <w:t xml:space="preserve">   49  0.0  0.0 ?        S      Sep 28 00:00:00 [icmp_unreachabl]</w:t>
              <w:br/>
              <w:t xml:space="preserve">   50  0.0  0.0 ?        S&lt;     Sep 28 00:00:00 [rpciod]</w:t>
              <w:br/>
              <w:t xml:space="preserve">   51  0.0  0.0 ?        S&lt;     Sep 28 00:00:00 [xprtiod]</w:t>
              <w:br/>
              <w:t xml:space="preserve">   52  0.0  0.0 ?        S      Sep 28 00:00:00 [kswapd0]</w:t>
              <w:br/>
              <w:t xml:space="preserve">   53  0.0  0.0 ?        S&lt;     Sep 28 00:00:00 [vmstat]</w:t>
              <w:br/>
              <w:t xml:space="preserve">   54  0.0  0.0 ?        S&lt;     Sep 28 00:00:00 [nfsiod]</w:t>
              <w:br/>
              <w:t xml:space="preserve">   63  0.0  0.0 ?        S&lt;     Sep 28 00:00:00 [pcielwd]</w:t>
              <w:br/>
              <w:t xml:space="preserve">   64  0.0  0.0 ?        S&lt;     Sep 28 00:00:00 [bioset]</w:t>
              <w:br/>
              <w:t xml:space="preserve">   65  0.0  0.0 ?        S&lt;     Sep 28 00:00:00 [bioset]</w:t>
              <w:br/>
              <w:t xml:space="preserve">   66  0.0  0.0 ?        S&lt;     Sep 28 00:00:00 [bioset]</w:t>
              <w:br/>
              <w:t xml:space="preserve">   67  0.0  0.0 ?        S&lt;     Sep 28 00:00:00 [bioset]</w:t>
              <w:br/>
              <w:t xml:space="preserve">   68  0.0  0.0 ?        S&lt;     Sep 28 00:00:00 [bioset]</w:t>
              <w:br/>
              <w:t xml:space="preserve">   69  0.0  0.0 ?        S&lt;     Sep 28 00:00:00 [bioset]</w:t>
              <w:br/>
              <w:t xml:space="preserve">   70  0.0  0.0 ?        S&lt;     Sep 28 00:00:00 [bioset]</w:t>
              <w:br/>
              <w:t xml:space="preserve">   71  0.0  0.0 ?        S&lt;     Sep 28 00:00:00 [bioset]</w:t>
              <w:br/>
              <w:t xml:space="preserve">   72  0.0  0.0 ?        S&lt;     Sep 28 00:00:00 [nvme]</w:t>
              <w:br/>
              <w:t xml:space="preserve">   74  0.0  0.0 ?        S      Sep 28 00:00:00 [ndisc_cache-prd]</w:t>
              <w:br/>
              <w:t xml:space="preserve">   75  0.0  0.0 ?        S&lt;     Sep 28 00:00:00 [ipv6_addrconf]</w:t>
              <w:br/>
              <w:t xml:space="preserve">   76  0.0  0.0 ?        S&lt;     Sep 28 00:00:00 [ecc_log_wq]</w:t>
              <w:br/>
              <w:t xml:space="preserve">  124  0.0  0.0 ?        S&lt;     Sep 28 00:00:00 [bioset]</w:t>
              <w:br/>
              <w:t xml:space="preserve">  125  0.0  0.0 ?        S&lt;     Sep 28 00:00:00 [bioset]</w:t>
              <w:br/>
              <w:t xml:space="preserve">  171  0.0  0.0 ?        S      Sep 28 00:00:00 [jbd2/nvme0n1p1-]</w:t>
              <w:br/>
              <w:t xml:space="preserve">  172  0.0  0.0 ?        S&lt;     Sep 28 00:00:00 [ext4-rsv-conver]</w:t>
              <w:br/>
              <w:t xml:space="preserve">  194  0.0  0.0 ?        S&lt;     Sep 28 00:00:00 [kworker/0:1H]</w:t>
              <w:br/>
              <w:t xml:space="preserve">  272  0.0  0.0 ?        S&lt;     Sep 28 00:00:00 [loop0]</w:t>
              <w:br/>
              <w:t xml:space="preserve">  348  0.0  0.0 ?        S      Sep 28 00:00:00 [kworker/u8:2]</w:t>
              <w:br/>
              <w:t xml:space="preserve">  382  0.0  0.0 ?        Ss     Sep 28 00:00:00 /usr/lib/systemd/systemd-udevd</w:t>
              <w:br/>
              <w:t xml:space="preserve">  412  0.0  0.0 ?        Ss     Sep 28 00:00:00 /usr/sbin/lvmetad -f</w:t>
              <w:br/>
              <w:t xml:space="preserve">  498  0.0  0.0 ?        S&lt;     Sep 28 00:00:00 [ena]</w:t>
              <w:br/>
              <w:t xml:space="preserve">  734  0.0  0.0 ?        Ss     Sep 28 00:00:15 /usr/bin/ProcMonitor</w:t>
              <w:br/>
              <w:t xml:space="preserve">  750  0.0  0.1 ?        Ss     Sep 28 00:01:26 /usr/bin/dbus-daemon --system --address=systemd: --nofork --nopidfile --systemd-activation</w:t>
              <w:br/>
              <w:t xml:space="preserve">  764  0.0  0.0 ?        S      Sep 28 00:00:00 [kworker/1:1]</w:t>
              <w:br/>
              <w:t xml:space="preserve">  769  0.0  0.0 ?        Ss     Sep 28 00:00:01 /usr/sbin/xinetd -stayalive -pidfile /var/run/xinetd.pid</w:t>
              <w:br/>
              <w:t xml:space="preserve">  866  0.0  0.0 ?        Ss     Sep 28 00:00:00 /usr/sbin/mcelog --ignorenodev --daemon --foreground</w:t>
              <w:br/>
              <w:t xml:space="preserve">  867  0.0  0.0 ?        Ss     Sep 28 00:00:56 /usr/lib/systemd/systemd-logind</w:t>
              <w:br/>
              <w:t xml:space="preserve">  878  0.0  0.0 ?        Ss     Sep 28 00:00:05 /usr/sbin/crond -n</w:t>
              <w:br/>
              <w:t xml:space="preserve">  892  0.0  0.0 ?        S&lt;s    Sep 28 00:00:07 /usr/bin/wdogdev -t 60</w:t>
              <w:br/>
              <w:t xml:space="preserve">  987  0.0  0.0 ?        S      Sep 28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989  0.0  0.0 pts/0    Ss+    Sep 28 00:00:00 inotifywait -m -r -e modify -e create -e delete -e attrib -e move .</w:t>
              <w:br/>
              <w:t xml:space="preserve">  998  0.0  0.0 ?        Ss     Sep 28 00:00:00 /usr/bin/SaveFossil --dedup --compress --priority Sysdb --maxFiles 1000 /var/tmp/Fossil /mnt/flash/Fossil</w:t>
              <w:br/>
              <w:t xml:space="preserve"> 1010  0.0  0.0 ?        S      Sep 28 00:00:00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1011  0.0  0.0 pts/1    Ss+    Sep 28 00:00:00 inotifywait -m -r -e modify -e create -e delete -e attrib -e move .</w:t>
              <w:br/>
              <w:t xml:space="preserve"> 1022  0.0  0.0 ?        S      Sep 28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1023  0.0  0.0 pts/2    Ss+    Sep 28 00:00:00 inotifywait -m -r -e modify -e create -e delete -e attrib -e move .</w:t>
              <w:br/>
              <w:t xml:space="preserve"> 1054  0.0  0.0 ?        Ss     Sep 28 00:00:00 /bin/bash /usr/sbin/core_annotate_util daemon</w:t>
              <w:br/>
              <w:t xml:space="preserve"> 1169  0.0  0.1 ?        S      Sep 28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1170  0.0  0.1 ?        S      Sep 28 00:00:00 /usr/bin/ConnMgr -p /var/run/ConnMgr.pid</w:t>
              <w:br/>
              <w:t xml:space="preserve"> 1204  0.0  0.0 ?        S      Sep 28 00:00:00 inotifywait -e modify /var/lib/rpm</w:t>
              <w:br/>
              <w:t xml:space="preserve"> 1206  0.0  0.3 ?        S      Sep 28 00:00:00 netnsd-watcher  -d -i --dlopen -p -f  -l libLoadDynamicLibs.so procmgr libProcMgrSetup.so --daemonize</w:t>
              <w:br/>
              <w:t xml:space="preserve"> 1208  0.0  0.3 ?        S      Sep 28 00:00:00 netnsd-server   -d -i --dlopen -p -f  -l libLoadDynamicLibs.so procmgr libProcMgrSetup.so --daemonize</w:t>
              <w:br/>
              <w:t xml:space="preserve"> 1222  0.0  0.9 ?        S      Sep 28 00:00:00 ProcMgr-master</w:t>
              <w:br/>
              <w:t xml:space="preserve"> 1468  0.0  0.0 ?        S      Sep 28 00:02:55 /usr/bin/EosOomAdjust</w:t>
              <w:br/>
              <w:t xml:space="preserve"> 1476  0.0  0.0 ?        S      Sep 28 00:00:00 [rbfd_vrf_cleanu]</w:t>
              <w:br/>
              <w:t xml:space="preserve"> 1491  0.0  0.0 ?        Ss     Sep 28 00:00:00 /usr/sbin/acpid</w:t>
              <w:br/>
              <w:t xml:space="preserve"> 1528  0.0  0.0 ?        S      Sep 28 00:00:42 /usr/bin/SlabMonitor</w:t>
              <w:br/>
              <w:t xml:space="preserve"> 1570  0.0  1.3 ?        S      Sep 28 00:01:37 StageMgr</w:t>
              <w:br/>
              <w:t xml:space="preserve"> 1575  0.0  1.4 ?        S      Sep 28 00:03:53 Fru</w:t>
              <w:br/>
              <w:t xml:space="preserve"> 1576  0.0  1.6 ?        S      Sep 28 00:01:36 Launcher</w:t>
              <w:br/>
              <w:t xml:space="preserve"> 1693  0.0  0.0 ?        S      Sep 28 00:00:00 netns --agenttitle=Lldp --demuxerOpts=279321016072,279320456504,tbl://sysdb/+n,Sysdb (pid:1529) --sysdbfd=7 --dlopen procmgr /usr/bin/Lldp</w:t>
              <w:br/>
              <w:t xml:space="preserve"> 1694  0.0  0.3 ?        Ss     Sep 28 00:00:00 netnsd-session  -d -i --dlopen -p -f  -l libLoadDynamicLibs.so procmgr libProcMgrSetup.so --daemonize</w:t>
              <w:br/>
              <w:t xml:space="preserve"> 1696  0.0  1.3 ?        S      Sep 28 00:05:59 Lldp</w:t>
              <w:br/>
              <w:t xml:space="preserve"> 1700  0.0  0.0 ?        S      Sep 28 00:00:00 netns --agenttitle=McastCommon --demuxerOpts=279445680520,279361128433,tbl://sysdb/+n,Sysdb (pid:1529) --sysdbfd=7 --dlopen procmgr /usr/bin/McastCommon</w:t>
              <w:br/>
              <w:t xml:space="preserve"> 1702  0.0  0.3 ?        Ss     Sep 28 00:00:00 netnsd-session  -d -i --dlopen -p -f  -l libLoadDynamicLibs.so procmgr libProcMgrSetup.so --daemonize</w:t>
              <w:br/>
              <w:t xml:space="preserve"> 1703  0.0  1.2 ?        S      Sep 28 00:04:06 McastCommon</w:t>
              <w:br/>
              <w:t xml:space="preserve"> 1707  0.0  0.0 ?        S      Sep 28 00:00:00 netns --agenttitle=PortSec --demuxerOpts=279604374991,279497118063,tbl://sysdb/+n,Sysdb (pid:1529) --sysdbfd=7 --dlopen procmgr /usr/bin/PortSec</w:t>
              <w:br/>
              <w:t xml:space="preserve"> 1708  0.0  0.3 ?        Ss     Sep 28 00:00:00 netnsd-session  -d -i --dlopen -p -f  -l libLoadDynamicLibs.so procmgr libProcMgrSetup.so --daemonize</w:t>
              <w:br/>
              <w:t xml:space="preserve"> 1710  0.0  1.2 ?        S      Sep 28 00:04:27 PortSec</w:t>
              <w:br/>
              <w:t xml:space="preserve"> 1711  0.0  0.0 ?        S&lt;     Sep 28 00:00:00 [kworker/1:1H]</w:t>
              <w:br/>
              <w:t xml:space="preserve"> 1728  0.0  0.0 ?        S      Sep 28 00:00:00 netns --agenttitle=Bfd --demuxerOpts=280041271300,279850299263,tbl://sysdb/+n,Sysdb (pid:1529) --sysdbfd=7 --dlopen procmgr /usr/bin/Bfd</w:t>
              <w:br/>
              <w:t xml:space="preserve"> 1729  0.0  0.3 ?        Ss     Sep 28 00:00:00 netnsd-session  -d -i --dlopen -p -f  -l libLoadDynamicLibs.so procmgr libProcMgrSetup.so --daemonize</w:t>
              <w:br/>
              <w:t xml:space="preserve"> 1730  0.0  1.4 ?        S      Sep 28 00:04:29 Bfd</w:t>
              <w:br/>
              <w:t xml:space="preserve"> 1733  0.0  0.0 ?        S      Sep 28 00:00:00 netns --agenttitle=Lag --demuxerOpts=284164325406,284104081995,tbl://sysdb/+n,Sysdb (pid:1529) --sysdbfd=7 --dlopen procmgr /usr/bin/Lag</w:t>
              <w:br/>
              <w:t xml:space="preserve"> 1734  0.0  0.3 ?        Ss     Sep 28 00:00:00 netnsd-session  -d -i --dlopen -p -f  -l libLoadDynamicLibs.so procmgr libProcMgrSetup.so --daemonize</w:t>
              <w:br/>
              <w:t xml:space="preserve"> 1735  0.0  1.3 ?        S      Sep 28 00:09:46 Lag</w:t>
              <w:br/>
              <w:t xml:space="preserve"> 1739  0.0  0.0 ?        S      Sep 28 00:00:00 netns --agenttitle=Ira --demuxerOpts=287991268973,287971066405,tbl://sysdb/+n,Sysdb (pid:1529) --sysdbfd=7 --dlopen procmgr /usr/bin/Ira</w:t>
              <w:br/>
              <w:t xml:space="preserve"> 1740  0.0  0.3 ?        Ss     Sep 28 00:00:00 netnsd-session  -d -i --dlopen -p -f  -l libLoadDynamicLibs.so procmgr libProcMgrSetup.so --daemonize</w:t>
              <w:br/>
              <w:t xml:space="preserve"> 1742  0.0  1.5 ?        S      Sep 28 00:04:09 Ira</w:t>
              <w:br/>
              <w:t xml:space="preserve"> 1743  0.0  0.0 ?        S      Sep 28 00:00:00 netns --agenttitle=LedPolicy --demuxerOpts=292228884846,288603135844,tbl://sysdb/+n,Sysdb (pid:1529) --sysdbfd=7 --dlopen procmgr /usr/bin/LedPolicy</w:t>
              <w:br/>
              <w:t xml:space="preserve"> 1744  0.0  0.3 ?        Ss     Sep 28 00:00:00 netnsd-session  -d -i --dlopen -p -f  -l libLoadDynamicLibs.so procmgr libProcMgrSetup.so --daemonize</w:t>
              <w:br/>
              <w:t xml:space="preserve"> 1745  0.0  1.2 ?        S      Sep 28 00:05:03 LedPolicy</w:t>
              <w:br/>
              <w:t xml:space="preserve"> 1747  0.0  0.0 ?        S      Sep 28 00:00:00 netns --agenttitle=EventMgr --demuxerOpts=292480647570,292307440919,tbl://sysdb/+n,Sysdb (pid:1529) --sysdbfd=7 --dlopen procmgr /usr/bin/EventMgr</w:t>
              <w:br/>
              <w:t xml:space="preserve"> 1748  0.0  0.3 ?        Ss     Sep 28 00:00:00 netnsd-session  -d -i --dlopen -p -f  -l libLoadDynamicLibs.so procmgr libProcMgrSetup.so --daemonize</w:t>
              <w:br/>
              <w:t xml:space="preserve"> 1749  0.0  1.3 ?        S      Sep 28 00:05:44 EventMgr</w:t>
              <w:br/>
              <w:t xml:space="preserve"> 1750  0.0  0.0 ?        S      Sep 28 00:00:00 netns --agenttitle=StpTxRx --demuxerOpts=292783370960,292570555086,tbl://sysdb/+n,Sysdb (pid:1529) --sysdbfd=7 --dlopen procmgr /usr/bin/StpTxRx</w:t>
              <w:br/>
              <w:t xml:space="preserve"> 1751  0.0  0.3 ?        Ss     Sep 28 00:00:00 netnsd-session  -d -i --dlopen -p -f  -l libLoadDynamicLibs.so procmgr libProcMgrSetup.so --daemonize</w:t>
              <w:br/>
              <w:t xml:space="preserve"> 1752  0.0  1.2 ?        S      Sep 28 00:12:38 StpTxRx</w:t>
              <w:br/>
              <w:t xml:space="preserve"> 1755  0.0  0.0 ?        S      Sep 28 00:00:00 netns --agenttitle=StandbyCpld --demuxerOpts=293054288912,292870762514,tbl://sysdb/+n,Sysdb (pid:1529) --sysdbfd=7 --dlopen procmgr /usr/bin/StandbyCpld</w:t>
              <w:br/>
              <w:t xml:space="preserve"> 1756  0.0  0.3 ?        Ss     Sep 28 00:00:00 netnsd-session  -d -i --dlopen -p -f  -l libLoadDynamicLibs.so procmgr libProcMgrSetup.so --daemonize</w:t>
              <w:br/>
              <w:t xml:space="preserve"> 1757  0.0  1.1 ?        S      Sep 28 00:01:37 StandbyCpld</w:t>
              <w:br/>
              <w:t xml:space="preserve"> 1758  0.0  0.0 ?        S      Sep 28 00:00:00 netns --agenttitle=AgentMonitor --demuxerOpts=296401946145,296399375148,tbl://sysdb/+n,Sysdb (pid:1529) --sysdbfd=7 --dlopen procmgr /usr/bin/AgentMonitor</w:t>
              <w:br/>
              <w:t xml:space="preserve"> 1759  0.0  0.3 ?        Ss     Sep 28 00:00:00 netnsd-session  -d -i --dlopen -p -f  -l libLoadDynamicLibs.so procmgr libProcMgrSetup.so --daemonize</w:t>
              <w:br/>
              <w:t xml:space="preserve"> 1761  0.0  0.0 ?        S      Sep 28 00:00:00 netns --agenttitle=Tunnel --demuxerOpts=296734102606,296621654795,tbl://sysdb/+n,Sysdb (pid:1529) --sysdbfd=7 --dlopen procmgr /usr/bin/Tunnel</w:t>
              <w:br/>
              <w:t xml:space="preserve"> 1763  0.0  0.3 ?        Ss     Sep 28 00:00:00 netnsd-session  -d -i --dlopen -p -f  -l libLoadDynamicLibs.so procmgr libProcMgrSetup.so --daemonize</w:t>
              <w:br/>
              <w:t xml:space="preserve"> 1764  0.0  1.2 ?        S      Sep 28 00:02:29 Tunnel</w:t>
              <w:br/>
              <w:t xml:space="preserve"> 1765  0.0  1.5 ?        Sl     Sep 28 00:04:42 Aaa</w:t>
              <w:br/>
              <w:t xml:space="preserve"> 1767  0.0  0.0 ?        S      Sep 28 00:00:00 netns --agenttitle=StpTopology --demuxerOpts=297127343926,297113011657,tbl://sysdb/+n,Sysdb (pid:1529) --sysdbfd=7 --dlopen procmgr /usr/bin/StpTopology</w:t>
              <w:br/>
              <w:t xml:space="preserve"> 1768  0.0  0.3 ?        Ss     Sep 28 00:00:00 netnsd-session  -d -i --dlopen -p -f  -l libLoadDynamicLibs.so procmgr libProcMgrSetup.so --daemonize</w:t>
              <w:br/>
              <w:t xml:space="preserve"> 1769  0.0  1.2 ?        S      Sep 28 00:04:06 StpTopology</w:t>
              <w:br/>
              <w:t xml:space="preserve"> 1774  0.0  0.0 ?        S      Sep 28 00:00:00 netns --agenttitle=Acl --demuxerOpts=301126543184,300769836117,tbl://sysdb/+n,Sysdb (pid:1529) --sysdbfd=7 --dlopen procmgr /usr/bin/Acl</w:t>
              <w:br/>
              <w:t xml:space="preserve"> 1777  0.0  0.3 ?        Ss     Sep 28 00:00:00 netnsd-session  -d -i --dlopen -p -f  -l libLoadDynamicLibs.so procmgr libProcMgrSetup.so --daemonize</w:t>
              <w:br/>
              <w:t xml:space="preserve"> 1779  0.0  1.4 ?        S      Sep 28 00:09:02 Acl</w:t>
              <w:br/>
              <w:t xml:space="preserve"> 1793  0.0  0.0 ?        S      Sep 28 00:00:00 netns --agenttitle=Stp --demuxerOpts=301295981199,301241919580,tbl://sysdb/+n,Sysdb (pid:1529) --sysdbfd=7 --dlopen procmgr /usr/bin/Stp</w:t>
              <w:br/>
              <w:t xml:space="preserve"> 1796  0.0  0.3 ?        Ss     Sep 28 00:00:00 netnsd-session  -d -i --dlopen -p -f  -l libLoadDynamicLibs.so procmgr libProcMgrSetup.so --daemonize</w:t>
              <w:br/>
              <w:t xml:space="preserve"> 1797  0.0  1.1 ?        S      Sep 28 00:07:43 Stp</w:t>
              <w:br/>
              <w:t xml:space="preserve"> 1819  0.0  0.0 ?        S      Sep 28 00:00:00 netns --agenttitle=KernelNetworkInfo --demuxerOpts=305475417611,305187708978,tbl://sysdb/+n,Sysdb (pid:1529) --sysdbfd=7 --dlopen procmgr /usr/bin/KernelNetworkInfo</w:t>
              <w:br/>
              <w:t xml:space="preserve"> 1821  0.0  0.3 ?        Ss     Sep 28 00:00:00 netnsd-session  -d -i --dlopen -p -f  -l libLoadDynamicLibs.so procmgr libProcMgrSetup.so --daemonize</w:t>
              <w:br/>
              <w:t xml:space="preserve"> 1823  0.0  1.1 ?        S      Sep 28 00:01:54 KernelNetworkInfo</w:t>
              <w:br/>
              <w:t xml:space="preserve"> 1826  0.0  0.0 ?        S      Sep 28 00:00:00 netns --agenttitle=McastCommon6 --demuxerOpts=305672802753,305561287742,tbl://sysdb/+n,Sysdb (pid:1529) --sysdbfd=7 --dlopen procmgr /usr/bin/McastCommon6</w:t>
              <w:br/>
              <w:t xml:space="preserve"> 1827  0.0  0.3 ?        Ss     Sep 28 00:00:00 netnsd-session  -d -i --dlopen -p -f  -l libLoadDynamicLibs.so procmgr libProcMgrSetup.so --daemonize</w:t>
              <w:br/>
              <w:t xml:space="preserve"> 1829  0.0  1.2 ?        S      Sep 28 00:04:05 McastCommon6</w:t>
              <w:br/>
              <w:t xml:space="preserve"> 1832  0.0  0.0 ?        S      Sep 28 00:00:00 netns --agenttitle=LacpTxAgent --demuxerOpts=305772881115,305762927057,tbl://sysdb/+n,Sysdb (pid:1529) --sysdbfd=7 --dlopen procmgr /usr/bin/LacpTxAgent</w:t>
              <w:br/>
              <w:t xml:space="preserve"> 1835  0.0  0.3 ?        Ss     Sep 28 00:00:00 netnsd-session  -d -i --dlopen -p -f  -l libLoadDynamicLibs.so procmgr libProcMgrSetup.so --daemonize</w:t>
              <w:br/>
              <w:t xml:space="preserve"> 1836  0.0  1.2 ?        S      Sep 28 00:04:08 LacpTxAgent</w:t>
              <w:br/>
              <w:t xml:space="preserve"> 1850  0.0  0.0 ?        S      Sep 28 00:00:00 netns --agenttitle=Arp --demuxerOpts=309749380282,309418376481,tbl://sysdb/+n,Sysdb (pid:1529) --sysdbfd=7 --dlopen procmgr /usr/bin/Arp</w:t>
              <w:br/>
              <w:t xml:space="preserve"> 1853  0.0  0.3 ?        Ss     Sep 28 00:00:00 netnsd-session  -d -i --dlopen -p -f  -l libLoadDynamicLibs.so procmgr libProcMgrSetup.so --daemonize</w:t>
              <w:br/>
              <w:t xml:space="preserve"> 1855  0.0  1.5 ?        S      Sep 28 00:06:21 Arp</w:t>
              <w:br/>
              <w:t xml:space="preserve"> 1875  0.0  0.0 ?        S      Sep 28 00:00:00 netns --agenttitle=KernelFib --demuxerOpts=313761048443,309999375183,tbl://sysdb/+n,Sysdb (pid:1529) --sysdbfd=7 --dlopen procmgr /usr/bin/KernelFib</w:t>
              <w:br/>
              <w:t xml:space="preserve"> 1876  0.0  0.3 ?        Ss     Sep 28 00:00:00 netnsd-session  -d -i --dlopen -p -f  -l libLoadDynamicLibs.so procmgr libProcMgrSetup.so --daemonize</w:t>
              <w:br/>
              <w:t xml:space="preserve"> 1880  0.0  1.4 ?        S      Sep 28 00:04:08 KernelFib</w:t>
              <w:br/>
              <w:t xml:space="preserve"> 1888  0.0  0.0 ?        S      Sep 28 00:00:00 netns --agenttitle=Qos --demuxerOpts=313954421065,313944872086,tbl://sysdb/+n,Sysdb (pid:1529) --sysdbfd=7 --dlopen procmgr /usr/bin/Qos</w:t>
              <w:br/>
              <w:t xml:space="preserve"> 1893  0.0  0.0 ?        S      Sep 28 00:00:00 netns --agenttitle=Thermostat --demuxerOpts=318383385559,318382922371,tbl://sysdb/+n,Sysdb (pid:1529) --sysdbfd=7 --dlopen procmgr /usr/bin/Thermostat</w:t>
              <w:br/>
              <w:t xml:space="preserve"> 1894  0.0  0.3 ?        Ss     Sep 28 00:00:00 netnsd-session  -d -i --dlopen -p -f  -l libLoadDynamicLibs.so procmgr libProcMgrSetup.so --daemonize</w:t>
              <w:br/>
              <w:t xml:space="preserve"> 1896  0.0  1.2 ?        S      Sep 28 00:04:41 Qos</w:t>
              <w:br/>
              <w:t xml:space="preserve"> 1897  0.0  0.3 ?        Ss     Sep 28 00:00:00 netnsd-session  -d -i --dlopen -p -f  -l libLoadDynamicLibs.so procmgr libProcMgrSetup.so --daemonize</w:t>
              <w:br/>
              <w:t xml:space="preserve"> 1898  0.0  1.1 ?        S      Sep 28 00:01:54 Thermostat</w:t>
              <w:br/>
              <w:t xml:space="preserve"> 1900  0.0  0.0 ?        S      Sep 28 00:00:00 netns --agenttitle=L2Rib --demuxerOpts=318543077084,318467853277,tbl://sysdb/+n,Sysdb (pid:1529) --sysdbfd=7 --dlopen procmgr /usr/bin/L2Rib</w:t>
              <w:br/>
              <w:t xml:space="preserve"> 1901  0.0  0.3 ?        Ss     Sep 28 00:00:00 netnsd-session  -d -i --dlopen -p -f  -l libLoadDynamicLibs.so procmgr libProcMgrSetup.so --daemonize</w:t>
              <w:br/>
              <w:t xml:space="preserve"> 1902  0.0  1.2 ?        S      Sep 28 00:01:54 L2Rib</w:t>
              <w:br/>
              <w:t xml:space="preserve"> 1905  0.0  0.0 ?        S      Sep 28 00:00:00 netns --agenttitle=TopoAgent --demuxerOpts=318807149193,318622339392,tbl://sysdb/+n,Sysdb (pid:1529) --sysdbfd=7 --dlopen procmgr /usr/bin/TopoAgent --scheduled</w:t>
              <w:br/>
              <w:t xml:space="preserve"> 1908  0.0  0.3 ?        Ss     Sep 28 00:00:00 netnsd-session  -d -i --dlopen -p -f  -l libLoadDynamicLibs.so procmgr libProcMgrSetup.so --daemonize</w:t>
              <w:br/>
              <w:t xml:space="preserve"> 1911  0.0  1.2 ?        S      Sep 28 00:03:54 TopoAgent</w:t>
              <w:br/>
              <w:t xml:space="preserve"> 1929  0.0  0.0 ?        S      Sep 28 00:00:00 netns --agenttitle=PowerFuse --demuxerOpts=322583093541,322191593783,tbl://sysdb/+n,Sysdb (pid:1529) --sysdbfd=7 --dlopen procmgr /usr/bin/PowerFuse</w:t>
              <w:br/>
              <w:t xml:space="preserve"> 1931  0.0  0.3 ?        Ss     Sep 28 00:00:00 netnsd-session  -d -i --dlopen -p -f  -l libLoadDynamicLibs.so procmgr libProcMgrSetup.so --daemonize</w:t>
              <w:br/>
              <w:t xml:space="preserve"> 1935  0.0  1.1 ?        S      Sep 28 00:01:37 PowerFuse</w:t>
              <w:br/>
              <w:t xml:space="preserve"> 1952  0.0  0.0 ?        S      Sep 28 00:00:00 netns --agenttitle=PowerManager --demuxerOpts=322736065776,322718392580,tbl://sysdb/+n,Sysdb (pid:1529) --sysdbfd=7 --dlopen procmgr /usr/bin/PowerManager</w:t>
              <w:br/>
              <w:t xml:space="preserve"> 1956  0.0  0.3 ?        Ss     Sep 28 00:00:00 netnsd-session  -d -i --dlopen -p -f  -l libLoadDynamicLibs.so procmgr libProcMgrSetup.so --daemonize</w:t>
              <w:br/>
              <w:t xml:space="preserve"> 1961  0.0  1.1 ?        S      Sep 28 00:01:37 PowerManager</w:t>
              <w:br/>
              <w:t xml:space="preserve"> 1962  0.0  0.0 ?        S      Sep 28 00:00:00 netns --agenttitle=Ebra --demuxerOpts=326473484277,323052082756,tbl://sysdb/+n,Sysdb (pid:1529) --sysdbfd=7 --dlopen procmgr /usr/bin/Ebra</w:t>
              <w:br/>
              <w:t xml:space="preserve"> 1964  0.0  0.3 ?        Ss     Sep 28 00:00:00 netnsd-session  -d -i --dlopen -p -f  -l libLoadDynamicLibs.so procmgr libProcMgrSetup.so --daemonize</w:t>
              <w:br/>
              <w:t xml:space="preserve"> 1965  0.0  1.4 ?        S      Sep 28 00:05:25 Ebra</w:t>
              <w:br/>
              <w:t xml:space="preserve"> 1973  0.0  0.0 ?        S      Sep 28 00:00:00 netns --agenttitle=ReloadCauseAgent --demuxerOpts=326886414692,326582501206,tbl://sysdb/+n,Sysdb (pid:1529) --sysdbfd=7 --dlopen procmgr /usr/bin/ReloadCauseAgent</w:t>
              <w:br/>
              <w:t xml:space="preserve"> 1978  0.0  0.3 ?        Ss     Sep 28 00:00:00 netnsd-session  -d -i --dlopen -p -f  -l libLoadDynamicLibs.so procmgr libProcMgrSetup.so --daemonize</w:t>
              <w:br/>
              <w:t xml:space="preserve"> 1984  0.0  1.1 ?        S      Sep 28 00:01:37 ReloadCauseAgent</w:t>
              <w:br/>
              <w:t xml:space="preserve"> 1990  0.0  0.0 ?        S      Sep 28 00:00:00 netns --agenttitle=SharedSecretProfile --demuxerOpts=327023477922,326970945268,tbl://sysdb/+n,Sysdb (pid:1529) --sysdbfd=7 --dlopen procmgr /usr/bin/SharedSecretProfile</w:t>
              <w:br/>
              <w:t xml:space="preserve"> 1995  0.0  0.3 ?        Ss     Sep 28 00:00:00 netnsd-session  -d -i --dlopen -p -f  -l libLoadDynamicLibs.so procmgr libProcMgrSetup.so --daemonize</w:t>
              <w:br/>
              <w:t xml:space="preserve"> 1999  0.0  1.1 ?        S      Sep 28 00:01:37 SharedSecretProfile</w:t>
              <w:br/>
              <w:t xml:space="preserve"> 2004  0.0  1.5 ?        S      Sep 28 00:04:08 IgmpSnooping</w:t>
              <w:br/>
              <w:t xml:space="preserve"> 2053  0.0  0.0 ?        S      Sep 28 00:00:00 netns --agenttitle=StaticRoute --demuxerOpts=331328927835,331328391454,tbl://sysdb/+n,Sysdb (pid:1529) --sysdbfd=7 --dlopen procmgr /usr/bin/StaticRoute --scheduled</w:t>
              <w:br/>
              <w:t xml:space="preserve"> 2054  0.0  0.3 ?        Ss     Sep 28 00:00:00 netnsd-session  -d -i --dlopen -p -f  -l libLoadDynamicLibs.so procmgr libProcMgrSetup.so --daemonize</w:t>
              <w:br/>
              <w:t xml:space="preserve"> 2055  0.0  1.3 ?        S      Sep 28 00:01:55 StaticRoute</w:t>
              <w:br/>
              <w:t xml:space="preserve"> 2060  0.0  0.0 ?        S      Sep 28 00:00:00 netns --agenttitle=IpRib --demuxerOpts=331575632653,331402457292,tbl://sysdb/+n,Sysdb (pid:1529) --sysdbfd=7 --dlopen procmgr /usr/bin/IpRib --scheduled</w:t>
              <w:br/>
              <w:t xml:space="preserve"> 2065  0.0  0.3 ?        Ss     Sep 28 00:00:00 netnsd-session  -d -i --dlopen -p -f  -l libLoadDynamicLibs.so procmgr libProcMgrSetup.so --daemonize</w:t>
              <w:br/>
              <w:t xml:space="preserve"> 2068  0.0  1.6 ?        S      Sep 28 00:12:51 IpRib</w:t>
              <w:br/>
              <w:t xml:space="preserve"> 2103  0.0  0.0 ?        S      Sep 28 00:00:00 netns --agenttitle=BgpCliHelper --demuxerOpts=335268827098,331659080131,tbl://sysdb/+n,Sysdb (pid:1529) --sysdbfd=7 --dlopen procmgr /usr/bin/BgpCliHelper --scheduled</w:t>
              <w:br/>
              <w:t xml:space="preserve"> 2105  0.0  0.3 ?        Ss     Sep 28 00:00:00 netnsd-session  -d -i --dlopen -p -f  -l libLoadDynamicLibs.so procmgr libProcMgrSetup.so --daemonize</w:t>
              <w:br/>
              <w:t xml:space="preserve"> 2110  0.0  1.9 ?        S      Sep 28 00:01:58 BgpCliHelper</w:t>
              <w:br/>
              <w:t xml:space="preserve"> 2120  0.0  0.0 ?        S      Sep 28 00:00:00 netns --agenttitle=ConnectedRoute --demuxerOpts=335565326793,335398457261,tbl://sysdb/+n,Sysdb (pid:1529) --sysdbfd=7 --dlopen procmgr /usr/bin/ConnectedRoute</w:t>
              <w:br/>
              <w:t xml:space="preserve"> 2124  0.0  0.3 ?        Ss     Sep 28 00:00:00 netnsd-session  -d -i --dlopen -p -f  -l libLoadDynamicLibs.so procmgr libProcMgrSetup.so --daemonize</w:t>
              <w:br/>
              <w:t xml:space="preserve"> 2129  0.0  1.3 ?        S      Sep 28 00:04:10 ConnectedRoute</w:t>
              <w:br/>
              <w:t xml:space="preserve"> 2145  0.0  0.0 ?        S      Sep 28 00:00:00 netns --agenttitle=RouteInput --demuxerOpts=339337307508,335665496228,tbl://sysdb/+n,Sysdb (pid:1529) --sysdbfd=7 --dlopen procmgr /usr/bin/RouteInput</w:t>
              <w:br/>
              <w:t xml:space="preserve"> 2148  0.0  0.3 ?        Ss     Sep 28 00:00:00 netnsd-session  -d -i --dlopen -p -f  -l libLoadDynamicLibs.so procmgr libProcMgrSetup.so --daemonize</w:t>
              <w:br/>
              <w:t xml:space="preserve"> 2153  0.0  1.3 ?        S      Sep 28 00:01:56 RouteInput</w:t>
              <w:br/>
              <w:t xml:space="preserve"> 2158  0.0  0.0 ?        Ssl    Sep 28 00:00:04 /usr/sbin/rsyslogd -n</w:t>
              <w:br/>
              <w:t xml:space="preserve"> 2161  0.0  2.2 ?        Sl     Sep 28 00:09:11 Bgp</w:t>
              <w:br/>
              <w:t xml:space="preserve"> 2184  0.0  0.0 ?        S      Sep 28 00:00:00 netns --agenttitle=Sfe --demuxerOpts=340302068672,339913010286,tbl://sysdb/+n,Sysdb (pid:1529) --sysdbfd=7 --dlopen procmgr /usr/bin/Sfe</w:t>
              <w:br/>
              <w:t xml:space="preserve"> 2186  0.0  0.3 ?        Ss     Sep 28 00:00:00 netnsd-session  -d -i --dlopen -p -f  -l libLoadDynamicLibs.so procmgr libProcMgrSetup.so --daemonize</w:t>
              <w:br/>
              <w:t xml:space="preserve"> 2219  0.0  0.0 ?        S      Sep 28 00:00:00 /usr/sbin/dnsmasq</w:t>
              <w:br/>
              <w:t xml:space="preserve"> 2423  0.0  0.0 ?        S      Sep 28 00:00:00 /usr/bin/conlogd</w:t>
              <w:br/>
              <w:t xml:space="preserve"> 2424  0.0  0.0 tty1     Ss+    Sep 28 00:00:00 /sbin/agetty --noclear tty1 linux</w:t>
              <w:br/>
              <w:t xml:space="preserve"> 2425  0.0  0.0 ttyS0    Ss+    Sep 28 00:00:00 /sbin/mingetty --noclear /dev/ttyS0</w:t>
              <w:br/>
              <w:t xml:space="preserve"> 2432  0.0  0.0 ?        S      Sep 28 00:00:00 sh -c /usr/bin/tail -n 0 --retry --follow=name --pid=2423 /var/log/eos-console | sed 's/\(.*\)/\1\r/'</w:t>
              <w:br/>
              <w:t xml:space="preserve"> 2437  0.0  0.0 ?        S      Sep 28 00:00:17 /usr/bin/tail -n 0 --retry --follow=name --pid=2423 /var/log/eos-console</w:t>
              <w:br/>
              <w:t xml:space="preserve"> 2438  0.0  0.0 ?        S      Sep 28 00:00:00 sed s/\(.*\)/\1\r/</w:t>
              <w:br/>
              <w:t xml:space="preserve"> 2455  0.0  0.0 ?        S      Sep 28 00:00:00 netns --agenttitle=LicenseManager --demuxerOpts=387104356443,387103872304,tbl://sysdb/+n,Sysdb (pid:1529) --sysdbfd=7 --dlopen procmgr /usr/bin/LicenseManager</w:t>
              <w:br/>
              <w:t xml:space="preserve"> 2456  0.0  0.3 ?        Ss     Sep 28 00:00:00 netnsd-session  -d -i --dlopen -p -f  -l libLoadDynamicLibs.so procmgr libProcMgrSetup.so --daemonize</w:t>
              <w:br/>
              <w:t xml:space="preserve"> 2457  0.0  1.1 ?        S      Sep 28 00:01:38 LicenseManager</w:t>
              <w:br/>
              <w:t xml:space="preserve"> 2535  0.0  0.0 ?        Zs     Sep 28 00:00:00 [SuperServer] &lt;defunct&gt;</w:t>
              <w:br/>
              <w:t xml:space="preserve"> 2595  0.0  0.0 ?        S      Sep 28 00:00:00 netns --agenttitle=Ipsec --demuxerOpts=408127604818,408127141352,tbl://sysdb/+n,Sysdb (pid:1529) --sysdbfd=7 --dlopen procmgr /usr/bin/Ipsec</w:t>
              <w:br/>
              <w:t xml:space="preserve"> 2596  0.0  0.3 ?        Ss     Sep 28 00:00:00 netnsd-session  -d -i --dlopen -p -f  -l libLoadDynamicLibs.so procmgr libProcMgrSetup.so --daemonize</w:t>
              <w:br/>
              <w:t xml:space="preserve"> 2597  0.0  1.2 ?        S      Sep 28 00:11:39 Ipsec</w:t>
              <w:br/>
              <w:t xml:space="preserve"> 2604  0.0  0.4 ?        Ss     Sep 28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2649  0.0  0.1 ?        Ssl    Sep 28 00:00:27 ntpd -u ntp:ntp -g -p /var/run/ntpd.pid</w:t>
              <w:br/>
              <w:t xml:space="preserve"> 2677  0.0  0.0 ?        Ss     Sep 28 00:00:00 /usr/libexec/strongswan/starter --daemon charon</w:t>
              <w:br/>
              <w:t xml:space="preserve"> 2679  0.0  0.1 ?        Ssl    Sep 28 00:00:27 /usr/libexec/strongswan/charon --use-syslog</w:t>
              <w:br/>
              <w:t xml:space="preserve"> 2705  0.0  0.0 ?        Ss     Sep 28 00:00:00 fusermount -o rw,nosuid,nodev,allow_other,auto_unmount,subtype=MfibFuse -- /BessProc</w:t>
              <w:br/>
              <w:t xml:space="preserve"> 2931  0.0  0.0 ?        S      Sep 28 00:00:00 /bin/sh /var/awslogs/bin/awslogs-agent-launcher.sh</w:t>
              <w:br/>
              <w:t xml:space="preserve"> 4174  0.0  0.0 ?        S      Sep 28 00:00:00 netns --agenttitle=CapiApp --demuxerOpts=5343093551985,5343093038226,tbl://sysdb/+n,Sysdb (pid:1529) --sysdbfd=7 --dlopen procmgr /usr/bin/CapiApp --ini /etc/uwsgi/CapiApp.ini</w:t>
              <w:br/>
              <w:t xml:space="preserve"> 4175  0.0  0.3 ?        Ss     Sep 28 00:00:00 netnsd-session  -d -i --dlopen -p -f  -l libLoadDynamicLibs.so procmgr libProcMgrSetup.so --daemonize</w:t>
              <w:br/>
              <w:t xml:space="preserve"> 4176  0.0  1.3 ?        Sl     Sep 28 00:02:24 CapiApp         -d -i --dlopen -p -f  -l libLoadDynamicLibs.so procmgr libProcMgrSetup.so --daemonize</w:t>
              <w:br/>
              <w:t xml:space="preserve"> 4220  0.0  0.0 ?        Ss     Sep 28 00:00:00 nginx: master process /usr/sbin/nginx -c /etc/nginx/nginx.conf -g pid /var/run/nginx.pid;</w:t>
              <w:br/>
              <w:t xml:space="preserve"> 4222  0.0  0.1 ?        S      Sep 28 00:00:47 nginx: worker process                                              </w:t>
              <w:br/>
              <w:t>20826  0.0  0.0 ?        S    19:09:01 00:00:00 [kworker/0:1]</w:t>
              <w:br/>
              <w:t>23780  0.0  0.0 ?        S    19:48:01 00:00:00 [kworker/0:3]</w:t>
              <w:br/>
              <w:t>25586  0.0  0.0 ?        S    19:54:01 00:00:00 [kworker/0:2]</w:t>
              <w:br/>
              <w:t>26694  0.0  0.0 ?        Rs   19:59:07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2"/>
      </w:pPr>
      <w:r>
        <w:t xml:space="preserve">3.5 Test Case: Test ntp configuration </w:t>
      </w:r>
    </w:p>
    <w:p>
      <w:pPr>
        <w:pStyle w:val="Heading3"/>
      </w:pPr>
      <w:r>
        <w:t>3.5.1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test_ntp_configuration_on_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NTP configuration matches the recommended practices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|kg-topology-CloudEOSEdge1| NTP config.</w:t>
              <w:br/>
              <w:t>GIVEN NTP config |ntp server 169.254.169.123</w:t>
              <w:br/>
              <w:t>|.</w:t>
              <w:br/>
              <w:t>WHEN NTP config |ntp server 169.254.169.123</w:t>
              <w:br/>
              <w:t>|.</w:t>
              <w:br/>
              <w:t>THEN test case result is |True|.</w:t>
              <w:br/>
              <w:br/>
            </w:r>
          </w:p>
        </w:tc>
      </w:tr>
    </w:tbl>
    <w:p>
      <w:pPr>
        <w:pStyle w:val="Heading3"/>
      </w:pPr>
      <w:r>
        <w:t>3.5.2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test_ntp_configuration_on_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NTP configuration matches the recommended practices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|kg-topology-CloudEOSEdge2| NTP config.</w:t>
              <w:br/>
              <w:t>GIVEN NTP config |ntp server 169.254.169.123</w:t>
              <w:br/>
              <w:t>|.</w:t>
              <w:br/>
              <w:t>WHEN NTP config |ntp server 169.254.169.123</w:t>
              <w:br/>
              <w:t>|.</w:t>
              <w:br/>
              <w:t>THEN test case result is |True|.</w:t>
              <w:br/>
              <w:br/>
            </w:r>
          </w:p>
        </w:tc>
      </w:tr>
    </w:tbl>
    <w:p>
      <w:pPr>
        <w:pStyle w:val="Heading3"/>
      </w:pPr>
      <w:r>
        <w:t>3.5.3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test_ntp_configuration_on_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NTP configuration matches the recommended practices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|kg-topology-CloudEosRR1| NTP config.</w:t>
              <w:br/>
              <w:t>GIVEN NTP config |ntp server 169.254.169.123</w:t>
              <w:br/>
              <w:t>|.</w:t>
              <w:br/>
              <w:t>WHEN NTP config |ntp server 169.254.169.123</w:t>
              <w:br/>
              <w:t>|.</w:t>
              <w:br/>
              <w:t>THEN test case result is |True|.</w:t>
              <w:br/>
              <w:br/>
            </w:r>
          </w:p>
        </w:tc>
      </w:tr>
    </w:tbl>
    <w:p>
      <w:pPr>
        <w:pStyle w:val="Heading3"/>
      </w:pPr>
      <w:r>
        <w:t>3.5.4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test_ntp_configuration_on_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NTP configuration matches the recommended practices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|kg-topology-CloudEosRR2| NTP config.</w:t>
              <w:br/>
              <w:t>GIVEN NTP config |ntp server 169.254.169.123</w:t>
              <w:br/>
              <w:t>|.</w:t>
              <w:br/>
              <w:t>WHEN NTP config |ntp server 169.254.169.123</w:t>
              <w:br/>
              <w:t>|.</w:t>
              <w:br/>
              <w:t>THEN test case result is |True|.</w:t>
              <w:br/>
              <w:br/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