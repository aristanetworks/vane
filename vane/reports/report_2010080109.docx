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01:09:35AM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17.289595127105713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ttl=101 (truncated)</w:t>
              <w:br/>
              <w:t>76 bytes from ord37s09-in-f14.1e100.net (172.217.8.206): icmp_seq=2 ttl=101 (truncated)</w:t>
              <w:br/>
              <w:t>76 bytes from ord37s09-in-f14.1e100.net (172.217.8.206): icmp_seq=3 ttl=101 (truncated)</w:t>
              <w:br/>
              <w:t>76 bytes from ord37s09-in-f14.1e100.net (172.217.8.206): icmp_seq=4 ttl=101 (truncated)</w:t>
              <w:br/>
              <w:t>76 bytes from ord37s09-in-f14.1e100.net (172.217.8.206):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20.252/20.331/20.433/0.111 ms, pipe 3, ipg/ewma 15.152/20.380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time=11.2 ms</w:t>
              <w:br/>
              <w:t>80 bytes from 151.101.1.67 (151.101.1.67): icmp_seq=2 ttl=39 time=11.0 ms</w:t>
              <w:br/>
              <w:t>80 bytes from 151.101.1.67 (151.101.1.67): icmp_seq=3 ttl=39 time=11.0 ms</w:t>
              <w:br/>
              <w:t>80 bytes from 151.101.1.67 (151.101.1.67): icmp_seq=4 ttl=39 time=11.0 ms</w:t>
              <w:br/>
              <w:t>80 bytes from 151.101.1.67 (151.101.1.67):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11.063/11.103/11.253/0.075 ms, pipe 2, ipg/ewma 10.864/11.175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time=23.4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23.367/23.478/23.659/0.216 ms, pipe 3, ipg/ewma 17.077/23.564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75ms</w:t>
              <w:br/>
              <w:t>rtt min/avg/max/mdev = 19.612/19.954/21.238/0.648 ms, pipe 2, ipg/ewma 18.799/20.573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time=11.9 ms</w:t>
              <w:br/>
              <w:t>80 bytes from 151.101.65.67 (151.101.65.67): icmp_seq=2 ttl=39 time=10.5 ms</w:t>
              <w:br/>
              <w:t>80 bytes from 151.101.65.67 (151.101.65.67): icmp_seq=3 ttl=39 time=10.6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50ms</w:t>
              <w:br/>
              <w:t>rtt min/avg/max/mdev = 10.540/10.848/11.957/0.570 ms, pipe 2, ipg/ewma 12.533/11.382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time=24.1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time=23.1 ms</w:t>
              <w:br/>
              <w:t>80 bytes from url-fwd.easydns.com (64.68.200.46): icmp_seq=5 ttl=39 time=22.6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22.688/23.102/24.160/0.557 ms, pipe 3, ipg/ewma 17.420/23.612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lga15s47-in-f78.1e100.net (172.217.4.78): icmp_seq=1 ttl=101 (truncated)</w:t>
              <w:br/>
              <w:t>76 bytes from lga15s47-in-f78.1e100.net (172.217.4.78): icmp_seq=2 ttl=101 (truncated)</w:t>
              <w:br/>
              <w:t>76 bytes from lga15s47-in-f78.1e100.net (172.217.4.78): icmp_seq=3 ttl=101 (truncated)</w:t>
              <w:br/>
              <w:t>76 bytes from lga15s47-in-f78.1e100.net (172.217.4.78): icmp_seq=4 ttl=101 (truncated)</w:t>
              <w:br/>
              <w:t>76 bytes from lga15s47-in-f78.1e100.net (172.217.4.78):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20.662/20.684/20.732/0.183 ms, pipe 3, ipg/ewma 15.577/20.707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time=11.3 ms</w:t>
              <w:br/>
              <w:t>80 bytes from 151.101.65.67 (151.101.65.67): icmp_seq=2 ttl=39 time=11.4 ms</w:t>
              <w:br/>
              <w:t>80 bytes from 151.101.65.67 (151.101.65.67): icmp_seq=3 ttl=39 time=11.3 ms</w:t>
              <w:br/>
              <w:t>80 bytes from 151.101.65.67 (151.101.65.67): icmp_seq=4 ttl=39 time=11.3 ms</w:t>
              <w:br/>
              <w:t>80 bytes from 151.101.65.67 (151.101.65.67): icmp_seq=5 ttl=39 time=11.3 ms</w:t>
              <w:br/>
              <w:br/>
              <w:t>--- cnn.com ping statistics ---</w:t>
              <w:br/>
              <w:t>5 packets transmitted, 5 received, 0% packet loss, time 185ms</w:t>
              <w:br/>
              <w:t>rtt min/avg/max/mdev = 11.333/11.356/11.408/0.099 ms, pipe 2, ipg/ewma 46.376/11.359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time=23.5 ms</w:t>
              <w:br/>
              <w:t>80 bytes from url-fwd.easydns.com (64.68.200.46): icmp_seq=3 ttl=39 time=23.5 ms</w:t>
              <w:br/>
              <w:t>80 bytes from url-fwd.easydns.com (64.68.200.46): icmp_seq=4 ttl=39 time=23.5 ms</w:t>
              <w:br/>
              <w:t>80 bytes from url-fwd.easydns.com (64.68.200.46): icmp_seq=5 ttl=39 time=23.5 ms</w:t>
              <w:br/>
              <w:br/>
              <w:t>--- arista.com ping statistics ---</w:t>
              <w:br/>
              <w:t>5 packets transmitted, 5 received, 0% packet loss, time 70ms</w:t>
              <w:br/>
              <w:t>rtt min/avg/max/mdev = 23.507/23.551/23.587/0.102 ms, pipe 3, ipg/ewma 17.533/23.566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ord37s03-in-f110.1e100.net (172.217.6.110): icmp_seq=1 ttl=101 (truncated)</w:t>
              <w:br/>
              <w:t>76 bytes from ord37s03-in-f110.1e100.net (172.217.6.110): icmp_seq=2 ttl=101 (truncated)</w:t>
              <w:br/>
              <w:t>76 bytes from ord37s03-in-f110.1e100.net (172.217.6.110): icmp_seq=3 ttl=101 (truncated)</w:t>
              <w:br/>
              <w:t>76 bytes from ord37s03-in-f110.1e100.net (172.217.6.110): icmp_seq=4 ttl=101 (truncated)</w:t>
              <w:br/>
              <w:t>76 bytes from ord37s03-in-f110.1e100.net (172.217.6.110):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19.816/19.866/19.926/0.159 ms, pipe 2, ipg/ewma 17.531/19.895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time=10.5 ms</w:t>
              <w:br/>
              <w:t>80 bytes from 151.101.65.67 (151.101.65.67): icmp_seq=2 ttl=39 time=10.5 ms</w:t>
              <w:br/>
              <w:t>80 bytes from 151.101.65.67 (151.101.65.67): icmp_seq=3 ttl=39 time=11.5 ms</w:t>
              <w:br/>
              <w:t>80 bytes from 151.101.65.67 (151.101.65.67): icmp_seq=4 ttl=39 time=11.2 ms</w:t>
              <w:br/>
              <w:t>80 bytes from 151.101.65.67 (151.101.65.67):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10.563/10.921/11.548/0.403 ms, pipe 2, ipg/ewma 10.884/10.747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22.815/22.849/22.896/0.099 ms, pipe 3, ipg/ewma 16.563/22.849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servers are reachable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