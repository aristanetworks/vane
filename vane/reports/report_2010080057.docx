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08, 2020 12:57:53AM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17.689162492752075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|kg-topology-CloudEOSEdge1|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|kg-topology-CloudEOSEdge2|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|kg-topology-CloudEosRR1|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|kg-topology-CloudEosRR2|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Dns</w:t>
      </w:r>
    </w:p>
    <w:p>
      <w:pPr>
        <w:pStyle w:val="Heading2"/>
      </w:pPr>
      <w:r>
        <w:t xml:space="preserve">3.1 Test Case: Test dns configuration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|kg-topology-CloudEOSEdge1|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11.201.12.2</w:t>
              <w:br/>
              <w:t>|.</w:t>
              <w:br/>
              <w:t>WHEN DNS config ||.</w:t>
              <w:br/>
              <w:t>THEN test case result is |False|.</w:t>
              <w:br/>
              <w:br/>
              <w:t>OUTPUT of |show running-config section domain-name|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|kg-topology-CloudEOSEdge2|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11.201.12.2</w:t>
              <w:br/>
              <w:t>|.</w:t>
              <w:br/>
              <w:t>WHEN DNS config ||.</w:t>
              <w:br/>
              <w:t>THEN test case result is |False|.</w:t>
              <w:br/>
              <w:br/>
              <w:t>OUTPUT of |show running-config section domain-name|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|kg-topology-CloudEosRR1|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11.201.12.2</w:t>
              <w:br/>
              <w:t>|.</w:t>
              <w:br/>
              <w:t>WHEN DNS config ||.</w:t>
              <w:br/>
              <w:t>THEN test case result is |False|.</w:t>
              <w:br/>
              <w:br/>
              <w:t>OUTPUT of |show running-config section domain-name|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|kg-topology-CloudEosRR2| has the dns config ||, expect the dns config |ip name-server 11.201.12.2</w:t>
              <w:br/>
              <w:t>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11.201.12.2</w:t>
              <w:br/>
              <w:t>|.</w:t>
              <w:br/>
              <w:t>WHEN DNS config ||.</w:t>
              <w:br/>
              <w:t>THEN test case result is |False|.</w:t>
              <w:br/>
              <w:br/>
              <w:t>OUTPUT of |show running-config section domain-name|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dns resolves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ttl=101 (truncated)</w:t>
              <w:br/>
              <w:t>76 bytes from ord38s04-in-f14.1e100.net (172.217.0.14): icmp_seq=2 ttl=101 (truncated)</w:t>
              <w:br/>
              <w:t>76 bytes from ord38s04-in-f14.1e100.net (172.217.0.14): icmp_seq=3 ttl=101 (truncated)</w:t>
              <w:br/>
              <w:t>76 bytes from ord38s04-in-f14.1e100.net (172.217.0.14): icmp_seq=4 ttl=101 (truncated)</w:t>
              <w:br/>
              <w:t>76 bytes from ord38s04-in-f14.1e100.net (172.217.0.14):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20.243/20.709/22.051/0.718 ms, pipe 3, ipg/ewma 15.573/20.757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time=11.7 ms</w:t>
              <w:br/>
              <w:t>80 bytes from 151.101.193.67 (151.101.193.67): icmp_seq=2 ttl=39 time=11.4 ms</w:t>
              <w:br/>
              <w:t>80 bytes from 151.101.193.67 (151.101.193.67): icmp_seq=3 ttl=39 time=11.6 ms</w:t>
              <w:br/>
              <w:t>80 bytes from 151.101.193.67 (151.101.193.67): icmp_seq=4 ttl=39 time=11.4 ms</w:t>
              <w:br/>
              <w:t>80 bytes from 151.101.193.67 (151.101.193.67): icmp_seq=5 ttl=39 time=11.4 ms</w:t>
              <w:br/>
              <w:br/>
              <w:t>--- cnn.com ping statistics ---</w:t>
              <w:br/>
              <w:t>5 packets transmitted, 5 received, 0% packet loss, time 48ms</w:t>
              <w:br/>
              <w:t>rtt min/avg/max/mdev = 11.481/11.578/11.751/0.164 ms, pipe 2, ipg/ewma 12.186/11.660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time=23.5 ms</w:t>
              <w:br/>
              <w:t>80 bytes from url-fwd.easydns.com (64.68.200.46): icmp_seq=2 ttl=39 time=23.3 ms</w:t>
              <w:br/>
              <w:t>80 bytes from url-fwd.easydns.com (64.68.200.46): icmp_seq=3 ttl=39 time=23.3 ms</w:t>
              <w:br/>
              <w:t>80 bytes from url-fwd.easydns.com (64.68.200.46): icmp_seq=4 ttl=39 time=23.3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23.327/23.383/23.541/0.125 ms, pipe 3, ipg/ewma 16.678/23.459 ms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(172.217.1.46) 72(100) bytes of data.</w:t>
              <w:br/>
              <w:t>76 bytes from ord37s07-in-f46.1e100.net (172.217.1.46): icmp_seq=1 ttl=100 (truncated)</w:t>
              <w:br/>
              <w:t>76 bytes from ord37s07-in-f46.1e100.net (172.217.1.46): icmp_seq=2 ttl=100 (truncated)</w:t>
              <w:br/>
              <w:t>76 bytes from ord37s07-in-f46.1e100.net (172.217.1.46): icmp_seq=3 ttl=100 (truncated)</w:t>
              <w:br/>
              <w:t>76 bytes from ord37s07-in-f46.1e100.net (172.217.1.46): icmp_seq=4 ttl=100 (truncated)</w:t>
              <w:br/>
              <w:t>76 bytes from ord37s07-in-f46.1e100.net (172.217.1.46): icmp_seq=5 ttl=100 (truncated)</w:t>
              <w:br/>
              <w:br/>
              <w:t>--- google.com ping statistics ---</w:t>
              <w:br/>
              <w:t>5 packets transmitted, 5 received, 0% packet loss, time 74ms</w:t>
              <w:br/>
              <w:t>rtt min/avg/max/mdev = 19.723/20.064/21.366/0.674 ms, pipe 2, ipg/ewma 18.687/20.693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time=11.9 ms</w:t>
              <w:br/>
              <w:t>80 bytes from 151.101.65.67 (151.101.65.67): icmp_seq=2 ttl=39 time=10.5 ms</w:t>
              <w:br/>
              <w:t>80 bytes from 151.101.65.67 (151.101.65.67): icmp_seq=3 ttl=39 time=10.5 ms</w:t>
              <w:br/>
              <w:t>80 bytes from 151.101.65.67 (151.101.65.67): icmp_seq=4 ttl=39 time=10.5 ms</w:t>
              <w:br/>
              <w:t>80 bytes from 151.101.65.67 (151.101.65.67): icmp_seq=5 ttl=39 time=10.5 ms</w:t>
              <w:br/>
              <w:br/>
              <w:t>--- cnn.com ping statistics ---</w:t>
              <w:br/>
              <w:t>5 packets transmitted, 5 received, 0% packet loss, time 169ms</w:t>
              <w:br/>
              <w:t>rtt min/avg/max/mdev = 10.563/10.846/11.968/0.572 ms, pipe 2, ipg/ewma 42.335/11.387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time=24.2 ms</w:t>
              <w:br/>
              <w:t>80 bytes from url-fwd.easydns.com (64.68.200.46): icmp_seq=2 ttl=39 time=22.7 ms</w:t>
              <w:br/>
              <w:t>80 bytes from url-fwd.easydns.com (64.68.200.46): icmp_seq=3 ttl=39 time=22.7 ms</w:t>
              <w:br/>
              <w:t>80 bytes from url-fwd.easydns.com (64.68.200.46): icmp_seq=4 ttl=39 time=22.8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70ms</w:t>
              <w:br/>
              <w:t>rtt min/avg/max/mdev = 22.707/23.044/24.228/0.592 ms, pipe 3, ipg/ewma 17.552/23.616 ms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(172.217.1.46) 72(100) bytes of data.</w:t>
              <w:br/>
              <w:t>76 bytes from ord37s07-in-f46.1e100.net (172.217.1.46): icmp_seq=1 ttl=100 (truncated)</w:t>
              <w:br/>
              <w:t>76 bytes from ord37s07-in-f46.1e100.net (172.217.1.46): icmp_seq=2 ttl=100 (truncated)</w:t>
              <w:br/>
              <w:t>76 bytes from ord37s07-in-f46.1e100.net (172.217.1.46): icmp_seq=3 ttl=100 (truncated)</w:t>
              <w:br/>
              <w:t>76 bytes from ord37s07-in-f46.1e100.net (172.217.1.46): icmp_seq=4 ttl=100 (truncated)</w:t>
              <w:br/>
              <w:t>76 bytes from ord37s07-in-f46.1e100.net (172.217.1.46): icmp_seq=5 ttl=100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20.294/20.406/20.715/0.241 ms, pipe 3, ipg/ewma 15.203/20.367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time=11.0 ms</w:t>
              <w:br/>
              <w:t>80 bytes from 151.101.193.67 (151.101.193.67): icmp_seq=2 ttl=39 time=11.0 ms</w:t>
              <w:br/>
              <w:t>80 bytes from 151.101.193.67 (151.101.193.67): icmp_seq=3 ttl=39 time=11.0 ms</w:t>
              <w:br/>
              <w:t>80 bytes from 151.101.193.67 (151.101.193.67): icmp_seq=4 ttl=39 time=11.0 ms</w:t>
              <w:br/>
              <w:t>80 bytes from 151.101.193.67 (151.101.193.67): icmp_seq=5 ttl=39 time=11.0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11.058/11.072/11.098/0.133 ms, pipe 2, ipg/ewma 10.881/11.084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time=23.3 ms</w:t>
              <w:br/>
              <w:t>80 bytes from url-fwd.easydns.com (64.68.200.46): icmp_seq=2 ttl=39 time=23.2 ms</w:t>
              <w:br/>
              <w:t>80 bytes from url-fwd.easydns.com (64.68.200.46): icmp_seq=3 ttl=39 time=23.2 ms</w:t>
              <w:br/>
              <w:t>80 bytes from url-fwd.easydns.com (64.68.200.46): icmp_seq=4 ttl=39 time=23.2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23.246/23.305/23.398/0.149 ms, pipe 3, ipg/ewma 16.670/23.331 ms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(172.217.9.46) 72(100) bytes of data.</w:t>
              <w:br/>
              <w:t>76 bytes from ord38s08-in-f14.1e100.net (172.217.9.46): icmp_seq=1 ttl=100 (truncated)</w:t>
              <w:br/>
              <w:t>76 bytes from ord38s08-in-f14.1e100.net (172.217.9.46): icmp_seq=2 ttl=100 (truncated)</w:t>
              <w:br/>
              <w:t>76 bytes from ord38s08-in-f14.1e100.net (172.217.9.46): icmp_seq=3 ttl=100 (truncated)</w:t>
              <w:br/>
              <w:t>76 bytes from ord38s08-in-f14.1e100.net (172.217.9.46): icmp_seq=4 ttl=100 (truncated)</w:t>
              <w:br/>
              <w:t>76 bytes from ord38s08-in-f14.1e100.net (172.217.9.46): icmp_seq=5 ttl=100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19.570/19.579/19.592/0.177 ms, pipe 2, ipg/ewma 17.536/19.585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time=10.6 ms</w:t>
              <w:br/>
              <w:t>80 bytes from 151.101.129.67 (151.101.129.67): icmp_seq=2 ttl=39 time=10.5 ms</w:t>
              <w:br/>
              <w:t>80 bytes from 151.101.129.67 (151.101.129.67): icmp_seq=3 ttl=39 time=10.5 ms</w:t>
              <w:br/>
              <w:t>80 bytes from 151.101.129.67 (151.101.129.67): icmp_seq=4 ttl=39 time=10.5 ms</w:t>
              <w:br/>
              <w:t>80 bytes from 151.101.129.67 (151.101.129.67): icmp_seq=5 ttl=39 time=10.6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10.584/10.616/10.693/0.076 ms, pipe 2, ipg/ewma 10.787/10.620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time=22.9 ms</w:t>
              <w:br/>
              <w:t>80 bytes from url-fwd.easydns.com (64.68.200.46): icmp_seq=3 ttl=39 time=22.7 ms</w:t>
              <w:br/>
              <w:t>80 bytes from url-fwd.easydns.com (64.68.200.46): icmp_seq=4 ttl=39 time=22.8 ms</w:t>
              <w:br/>
              <w:t>80 bytes from url-fwd.easydns.com (64.68.200.46): icmp_seq=5 ttl=39 time=23.0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22.760/22.869/23.086/0.155 ms, pipe 3, ipg/ewma 16.567/22.820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dns servers are reachable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41ms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82ms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