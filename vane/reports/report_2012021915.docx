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02, 2020 07:15:11PM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|1.26|.</w:t>
              <w:br/>
              <w:t>THEN test case result is |True|.</w:t>
              <w:br/>
              <w:t>OUTPUT of |show processes| is :</w:t>
              <w:br/>
              <w:br/>
              <w:t xml:space="preserve"> 19:14:37 up 54 days,  3:05,  0 users,  load average: 1.19, 1.26, 1.22</w:t>
              <w:br/>
              <w:t xml:space="preserve">  PID %CPU %MEM TT       STAT  STARTED     TIME CMD</w:t>
              <w:br/>
              <w:t xml:space="preserve"> 1928  102  3.4 ?        Sl     Oct 09 55-08:48:49 Sfe</w:t>
              <w:br/>
              <w:t xml:space="preserve"> 1678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01:45:04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29577  0.0  0.0 ?        S    19:01:01 00:00:00 [kworker/0:3]</w:t>
              <w:br/>
              <w:t>29967  0.0  0.0 ?        S    19:07:00 00:00:00 [kworker/0:0]</w:t>
              <w:br/>
              <w:t>30829  0.0  0.0 ?        S    19:12:00 00:00:00 [kworker/0:2]</w:t>
              <w:br/>
              <w:t>31801  0.0  0.2 ?        Rs   19:14:36 00:00:00 python /bin/FetchLogs dump -n -l /var/log -m eos(?=($|\..*\.gz))</w:t>
              <w:br/>
              <w:t>31802  0.0  0.0 ?        Ss   19:14:36 00:00:00 tail -n 32</w:t>
              <w:br/>
              <w:t>31808  0.0  0.0 ?        Rs   19:14:36 00:00:00 ps -e -o pid,pcpu,pmem,tt,stat,lstart,start,time,cmd --sort=-pcpu -ww</w:t>
              <w:br/>
              <w:t>31810  0.0  0.0 ?        Rs   19:14:36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19:14:37 up 54 days,  3:05,  0 users,  load average: 1.26, 1.28, 1.22</w:t>
              <w:br/>
              <w:t xml:space="preserve">  PID %CPU %MEM TT       STAT  STARTED     TIME CMD</w:t>
              <w:br/>
              <w:t xml:space="preserve"> 1867  102  3.4 ?        Sl     Oct 09 55-09:46:40 Sfe</w:t>
              <w:br/>
              <w:t xml:space="preserve"> 1699  0.4  2.0 ?        Sl     Oct 09 05:14:49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00:08:12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01:44:45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00:57:15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00:14:18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00:28:16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01:02:35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4912  0.0  0.1 ?        Ss   19:14:36 00:00:00 python /bin/FetchLogs dump -n -l /var/log -m eos(?=($|\..*\.gz))</w:t>
              <w:br/>
              <w:t xml:space="preserve"> 4915  0.0  0.0 ?        Rs   19:14:36 00:00:00 ps -e -o pid,pcpu,pmem,tt,stat,lstart,start,time,cmd --sort=-pcpu -ww</w:t>
              <w:br/>
              <w:t xml:space="preserve"> 4916  0.0  0.0 ?        Ss   19:14:36 00:00:00 tail -n 32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19:14:37 up 54 days,  3:05,  0 users,  load average: 1.19, 1.26, 1.22</w:t>
              <w:br/>
              <w:t xml:space="preserve">  PID %CPU %MEM TT       STAT  STARTED     TIME CMD</w:t>
              <w:br/>
              <w:t xml:space="preserve"> 1928  102  3.4 ?        Sl     Oct 09 55-08:48:49 Sfe</w:t>
              <w:br/>
              <w:t xml:space="preserve"> 1678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01:45:04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29577  0.0  0.0 ?        S    19:01:01 00:00:00 [kworker/0:3]</w:t>
              <w:br/>
              <w:t>29967  0.0  0.0 ?        S    19:07:00 00:00:00 [kworker/0:0]</w:t>
              <w:br/>
              <w:t>30829  0.0  0.0 ?        S    19:12:00 00:00:00 [kworker/0:2]</w:t>
              <w:br/>
              <w:t>31795  0.0  0.0 ?        Rs   19:14:35 00:00:00 /usr/sbin/ntpq -n -c rv 8351 srcadr,srcport,refid,stratum,rec,ppoll,reach,delay,offset,jitter 127.0.0.1</w:t>
              <w:br/>
              <w:t>31798  0.0  0.0 ?        Rs   19:14:35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|1.26|.</w:t>
              <w:br/>
              <w:t>THEN test case result is |True|.</w:t>
              <w:br/>
              <w:t>OUTPUT of |show processes| is :</w:t>
              <w:br/>
              <w:br/>
              <w:t xml:space="preserve"> 19:14:37 up 54 days,  3:05,  0 users,  load average: 1.26, 1.28, 1.22</w:t>
              <w:br/>
              <w:t xml:space="preserve">  PID %CPU %MEM TT       STAT  STARTED     TIME CMD</w:t>
              <w:br/>
              <w:t xml:space="preserve"> 1867  102  3.4 ?        Sl     Oct 09 55-09:46:40 Sfe</w:t>
              <w:br/>
              <w:t xml:space="preserve"> 1699  0.4  2.0 ?        Sl     Oct 09 05:14:49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00:08:12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01:44:45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00:57:15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00:14:18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00:28:16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01:02:35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4912  0.0  0.1 ?        Ss   19:14:36 00:00:00 python /bin/FetchLogs dump -n -l /var/log -m eos(?=($|\..*\.gz))</w:t>
              <w:br/>
              <w:t xml:space="preserve"> 4915  0.0  0.0 ?        Rs   19:14:36 00:00:00 ps -e -o pid,pcpu,pmem,tt,stat,lstart,start,time,cmd --sort=-pcpu -ww</w:t>
              <w:br/>
              <w:t xml:space="preserve"> 4916  0.0  0.0 ?        Ss   19:14:36 00:00:00 tail -n 32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19:14:37 up 54 days,  3:05,  0 users,  load average: 1.19, 1.26, 1.22</w:t>
              <w:br/>
              <w:t xml:space="preserve">  PID %CPU %MEM TT       STAT  STARTED     TIME CMD</w:t>
              <w:br/>
              <w:t xml:space="preserve"> 1928  102  3.4 ?        Sl     Oct 09 55-08:48:49 Sfe</w:t>
              <w:br/>
              <w:t xml:space="preserve"> 1678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01:45:04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29577  0.0  0.0 ?        S    19:01:01 00:00:00 [kworker/0:3]</w:t>
              <w:br/>
              <w:t>29967  0.0  0.0 ?        S    19:07:00 00:00:00 [kworker/0:0]</w:t>
              <w:br/>
              <w:t>30829  0.0  0.0 ?        S    19:12:00 00:00:00 [kworker/0:2]</w:t>
              <w:br/>
              <w:t>31801  0.0  0.1 ?        Ss   19:14:36 00:00:00 python /bin/FetchLogs dump -n -l /var/log -m eos(?=($|\..*\.gz))</w:t>
              <w:br/>
              <w:t>31802  0.0  0.0 ?        Ss   19:14:36 00:00:00 tail -n 32</w:t>
              <w:br/>
              <w:t>31807  0.0  0.0 ?        Rs   19:14:36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|1.22|.</w:t>
              <w:br/>
              <w:t>THEN test case result is |True|.</w:t>
              <w:br/>
              <w:t>OUTPUT of |show processes| is :</w:t>
              <w:br/>
              <w:br/>
              <w:t xml:space="preserve"> 19:14:37 up 54 days,  3:05,  0 users,  load average: 1.26, 1.28, 1.22</w:t>
              <w:br/>
              <w:t xml:space="preserve">  PID %CPU %MEM TT       STAT  STARTED     TIME CMD</w:t>
              <w:br/>
              <w:t xml:space="preserve"> 1867  102  3.4 ?        Sl     Oct 09 55-09:46:40 Sfe</w:t>
              <w:br/>
              <w:t xml:space="preserve"> 1699  0.4  2.0 ?        Sl     Oct 09 05:14:49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00:08:12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01:44:45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00:57:15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00:14:18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00:28:16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01:02:35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4912  0.0  0.1 ?        Ss   19:14:36 00:00:00 python /bin/FetchLogs dump -n -l /var/log -m eos(?=($|\..*\.gz))</w:t>
              <w:br/>
              <w:t xml:space="preserve"> 4915  0.0  0.0 ?        Rs   19:14:36 00:00:00 ps -e -o pid,pcpu,pmem,tt,stat,lstart,start,time,cmd --sort=-pcpu -ww</w:t>
              <w:br/>
              <w:t xml:space="preserve"> 4916  0.0  0.0 ?        Ss   19:14:36 00:00:00 tail -n 32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ttl=101 (truncated)</w:t>
              <w:br/>
              <w:t>76 bytes from ord38s09-in-f14.1e100.net (172.217.9.78): icmp_seq=2 ttl=101 (truncated)</w:t>
              <w:br/>
              <w:t>76 bytes from ord38s09-in-f14.1e100.net (172.217.9.78): icmp_seq=3 ttl=101 (truncated)</w:t>
              <w:br/>
              <w:t>76 bytes from ord38s09-in-f14.1e100.net (172.217.9.78): icmp_seq=4 ttl=101 (truncated)</w:t>
              <w:br/>
              <w:t>76 bytes from ord38s09-in-f14.1e100.net (172.217.9.78): icmp_seq=5 ttl=101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17.489/17.509/17.529/0.168 ms, pipe 2, ipg/ewma 16.015/17.519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time=11.3 ms</w:t>
              <w:br/>
              <w:t>80 bytes from 151.101.1.67 (151.101.1.67): icmp_seq=2 ttl=39 time=11.2 ms</w:t>
              <w:br/>
              <w:t>80 bytes from 151.101.1.67 (151.101.1.67): icmp_seq=3 ttl=39 time=11.2 ms</w:t>
              <w:br/>
              <w:t>80 bytes from 151.101.1.67 (151.101.1.67): icmp_seq=4 ttl=39 time=11.4 ms</w:t>
              <w:br/>
              <w:t>80 bytes from 151.101.1.67 (151.101.1.67): icmp_seq=5 ttl=39 time=11.2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11.285/11.324/11.403/0.125 ms, pipe 2, ipg/ewma 10.935/11.338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time=23.3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23.354/23.384/23.406/0.017 ms, pipe 3, ipg/ewma 16.638/23.385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(172.217.8.174) 72(100) bytes of data.</w:t>
              <w:br/>
              <w:t>76 bytes from ord37s08-in-f14.1e100.net (172.217.8.174): icmp_seq=1 ttl=101 (truncated)</w:t>
              <w:br/>
              <w:t>76 bytes from ord37s08-in-f14.1e100.net (172.217.8.174): icmp_seq=2 ttl=101 (truncated)</w:t>
              <w:br/>
              <w:t>76 bytes from ord37s08-in-f14.1e100.net (172.217.8.174): icmp_seq=3 ttl=101 (truncated)</w:t>
              <w:br/>
              <w:t>76 bytes from ord37s08-in-f14.1e100.net (172.217.8.174): icmp_seq=4 ttl=101 (truncated)</w:t>
              <w:br/>
              <w:t>76 bytes from ord37s08-in-f14.1e100.net (172.217.8.174):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16.691/16.732/16.785/0.091 ms, pipe 2, ipg/ewma 15.266/16.711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time=10.6 ms</w:t>
              <w:br/>
              <w:t>80 bytes from 151.101.65.67 (151.101.65.67): icmp_seq=2 ttl=39 time=10.6 ms</w:t>
              <w:br/>
              <w:t>80 bytes from 151.101.65.67 (151.101.65.67): icmp_seq=3 ttl=39 time=10.6 ms</w:t>
              <w:br/>
              <w:t>80 bytes from 151.101.65.67 (151.101.65.67): icmp_seq=4 ttl=39 time=10.6 ms</w:t>
              <w:br/>
              <w:t>80 bytes from 151.101.65.67 (151.101.65.67): icmp_seq=5 ttl=39 time=10.6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10.613/10.626/10.645/0.130 ms, pipe 2, ipg/ewma 10.766/10.635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time=23.0 ms</w:t>
              <w:br/>
              <w:t>80 bytes from url-fwd.easydns.com (64.68.200.46): icmp_seq=2 ttl=39 time=23.0 ms</w:t>
              <w:br/>
              <w:t>80 bytes from url-fwd.easydns.com (64.68.200.46): icmp_seq=3 ttl=39 time=23.0 ms</w:t>
              <w:br/>
              <w:t>80 bytes from url-fwd.easydns.com (64.68.200.46): icmp_seq=4 ttl=39 time=23.0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23.049/23.078/23.099/0.193 ms, pipe 3, ipg/ewma 16.576/23.064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46ms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(7293321216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3:04:12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3:04:07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3:04:11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3:04:07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5 minutes</w:t>
              <w:br/>
              <w:t>Total memory:           7818736 kB</w:t>
              <w:br/>
              <w:t>Free memory:            2958540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5 minutes</w:t>
              <w:br/>
              <w:t>Total memory:           7818736 kB</w:t>
              <w:br/>
              <w:t>Free memory:            2980696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3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24.8 kbps (- with framing overhead), 25 packets/sec</w:t>
              <w:br/>
              <w:t xml:space="preserve">  5 minutes output rate 57.0 kbps (- with framing overhead), 28 packets/sec</w:t>
              <w:br/>
              <w:t xml:space="preserve">     103037962 packets input, 12769793799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115316078 packets output, 21654658529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3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1 minute, 17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 minutes, 5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3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24.7 kbps (- with framing overhead), 24 packets/sec</w:t>
              <w:br/>
              <w:t xml:space="preserve">  5 minutes output rate 56.8 kbps (- with framing overhead), 27 packets/sec</w:t>
              <w:br/>
              <w:t xml:space="preserve">     103451169 packets input, 12818273497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115895247 packets output, 21569199432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3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1 minute, 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 minutes, 1 second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3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24.8 kbps (- with framing overhead), 25 packets/sec</w:t>
              <w:br/>
              <w:t xml:space="preserve">  5 minutes output rate 57.0 kbps (- with framing overhead), 28 packets/sec</w:t>
              <w:br/>
              <w:t xml:space="preserve">     103037962 packets input, 12769793799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115316078 packets output, 21654658529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3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1 minute, 17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 minutes, 5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3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24.7 kbps (- with framing overhead), 24 packets/sec</w:t>
              <w:br/>
              <w:t xml:space="preserve">  5 minutes output rate 56.8 kbps (- with framing overhead), 27 packets/sec</w:t>
              <w:br/>
              <w:t xml:space="preserve">     103451169 packets input, 12818273497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115895247 packets output, 21569199432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3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1 minute, 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 minutes, 1 second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|0.0002461856686756502|.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|0.0005699559144560186|.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3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24.8 kbps (- with framing overhead), 25 packets/sec</w:t>
              <w:br/>
              <w:t xml:space="preserve">  5 minutes output rate 57.0 kbps (- with framing overhead), 28 packets/sec</w:t>
              <w:br/>
              <w:t xml:space="preserve">     103037962 packets input, 12769793799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115316078 packets output, 21654658529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3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1 minute, 17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 minutes, 5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|0.00024525172009300355|.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|0.0005684040203546023|.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3 minutes, 47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24.7 kbps (- with framing overhead), 24 packets/sec</w:t>
              <w:br/>
              <w:t xml:space="preserve">  5 minutes output rate 56.8 kbps (- with framing overhead), 27 packets/sec</w:t>
              <w:br/>
              <w:t xml:space="preserve">     103451169 packets input, 12818273497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115895247 packets output, 21569199432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3 minutes, 45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1 minute, 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4 minutes, 1 second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1 12:11:18 kg-topology-CloudEosRR1 Aaa: %AAA-4-LOGIN_FAILED: user admin failed to login [from: 203.128.16.219] [service: sshd] [reason: Authentication failed - Bad user]</w:t>
              <w:br/>
              <w:t>Dec  1 12:11:26 kg-topology-CloudEosRR1 Aaa: %AAA-4-LOGIN_FAILED: user admin failed to login [from: 203.128.16.219] [service: sshd] [reason: Authentication failed - Bad user]</w:t>
              <w:br/>
              <w:t>Dec  2 13:49:51 kg-topology-CloudEosRR1 Aaa: %AAA-4-LOGIN_FAILED: user ubnt failed to login [from: 51.210.80.127] [service: sshd] [reason: Authentication failed - Bad user]</w:t>
              <w:br/>
              <w:t>Dec  2 14:36:49 kg-topology-CloudEosRR1 Aaa: %AAA-5-LOGIN: user kgrozis logged in [from: 173.79.124.35] [service: command-api]</w:t>
              <w:br/>
              <w:t>Dec  2 14:37:00 kg-topology-CloudEosRR1 Aaa: %AAA-5-LOGOUT: user kgrozis logged out [from: 173.79.124.35] [service: command-api]</w:t>
              <w:br/>
              <w:t>Dec  2 14:37:02 kg-topology-CloudEosRR1 Aaa: %AAA-5-LOGIN: user kgrozis logged in [from: 173.79.124.35] [service: command-api]</w:t>
              <w:br/>
              <w:t>Dec  2 14:37:20 kg-topology-CloudEosRR1 Aaa: %AAA-5-LOGOUT: user kgrozis logged out [from: 173.79.124.35] [service: command-api]</w:t>
              <w:br/>
              <w:t>Dec  2 15:19:43 kg-topology-CloudEosRR1 Aaa: %AAA-5-LOGIN: user kgrozis logged in [from: 173.79.124.35] [service: command-api]</w:t>
              <w:br/>
              <w:t>Dec  2 15:19:53 kg-topology-CloudEosRR1 Aaa: %AAA-5-LOGOUT: user kgrozis logged out [from: 173.79.124.35] [service: command-api]</w:t>
              <w:br/>
              <w:t>Dec  2 15:19:55 kg-topology-CloudEosRR1 Aaa: %AAA-5-LOGIN: user kgrozis logged in [from: 173.79.124.35] [service: command-api]</w:t>
              <w:br/>
              <w:t>Dec  2 15:20:11 kg-topology-CloudEosRR1 Aaa: %AAA-5-LOGOUT: user kgrozis logged out [from: 173.79.124.35] [service: command-api]</w:t>
              <w:br/>
              <w:t>Dec  2 16:06:26 kg-topology-CloudEosRR1 Aaa: %AAA-5-LOGIN: user kgrozis logged in [from: 173.79.124.35] [service: command-api]</w:t>
              <w:br/>
              <w:t>Dec  2 16:06:32 kg-topology-CloudEosRR1 Aaa: %AAA-5-LOGOUT: user kgrozis logged out [from: 173.79.124.35] [service: command-api]</w:t>
              <w:br/>
              <w:t>Dec  2 16:06:36 kg-topology-CloudEosRR1 Aaa: %AAA-5-LOGIN: user kgrozis logged in [from: 173.79.124.35] [service: command-api]</w:t>
              <w:br/>
              <w:t>Dec  2 16:06:51 kg-topology-CloudEosRR1 Aaa: %AAA-5-LOGOUT: user kgrozis logged out [from: 173.79.124.35] [service: command-api]</w:t>
              <w:br/>
              <w:t>Dec  2 16:06:53 kg-topology-CloudEosRR1 Aaa: %AAA-5-LOGIN: user kgrozis logged in [from: 173.79.124.35] [service: command-api]</w:t>
              <w:br/>
              <w:t>Dec  2 16:07:04 kg-topology-CloudEosRR1 Aaa: %AAA-5-LOGOUT: user kgrozis logged out [from: 173.79.124.35] [service: command-api]</w:t>
              <w:br/>
              <w:t>Dec  2 18:59:32 kg-topology-CloudEosRR1 Aaa: %AAA-5-LOGIN: user kgrozis logged in [from: 173.79.124.35] [service: command-api]</w:t>
              <w:br/>
              <w:t>Dec  2 18:59:38 kg-topology-CloudEosRR1 Aaa: %AAA-5-LOGOUT: user kgrozis logged out [from: 173.79.124.35] [service: command-api]</w:t>
              <w:br/>
              <w:t>Dec  2 18:59:41 kg-topology-CloudEosRR1 Aaa: %AAA-5-LOGIN: user kgrozis logged in [from: 173.79.124.35] [service: command-api]</w:t>
              <w:br/>
              <w:t>Dec  2 18:59:55 kg-topology-CloudEosRR1 Aaa: %AAA-5-LOGOUT: user kgrozis logged out [from: 173.79.124.35] [service: command-api]</w:t>
              <w:br/>
              <w:t>Dec  2 18:59:56 kg-topology-CloudEosRR1 Aaa: %AAA-5-LOGIN: user kgrozis logged in [from: 173.79.124.35] [service: command-api]</w:t>
              <w:br/>
              <w:t>Dec  2 19:00:07 kg-topology-CloudEosRR1 Aaa: %AAA-5-LOGOUT: user kgrozis logged out [from: 173.79.124.35] [service: command-api]</w:t>
              <w:br/>
              <w:t>Dec  2 19:10:19 kg-topology-CloudEosRR1 Aaa: %AAA-5-LOGIN: user kgrozis logged in [from: 173.79.124.35] [service: command-api]</w:t>
              <w:br/>
              <w:t>Dec  2 19:10:29 kg-topology-CloudEosRR1 Aaa: %AAA-5-LOGOUT: user kgrozis logged out [from: 173.79.124.35] [service: command-api]</w:t>
              <w:br/>
              <w:t>Dec  2 19:10:31 kg-topology-CloudEosRR1 Aaa: %AAA-5-LOGIN: user kgrozis logged in [from: 173.79.124.35] [service: command-api]</w:t>
              <w:br/>
              <w:t>Dec  2 19:10:48 kg-topology-CloudEosRR1 Aaa: %AAA-5-LOGOUT: user kgrozis logged out [from: 173.79.124.35] [service: command-api]</w:t>
              <w:br/>
              <w:t>Dec  2 19:12:49 kg-topology-CloudEosRR1 Aaa: %AAA-5-LOGIN: user kgrozis logged in [from: 173.79.124.35] [service: command-api]</w:t>
              <w:br/>
              <w:t>Dec  2 19:12:59 kg-topology-CloudEosRR1 Aaa: %AAA-5-LOGOUT: user kgrozis logged out [from: 173.79.124.35] [service: command-api]</w:t>
              <w:br/>
              <w:t>Dec  2 19:13:01 kg-topology-CloudEosRR1 Aaa: %AAA-5-LOGIN: user kgrozis logged in [from: 173.79.124.35] [service: command-api]</w:t>
              <w:br/>
              <w:t>Dec  2 19:13:17 kg-topology-CloudEosRR1 Aaa: %AAA-5-LOGOUT: user kgrozis logged out [from: 173.79.124.35] [service: command-api]</w:t>
              <w:br/>
              <w:t>Dec  2 19:14:32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2 14:37:11 kg-topology-CloudEosRR2 Aaa: %AAA-5-LOGIN: user kgrozis logged in [from: 173.79.124.35] [service: command-api]</w:t>
              <w:br/>
              <w:t>Dec  2 14:37:16 kg-topology-CloudEosRR2 Aaa: %AAA-5-LOGOUT: user kgrozis logged out [from: 173.79.124.35] [service: command-api]</w:t>
              <w:br/>
              <w:t>Dec  2 14:37:17 kg-topology-CloudEosRR2 Aaa: %AAA-5-LOGIN: user kgrozis logged in [from: 173.79.124.35] [service: command-api]</w:t>
              <w:br/>
              <w:t>Dec  2 14:37:28 kg-topology-CloudEosRR2 Aaa: %AAA-5-LOGOUT: user kgrozis logged out [from: 173.79.124.35] [service: command-api]</w:t>
              <w:br/>
              <w:t>Dec  2 15:19:43 kg-topology-CloudEosRR2 Aaa: %AAA-5-LOGIN: user kgrozis logged in [from: 173.79.124.35] [service: command-api]</w:t>
              <w:br/>
              <w:t>Dec  2 15:19:53 kg-topology-CloudEosRR2 Aaa: %AAA-5-LOGOUT: user kgrozis logged out [from: 173.79.124.35] [service: command-api]</w:t>
              <w:br/>
              <w:t>Dec  2 15:20:02 kg-topology-CloudEosRR2 Aaa: %AAA-5-LOGIN: user kgrozis logged in [from: 173.79.124.35] [service: command-api]</w:t>
              <w:br/>
              <w:t>Dec  2 15:20:19 kg-topology-CloudEosRR2 Aaa: %AAA-5-LOGOUT: user kgrozis logged out [from: 173.79.124.35] [service: command-api]</w:t>
              <w:br/>
              <w:t>Dec  2 16:06:26 kg-topology-CloudEosRR2 Aaa: %AAA-5-LOGIN: user kgrozis logged in [from: 173.79.124.35] [service: command-api]</w:t>
              <w:br/>
              <w:t>Dec  2 16:06:32 kg-topology-CloudEosRR2 Aaa: %AAA-5-LOGOUT: user kgrozis logged out [from: 173.79.124.35] [service: command-api]</w:t>
              <w:br/>
              <w:t>Dec  2 16:07:07 kg-topology-CloudEosRR2 Aaa: %AAA-5-LOGIN: user kgrozis logged in [from: 173.79.124.35] [service: command-api]</w:t>
              <w:br/>
              <w:t>Dec  2 16:07:21 kg-topology-CloudEosRR2 Aaa: %AAA-5-LOGOUT: user kgrozis logged out [from: 173.79.124.35] [service: command-api]</w:t>
              <w:br/>
              <w:t>Dec  2 16:07:24 kg-topology-CloudEosRR2 Aaa: %AAA-5-LOGIN: user kgrozis logged in [from: 173.79.124.35] [service: command-api]</w:t>
              <w:br/>
              <w:t>Dec  2 16:07:35 kg-topology-CloudEosRR2 Aaa: %AAA-5-LOGOUT: user kgrozis logged out [from: 173.79.124.35] [service: command-api]</w:t>
              <w:br/>
              <w:t>Dec  2 18:42:16 kg-topology-CloudEosRR2 Aaa: %AAA-4-LOGIN_FAILED: user ubnt failed to login [from: 185.220.102.251] [service: sshd] [reason: Authentication failed - Bad user]</w:t>
              <w:br/>
              <w:t>Dec  2 18:59:32 kg-topology-CloudEosRR2 Aaa: %AAA-5-LOGIN: user kgrozis logged in [from: 173.79.124.35] [service: command-api]</w:t>
              <w:br/>
              <w:t>Dec  2 18:59:38 kg-topology-CloudEosRR2 Aaa: %AAA-5-LOGOUT: user kgrozis logged out [from: 173.79.124.35] [service: command-api]</w:t>
              <w:br/>
              <w:t>Dec  2 19:00:10 kg-topology-CloudEosRR2 Aaa: %AAA-5-LOGIN: user kgrozis logged in [from: 173.79.124.35] [service: command-api]</w:t>
              <w:br/>
              <w:t>Dec  2 19:00:25 kg-topology-CloudEosRR2 Aaa: %AAA-5-LOGOUT: user kgrozis logged out [from: 173.79.124.35] [service: command-api]</w:t>
              <w:br/>
              <w:t>Dec  2 19:00:26 kg-topology-CloudEosRR2 Aaa: %AAA-5-LOGIN: user kgrozis logged in [from: 173.79.124.35] [service: command-api]</w:t>
              <w:br/>
              <w:t>Dec  2 19:00:37 kg-topology-CloudEosRR2 Aaa: %AAA-5-LOGOUT: user kgrozis logged out [from: 173.79.124.35] [service: command-api]</w:t>
              <w:br/>
              <w:t>Dec  2 19:10:19 kg-topology-CloudEosRR2 Aaa: %AAA-5-LOGIN: user kgrozis logged in [from: 173.79.124.35] [service: command-api]</w:t>
              <w:br/>
              <w:t>Dec  2 19:10:29 kg-topology-CloudEosRR2 Aaa: %AAA-5-LOGOUT: user kgrozis logged out [from: 173.79.124.35] [service: command-api]</w:t>
              <w:br/>
              <w:t>Dec  2 19:10:39 kg-topology-CloudEosRR2 Aaa: %AAA-5-LOGIN: user kgrozis logged in [from: 173.79.124.35] [service: command-api]</w:t>
              <w:br/>
              <w:t>Dec  2 19:10:44 kg-topology-CloudEosRR2 Aaa: %AAA-5-LOGOUT: user kgrozis logged out [from: 173.79.124.35] [service: command-api]</w:t>
              <w:br/>
              <w:t>Dec  2 19:10:45 kg-topology-CloudEosRR2 Aaa: %AAA-5-LOGIN: user kgrozis logged in [from: 173.79.124.35] [service: command-api]</w:t>
              <w:br/>
              <w:t>Dec  2 19:10:58 kg-topology-CloudEosRR2 Aaa: %AAA-5-LOGOUT: user kgrozis logged out [from: 173.79.124.35] [service: command-api]</w:t>
              <w:br/>
              <w:t>Dec  2 19:12:49 kg-topology-CloudEosRR2 Aaa: %AAA-5-LOGIN: user kgrozis logged in [from: 173.79.124.35] [service: command-api]</w:t>
              <w:br/>
              <w:t>Dec  2 19:12:59 kg-topology-CloudEosRR2 Aaa: %AAA-5-LOGOUT: user kgrozis logged out [from: 173.79.124.35] [service: command-api]</w:t>
              <w:br/>
              <w:t>Dec  2 19:13:11 kg-topology-CloudEosRR2 Aaa: %AAA-5-LOGIN: user kgrozis logged in [from: 173.79.124.35] [service: command-api]</w:t>
              <w:br/>
              <w:t>Dec  2 19:13:26 kg-topology-CloudEosRR2 Aaa: %AAA-5-LOGOUT: user kgrozis logged out [from: 173.79.124.35] [service: command-api]</w:t>
              <w:br/>
              <w:t>Dec  2 19:14:32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525</w:t>
              <w:br/>
              <w:t>Last hit:           0 seconds ago</w:t>
              <w:br/>
              <w:t>Bytes in:           159507</w:t>
              <w:br/>
              <w:t>Bytes out:          8294789</w:t>
              <w:br/>
              <w:t>Requests:           474</w:t>
              <w:br/>
              <w:t>Commands:           4193</w:t>
              <w:br/>
              <w:t>Duration:           357.666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474            159507         8294789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524</w:t>
              <w:br/>
              <w:t>Last hit:           0 seconds ago</w:t>
              <w:br/>
              <w:t>Bytes in:           158368</w:t>
              <w:br/>
              <w:t>Bytes out:          8167485</w:t>
              <w:br/>
              <w:t>Requests:           473</w:t>
              <w:br/>
              <w:t>Commands:           4149</w:t>
              <w:br/>
              <w:t>Duration:           352.250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473            158368         8167485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523</w:t>
              <w:br/>
              <w:t>Last hit:           0 seconds ago</w:t>
              <w:br/>
              <w:t>Bytes in:           158223</w:t>
              <w:br/>
              <w:t>Bytes out:          8175228</w:t>
              <w:br/>
              <w:t>Requests:           472</w:t>
              <w:br/>
              <w:t>Commands:           4147</w:t>
              <w:br/>
              <w:t>Duration:           355.054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472            158223         8175228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524</w:t>
              <w:br/>
              <w:t>Last hit:           0 seconds ago</w:t>
              <w:br/>
              <w:t>Bytes in:           158368</w:t>
              <w:br/>
              <w:t>Bytes out:          8167485</w:t>
              <w:br/>
              <w:t>Requests:           473</w:t>
              <w:br/>
              <w:t>Commands:           4149</w:t>
              <w:br/>
              <w:t>Duration:           352.250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473            158368         8167485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525</w:t>
              <w:br/>
              <w:t>Last hit:           0 seconds ago</w:t>
              <w:br/>
              <w:t>Bytes in:           159507</w:t>
              <w:br/>
              <w:t>Bytes out:          8294789</w:t>
              <w:br/>
              <w:t>Requests:           474</w:t>
              <w:br/>
              <w:t>Commands:           4193</w:t>
              <w:br/>
              <w:t>Duration:           357.666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474            159507         8294789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524</w:t>
              <w:br/>
              <w:t>Last hit:           0 seconds ago</w:t>
              <w:br/>
              <w:t>Bytes in:           158368</w:t>
              <w:br/>
              <w:t>Bytes out:          8167485</w:t>
              <w:br/>
              <w:t>Requests:           473</w:t>
              <w:br/>
              <w:t>Commands:           4149</w:t>
              <w:br/>
              <w:t>Duration:           352.250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473            158368         8167485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525</w:t>
              <w:br/>
              <w:t>Last hit:           0 seconds ago</w:t>
              <w:br/>
              <w:t>Bytes in:           159507</w:t>
              <w:br/>
              <w:t>Bytes out:          8294789</w:t>
              <w:br/>
              <w:t>Requests:           474</w:t>
              <w:br/>
              <w:t>Commands:           4193</w:t>
              <w:br/>
              <w:t>Duration:           357.666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474            159507         8294789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524</w:t>
              <w:br/>
              <w:t>Last hit:           0 seconds ago</w:t>
              <w:br/>
              <w:t>Bytes in:           158368</w:t>
              <w:br/>
              <w:t>Bytes out:          8167485</w:t>
              <w:br/>
              <w:t>Requests:           473</w:t>
              <w:br/>
              <w:t>Commands:           4149</w:t>
              <w:br/>
              <w:t>Duration:           352.250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473            158368         8167485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525</w:t>
              <w:br/>
              <w:t>Last hit:           0 seconds ago</w:t>
              <w:br/>
              <w:t>Bytes in:           159507</w:t>
              <w:br/>
              <w:t>Bytes out:          8294789</w:t>
              <w:br/>
              <w:t>Requests:           474</w:t>
              <w:br/>
              <w:t>Commands:           4193</w:t>
              <w:br/>
              <w:t>Duration:           357.666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474            159507         8294789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524</w:t>
              <w:br/>
              <w:t>Last hit:           0 seconds ago</w:t>
              <w:br/>
              <w:t>Bytes in:           158368</w:t>
              <w:br/>
              <w:t>Bytes out:          8167485</w:t>
              <w:br/>
              <w:t>Requests:           473</w:t>
              <w:br/>
              <w:t>Commands:           4149</w:t>
              <w:br/>
              <w:t>Duration:           352.250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473            158368         8167485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462  1024  377    0.114   -0.018   0.052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421  1024  377    0.103    0.111   0.049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19:14:37 up 54 days,  3:05,  0 users,  load average: 1.19, 1.26, 1.22</w:t>
              <w:br/>
              <w:t xml:space="preserve">  PID %CPU %MEM TT       STAT  STARTED     TIME CMD</w:t>
              <w:br/>
              <w:t xml:space="preserve"> 1928  102  3.4 ?        Sl     Oct 09 55-08:48:49 Sfe</w:t>
              <w:br/>
              <w:t xml:space="preserve"> 1678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01:45:04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1.5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29577  0.0  0.0 ?        S    19:01:01 00:00:00 [kworker/0:3]</w:t>
              <w:br/>
              <w:t>29967  0.0  0.0 ?        S    19:07:00 00:00:00 [kworker/0:0]</w:t>
              <w:br/>
              <w:t>30829  0.0  0.0 ?        S    19:12:00 00:00:00 [kworker/0:2]</w:t>
              <w:br/>
              <w:t>31801  0.0  0.1 ?        Ss   19:14:36 00:00:00 python /bin/FetchLogs dump -n -l /var/log -m eos(?=($|\..*\.gz))</w:t>
              <w:br/>
              <w:t>31802  0.0  0.0 ?        Ss   19:14:36 00:00:00 tail -n 32</w:t>
              <w:br/>
              <w:t>31807  0.0  0.0 ?        Rs   19:14:36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19:14:37 up 54 days,  3:05,  0 users,  load average: 1.26, 1.28, 1.22</w:t>
              <w:br/>
              <w:t xml:space="preserve">  PID %CPU %MEM TT       STAT  STARTED     TIME CMD</w:t>
              <w:br/>
              <w:t xml:space="preserve"> 1867  102  3.4 ?        Sl     Oct 09 55-09:46:40 Sfe</w:t>
              <w:br/>
              <w:t xml:space="preserve"> 1699  0.4  2.0 ?        Sl     Oct 09 05:14:49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00:08:12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01:44:45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00:57:15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00:14:18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00:28:16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01:02:35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 xml:space="preserve"> 4912  0.0  0.2 ?        Rs   19:14:36 00:00:00 python /bin/FetchLogs dump -n -l /var/log -m eos(?=($|\..*\.gz))</w:t>
              <w:br/>
              <w:t xml:space="preserve"> 4916  0.0  0.0 ?        Ss   19:14:36 00:00:00 tail -n 32</w:t>
              <w:br/>
              <w:t xml:space="preserve"> 4919  0.0  0.0 ?        Rs   19:14:36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38.011821859697015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|38.011821859697015|.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5 minutes</w:t>
              <w:br/>
              <w:t>Total memory:           7818736 kB</w:t>
              <w:br/>
              <w:t>Free memory:            2958540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38.18985575162021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|38.18985575162021|.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5 minutes</w:t>
              <w:br/>
              <w:t>Total memory:           7818736 kB</w:t>
              <w:br/>
              <w:t>Free memory:            2980696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