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26, 2020 06:10:28PM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248</w:t>
            </w:r>
          </w:p>
        </w:tc>
        <w:tc>
          <w:tcPr>
            <w:tcW w:type="dxa" w:w="1440"/>
          </w:tcPr>
          <w:p>
            <w:r>
              <w:t>224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47.736690521240234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Cpu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Dns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Ztp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Daemon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Extension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Environment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Filesystem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Interface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Lldp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Logging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Api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Ntp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Users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|kg-topology-CloudEOSEdge2|,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|kg-topology-CloudEOSEdge1|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|kg-topology-CloudEOSEdge2|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|kg-topology-CloudEosRR1|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|kg-topology-CloudEosRR2|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99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101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117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118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119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120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121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122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123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124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125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126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127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128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129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130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131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132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133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134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135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136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137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138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139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140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|kg-topology-CloudEOSEdge1|,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170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|kg-topology-CloudEOSEdge2|,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171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172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173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181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182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183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184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185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186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187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188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Cpu</w:t>
      </w:r>
    </w:p>
    <w:p>
      <w:pPr>
        <w:pStyle w:val="Heading2"/>
      </w:pPr>
      <w:r>
        <w:t xml:space="preserve">3.1 Test Case: Test 1 min cpu utlization </w:t>
      </w:r>
    </w:p>
    <w:p>
      <w:pPr>
        <w:pStyle w:val="Heading3"/>
      </w:pPr>
      <w:r>
        <w:t>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1.14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|kg-topology-CloudEOSEdge1|.</w:t>
              <w:br/>
              <w:t>GIVEN CPU utilization is less than |10|.</w:t>
              <w:br/>
              <w:t>WHEN CPU utilization is |1.14|.</w:t>
              <w:br/>
              <w:t>THEN test case result is |True|.</w:t>
              <w:br/>
              <w:t>OUTPUT of |show processes| is :</w:t>
              <w:br/>
              <w:br/>
              <w:t xml:space="preserve"> 18:09:39 up 17 days,  2:00,  0 users,  load average: 1.10, 1.14, 1.16</w:t>
              <w:br/>
              <w:t xml:space="preserve">  PID %CPU %MEM TT       STAT  STARTED     TIME CMD</w:t>
              <w:br/>
              <w:t xml:space="preserve"> 1954  102  3.7 ?        Sl     Oct 09 17-11:39:58 Sfe</w:t>
              <w:br/>
              <w:t>21754  3.0  0.0 ?        Rs   18:09:38 00:00:00 /usr/sbin/ntpq -n -c rv 17204 srcadr,srcport,refid,stratum,rec,ppoll,reach,delay,offset,jitter 127.0.0.1</w:t>
              <w:br/>
              <w:t>18847  1.6  0.8 ?        SNl  17:30:06 00:00:40 python2.7 /var/awslogs/bin/aws logs push --config-file /mnt/flash/awslogs/awslogs.conf --additional-configs-dir /mnt/flash/awslogs/config</w:t>
              <w:br/>
              <w:t xml:space="preserve"> 1737  0.4  2.0 ?        Sl     Oct 09 01:44:38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1244  0.1  0.9 ?        S      Oct 09 00:43:55 ProcMgr-worker</w:t>
              <w:br/>
              <w:t xml:space="preserve"> 1520  0.1  7.3 ?        Sl     Oct 09 00:35:11 ConfigAgent</w:t>
              <w:br/>
              <w:t xml:space="preserve"> 3521  0.1  1.3 ?        S      Oct 09 00:44:24 Fhrp</w:t>
              <w:br/>
              <w:t xml:space="preserve">    1  0.0  0.0 ?        Ss     Oct 09 00:02:20 /sbin/init</w:t>
              <w:br/>
              <w:t xml:space="preserve">    2  0.0  0.0 ?        S      Oct 09 00:00:00 [kthreadd]</w:t>
              <w:br/>
              <w:t xml:space="preserve">    3  0.0  0.0 ?        S      Oct 09 00:00:12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00:00:20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00:00:40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412  0.0  0.0 ?        Ss     Oct 09 00:00:00 /usr/sbin/lvmetad -f</w:t>
              <w:br/>
              <w:t xml:space="preserve">  505  0.0  0.0 ?        S&lt;     Oct 09 00:00:00 [ena]</w:t>
              <w:br/>
              <w:t xml:space="preserve">  746  0.0  0.1 ?        Ss     Oct 09 00:01:25 /usr/bin/dbus-daemon --system --address=systemd: --nofork --nopidfile --systemd-activation</w:t>
              <w:br/>
              <w:t xml:space="preserve">  752  0.0  0.0 ?        S      Oct 09 00:00:00 [kworker/1:1]</w:t>
              <w:br/>
              <w:t xml:space="preserve">  757  0.0  0.0 ?        Ss     Oct 09 00:00:00 /usr/sbin/mcelog --ignorenodev --daemon --foreground</w:t>
              <w:br/>
              <w:t xml:space="preserve">  767  0.0  0.0 ?        Ss     Oct 09 00:00:40 /usr/lib/systemd/systemd-logind</w:t>
              <w:br/>
              <w:t xml:space="preserve">  768  0.0  0.0 ?        Ss     Oct 09 00:00:28 /usr/bin/ProcMonitor</w:t>
              <w:br/>
              <w:t xml:space="preserve">  793  0.0  0.0 ?        Ss     Oct 09 00:00:07 /usr/sbin/crond -n</w:t>
              <w:br/>
              <w:t xml:space="preserve">  807  0.0  0.0 ?        S&lt;s    Oct 09 00:00:10 /usr/bin/wdogdev -t 60</w:t>
              <w:br/>
              <w:t xml:space="preserve">  812  0.0  0.0 ?        Ss     Oct 09 00:00:02 /usr/sbin/xinetd -stayalive -pidfile /var/run/xinetd.pid</w:t>
              <w:br/>
              <w:t xml:space="preserve">  983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1002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1019  0.0  0.0 pts/1    Ss+    Oct 09 00:00:00 inotifywait -m -r -e modify -e create -e delete -e attrib -e move .</w:t>
              <w:br/>
              <w:t xml:space="preserve"> 1035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1037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1066  0.0  0.0 ?        Ss     Oct 09 00:00:00 /bin/bash /usr/sbin/core_annotate_util daemon</w:t>
              <w:br/>
              <w:t xml:space="preserve"> 1190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1191  0.0  0.1 ?        S      Oct 09 00:00:00 /usr/bin/ConnMgr -p /var/run/ConnMgr.pid</w:t>
              <w:br/>
              <w:t xml:space="preserve"> 1223  0.0  0.0 ?        S      Oct 09 00:00:00 inotifywait -e modify /var/lib/rpm</w:t>
              <w:br/>
              <w:t xml:space="preserve"> 1227  0.0  0.3 ?        S      Oct 09 00:00:00 netnsd-watcher  -d -i --dlopen -p -f  -l libLoadDynamicLibs.so procmgr libProcMgrSetup.so --daemonize</w:t>
              <w:br/>
              <w:t xml:space="preserve"> 1229  0.0  0.3 ?        S      Oct 09 00:00:00 netnsd-server   -d -i --dlopen -p -f  -l libLoadDynamicLibs.so procmgr libProcMgrSetup.so --daemonize</w:t>
              <w:br/>
              <w:t xml:space="preserve"> 1243  0.0  0.9 ?        S      Oct 09 00:00:00 ProcMgr-master</w:t>
              <w:br/>
              <w:t xml:space="preserve"> 1416  0.0  0.0 ?        S      Oct 09 00:05:26 /usr/bin/EosOomAdjust</w:t>
              <w:br/>
              <w:t xml:space="preserve"> 1424  0.0  0.0 ?        S      Oct 09 00:00:07 [rbfd_vrf_cleanu]</w:t>
              <w:br/>
              <w:t xml:space="preserve"> 1439  0.0  0.0 ?        Ss     Oct 09 00:00:00 /usr/sbin/acpid</w:t>
              <w:br/>
              <w:t xml:space="preserve"> 1476  0.0  0.0 ?        S      Oct 09 00:01:11 /usr/bin/SlabMonitor</w:t>
              <w:br/>
              <w:t xml:space="preserve"> 1477  0.0  2.5 ?        S      Oct 09 00:22:05 Sysdb</w:t>
              <w:br/>
              <w:t xml:space="preserve"> 1519  0.0  1.2 ?        S      Oct 09 00:00:21 StageMgr</w:t>
              <w:br/>
              <w:t xml:space="preserve"> 1522  0.0  1.4 ?        S      Oct 09 00:01:05 Fru</w:t>
              <w:br/>
              <w:t xml:space="preserve"> 1523  0.0  1.8 ?        S      Oct 09 00:00:22 Launcher</w:t>
              <w:br/>
              <w:t xml:space="preserve"> 1725  0.0  0.0 ?        S      Oct 09 00:00:00 netns --agenttitle=Lldp --demuxerOpts=271521201210,271520936063,tbl://sysdb/+n,Sysdb (pid:1477) --sysdbfd=7 --dlopen procmgr /usr/bin/Lldp</w:t>
              <w:br/>
              <w:t xml:space="preserve"> 1726  0.0  0.0 ?        S      Oct 09 00:00:00 netns --agenttitle=McastCommon --demuxerOpts=271553536409,271553339388,tbl://sysdb/+n,Sysdb (pid:1477) --sysdbfd=7 --dlopen procmgr /usr/bin/McastCommon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1.2 ?        S      Oct 09 00:04:34 Lldp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1731  0.0  1.2 ?        S      Oct 09 00:01:50 McastCommon</w:t>
              <w:br/>
              <w:t xml:space="preserve"> 1732  0.0  0.0 ?        S      Oct 09 00:00:00 netns --agenttitle=PortSec --demuxerOpts=274902280425,274894065915,tbl://sysdb/+n,Sysdb (pid:1477) --sysdbfd=7 --dlopen procmgr /usr/bin/PortSec</w:t>
              <w:br/>
              <w:t xml:space="preserve"> 1734  0.0  0.3 ?        Ss     Oct 09 00:00:00 netnsd-session  -d -i --dlopen -p -f  -l libLoadDynamicLibs.so procmgr libProcMgrSetup.so --daemonize</w:t>
              <w:br/>
              <w:t xml:space="preserve"> 1736  0.0  1.1 ?        S      Oct 09 00:01:14 PortSec</w:t>
              <w:br/>
              <w:t xml:space="preserve"> 1750  0.0  0.0 ?        S&lt;     Oct 09 00:00:00 [kworker/1:1H]</w:t>
              <w:br/>
              <w:t xml:space="preserve"> 1754  0.0  0.0 ?        S      Oct 09 00:00:00 netns --agenttitle=Bfd --demuxerOpts=275071374973,274994945700,tbl://sysdb/+n,Sysdb (pid:1477) --sysdbfd=7 --dlopen procmgr /usr/bin/Bfd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1.3 ?        S      Oct 09 00:02:19 Bfd</w:t>
              <w:br/>
              <w:t xml:space="preserve"> 1758  0.0  0.0 ?        S      Oct 09 00:00:00 netns --agenttitle=Lag --demuxerOpts=275586307003,275502389964,tbl://sysdb/+n,Sysdb (pid:1477) --sysdbfd=7 --dlopen procmgr /usr/bin/Lag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1762  0.0  1.3 ?        S      Oct 09 00:09:09 Lag</w:t>
              <w:br/>
              <w:t xml:space="preserve"> 1765  0.0  1.7 ?        S      Oct 09 00:17:28 SuperServer</w:t>
              <w:br/>
              <w:t xml:space="preserve"> 1776  0.0  0.0 ?        S      Oct 09 00:00:00 netns --agenttitle=Ira --demuxerOpts=279491456522,275838066821,tbl://sysdb/+n,Sysdb (pid:1477) --sysdbfd=7 --dlopen procmgr /usr/bin/Ira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1.5 ?        S      Oct 09 00:02:06 Ira</w:t>
              <w:br/>
              <w:t xml:space="preserve"> 1782  0.0  0.0 ?        S      Oct 09 00:00:00 netns --agenttitle=LedPolicy --demuxerOpts=279701475599,279548161921,tbl://sysdb/+n,Sysdb (pid:1477) --sysdbfd=7 --dlopen procmgr /usr/bin/LedPolicy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--agenttitle=EventMgr --demuxerOpts=279890031590,279849469825,tbl://sysdb/+n,Sysdb (pid:1477) --sysdbfd=7 --dlopen procmgr /usr/bin/EventMgr</w:t>
              <w:br/>
              <w:t xml:space="preserve"> 1785  0.0  1.2 ?        S      Oct 09 00:01:38 LedPolicy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1.3 ?        S      Oct 09 00:03:59 EventMgr</w:t>
              <w:br/>
              <w:t xml:space="preserve"> 1788  0.0  0.0 ?        S      Oct 09 00:00:00 netns --agenttitle=StpTxRx --demuxerOpts=280009470276,279928751393,tbl://sysdb/+n,Sysdb (pid:1477) --sysdbfd=7 --dlopen procmgr /usr/bin/StpTxRx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1790  0.0  1.2 ?        S      Oct 09 00:13:19 StpTxRx</w:t>
              <w:br/>
              <w:t xml:space="preserve"> 1791  0.0  0.0 ?        S      Oct 09 00:00:00 netns --agenttitle=StandbyCpld --demuxerOpts=280118876811,280081027107,tbl://sysdb/+n,Sysdb (pid:1477) --sysdbfd=7 --dlopen procmgr /usr/bin/StandbyCpld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1.1 ?        S      Oct 09 00:00:18 StandbyCpld</w:t>
              <w:br/>
              <w:t xml:space="preserve"> 1795  0.0  0.0 ?        S      Oct 09 00:00:00 netns --agenttitle=AgentMonitor --demuxerOpts=283590805590,283535014383,tbl://sysdb/+n,Sysdb (pid:1477) --sysdbfd=7 --dlopen procmgr /usr/bin/AgentMonitor</w:t>
              <w:br/>
              <w:t xml:space="preserve"> 1796  0.0  0.3 ?        Ss     Oct 09 00:00:00 netnsd-session  -d -i --dlopen -p -f  -l libLoadDynamicLibs.so procmgr libProcMgrSetup.so --daemonize</w:t>
              <w:br/>
              <w:t xml:space="preserve"> 1797  0.0  1.0 ?        S      Oct 09 00:20:20 AgentMonitor</w:t>
              <w:br/>
              <w:t xml:space="preserve"> 1798  0.0  0.0 ?        S      Oct 09 00:00:00 netns --agenttitle=Tunnel --demuxerOpts=283744428617,283665622451,tbl://sysdb/+n,Sysdb (pid:1477) --sysdbfd=7 --dlopen procmgr /usr/bin/Tunnel</w:t>
              <w:br/>
              <w:t xml:space="preserve"> 1799  0.0  1.6 ?        Sl     Oct 09 00:00:45 Aaa</w:t>
              <w:br/>
              <w:t xml:space="preserve"> 1800  0.0  0.3 ?        Ss     Oct 09 00:00:00 netnsd-session  -d -i --dlopen -p -f  -l libLoadDynamicLibs.so procmgr libProcMgrSetup.so --daemonize</w:t>
              <w:br/>
              <w:t xml:space="preserve"> 1801  0.0  1.2 ?        S      Oct 09 00:00:42 Tunnel</w:t>
              <w:br/>
              <w:t xml:space="preserve"> 1802  0.0  0.0 ?        S      Oct 09 00:00:00 netns --agenttitle=StpTopology --demuxerOpts=283952204546,283952010629,tbl://sysdb/+n,Sysdb (pid:1477) --sysdbfd=7 --dlopen procmgr /usr/bin/StpTopology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00:01:56 StpTopology</w:t>
              <w:br/>
              <w:t xml:space="preserve"> 1806  0.0  0.0 ?        S      Oct 09 00:00:00 netns --agenttitle=Acl --demuxerOpts=284172859769,284172613971,tbl://sysdb/+n,Sysdb (pid:1477) --sysdbfd=7 --dlopen procmgr /usr/bin/Acl</w:t>
              <w:br/>
              <w:t xml:space="preserve"> 1807  0.0  0.3 ?        Ss     Oct 09 00:00:00 netnsd-session  -d -i --dlopen -p -f  -l libLoadDynamicLibs.so procmgr libProcMgrSetup.so --daemonize</w:t>
              <w:br/>
              <w:t xml:space="preserve"> 1808  0.0  1.4 ?        S      Oct 09 00:11:03 Acl</w:t>
              <w:br/>
              <w:t xml:space="preserve"> 1809  0.0  0.0 ?        S      Oct 09 00:00:00 netns --agenttitle=Stp --demuxerOpts=284402031123,284371995418,tbl://sysdb/+n,Sysdb (pid:1477) --sysdbfd=7 --dlopen procmgr /usr/bin/Stp</w:t>
              <w:br/>
              <w:t xml:space="preserve"> 1810  0.0  0.3 ?        Ss     Oct 09 00:00:00 netnsd-session  -d -i --dlopen -p -f  -l libLoadDynamicLibs.so procmgr libProcMgrSetup.so --daemonize</w:t>
              <w:br/>
              <w:t xml:space="preserve"> 1811  0.0  0.0 ?        S      Oct 09 00:00:00 netns --agenttitle=KernelNetworkInfo --demuxerOpts=287852581767,287850967470,tbl://sysdb/+n,Sysdb (pid:1477) --sysdbfd=7 --dlopen procmgr /usr/bin/KernelNetworkInfo</w:t>
              <w:br/>
              <w:t xml:space="preserve"> 1812  0.0  1.1 ?        S      Oct 09 00:02:40 Stp</w:t>
              <w:br/>
              <w:t xml:space="preserve"> 1814  0.0  0.3 ?        Ss     Oct 09 00:00:00 netnsd-session  -d -i --dlopen -p -f  -l libLoadDynamicLibs.so procmgr libProcMgrSetup.so --daemonize</w:t>
              <w:br/>
              <w:t xml:space="preserve"> 1815  0.0  1.1 ?        S      Oct 09 00:01:03 KernelNetworkInfo</w:t>
              <w:br/>
              <w:t xml:space="preserve"> 1816  0.0  0.0 ?        S      Oct 09 00:00:00 netns --agenttitle=McastCommon6 --demuxerOpts=288017511630,288017301475,tbl://sysdb/+n,Sysdb (pid:1477) --sysdbfd=7 --dlopen procmgr /usr/bin/McastCommon6</w:t>
              <w:br/>
              <w:t xml:space="preserve"> 1818  0.0  0.3 ?        Ss     Oct 09 00:00:00 netnsd-session  -d -i --dlopen -p -f  -l libLoadDynamicLibs.so procmgr libProcMgrSetup.so --daemonize</w:t>
              <w:br/>
              <w:t xml:space="preserve"> 1819  0.0  1.2 ?        S      Oct 09 00:01:47 McastCommon6</w:t>
              <w:br/>
              <w:t xml:space="preserve"> 1820  0.0  0.0 ?        S      Oct 09 00:00:00 netns --agenttitle=LacpTxAgent --demuxerOpts=288224202808,288206982434,tbl://sysdb/+n,Sysdb (pid:1477) --sysdbfd=7 --dlopen procmgr /usr/bin/LacpTxAgent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1.2 ?        S      Oct 09 00:01:51 LacpTxAgent</w:t>
              <w:br/>
              <w:t xml:space="preserve"> 1826  0.0  0.0 ?        S      Oct 09 00:00:00 netns --agenttitle=Arp --demuxerOpts=288516871502,288409525692,tbl://sysdb/+n,Sysdb (pid:1477) --sysdbfd=7 --dlopen procmgr /usr/bin/Arp</w:t>
              <w:br/>
              <w:t xml:space="preserve"> 1827  0.0  0.3 ?        Ss     Oct 09 00:00:00 netnsd-session  -d -i --dlopen -p -f  -l libLoadDynamicLibs.so procmgr libProcMgrSetup.so --daemonize</w:t>
              <w:br/>
              <w:t xml:space="preserve"> 1828  0.0  1.5 ?        S      Oct 09 00:02:45 Arp</w:t>
              <w:br/>
              <w:t xml:space="preserve"> 1830  0.0  0.0 ?        S      Oct 09 00:00:00 netns --agenttitle=KernelFib --demuxerOpts=292154469402,288691835445,tbl://sysdb/+n,Sysdb (pid:1477) --sysdbfd=7 --dlopen procmgr /usr/bin/KernelFib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1.3 ?        S      Oct 09 00:02:01 KernelFib</w:t>
              <w:br/>
              <w:t xml:space="preserve"> 1834  0.0  0.0 ?        S      Oct 09 00:00:00 netns --agenttitle=Qos --demuxerOpts=292391068490,292229931595,tbl://sysdb/+n,Sysdb (pid:1477) --sysdbfd=7 --dlopen procmgr /usr/bin/Qos</w:t>
              <w:br/>
              <w:t xml:space="preserve"> 1835  0.0  0.3 ?        Ss     Oct 09 00:00:00 netnsd-session  -d -i --dlopen -p -f  -l libLoadDynamicLibs.so procmgr libProcMgrSetup.so --daemonize</w:t>
              <w:br/>
              <w:t xml:space="preserve"> 1836  0.0  1.2 ?        S      Oct 09 00:01:33 Qos</w:t>
              <w:br/>
              <w:t xml:space="preserve"> 1837  0.0  0.0 ?        S      Oct 09 00:00:00 netns --agenttitle=Thermostat --demuxerOpts=292653323546,292503125498,tbl://sysdb/+n,Sysdb (pid:1477) --sysdbfd=7 --dlopen procmgr /usr/bin/Thermostat</w:t>
              <w:br/>
              <w:t xml:space="preserve"> 1840  0.0  0.3 ?        Ss     Oct 09 00:00:00 netnsd-session  -d -i --dlopen -p -f  -l libLoadDynamicLibs.so procmgr libProcMgrSetup.so --daemonize</w:t>
              <w:br/>
              <w:t xml:space="preserve"> 1841  0.0  0.0 ?        S      Oct 09 00:00:00 netns --agenttitle=L2Rib --demuxerOpts=292781932487,292761826016,tbl://sysdb/+n,Sysdb (pid:1477) --sysdbfd=7 --dlopen procmgr /usr/bin/L2Rib</w:t>
              <w:br/>
              <w:t xml:space="preserve"> 1842  0.0  1.1 ?        S      Oct 09 00:00:57 Thermostat</w:t>
              <w:br/>
              <w:t xml:space="preserve"> 1847  0.0  0.3 ?        Ss     Oct 09 00:00:00 netnsd-session  -d -i --dlopen -p -f  -l libLoadDynamicLibs.so procmgr libProcMgrSetup.so --daemonize</w:t>
              <w:br/>
              <w:t xml:space="preserve"> 1849  0.0  1.2 ?        S      Oct 09 00:00:33 L2Rib</w:t>
              <w:br/>
              <w:t xml:space="preserve"> 1850  0.0  0.0 ?        S      Oct 09 00:00:00 netns --agenttitle=TopoAgent --demuxerOpts=293027249168,292979573221,tbl://sysdb/+n,Sysdb (pid:1477) --sysdbfd=7 --dlopen procmgr /usr/bin/TopoAgent --scheduled</w:t>
              <w:br/>
              <w:t xml:space="preserve"> 1852  0.0  0.3 ?        Ss     Oct 09 00:00:00 netnsd-session  -d -i --dlopen -p -f  -l libLoadDynamicLibs.so procmgr libProcMgrSetup.so --daemonize</w:t>
              <w:br/>
              <w:t xml:space="preserve"> 1853  0.0  1.2 ?        S      Oct 09 00:01:08 TopoAgent</w:t>
              <w:br/>
              <w:t xml:space="preserve"> 1855  0.0  0.0 ?        S      Oct 09 00:00:00 netns --agenttitle=PowerFuse --demuxerOpts=296601593960,296492906696,tbl://sysdb/+n,Sysdb (pid:1477) --sysdbfd=7 --dlopen procmgr /usr/bin/PowerFuse</w:t>
              <w:br/>
              <w:t xml:space="preserve"> 1856  0.0  0.3 ?        Ss     Oct 09 00:00:00 netnsd-session  -d -i --dlopen -p -f  -l libLoadDynamicLibs.so procmgr libProcMgrSetup.so --daemonize</w:t>
              <w:br/>
              <w:t xml:space="preserve"> 1858  0.0  0.0 ?        S      Oct 09 00:00:00 netns --agenttitle=PowerManager --demuxerOpts=296728233953,296724900486,tbl://sysdb/+n,Sysdb (pid:1477) --sysdbfd=7 --dlopen procmgr /usr/bin/PowerManager</w:t>
              <w:br/>
              <w:t xml:space="preserve"> 1859  0.0  1.1 ?        S      Oct 09 00:00:18 PowerFuse</w:t>
              <w:br/>
              <w:t xml:space="preserve"> 1860  0.0  0.3 ?        Ss     Oct 09 00:00:00 netnsd-session  -d -i --dlopen -p -f  -l libLoadDynamicLibs.so procmgr libProcMgrSetup.so --daemonize</w:t>
              <w:br/>
              <w:t xml:space="preserve"> 1863  0.0  1.1 ?        S      Oct 09 00:00:18 PowerManager</w:t>
              <w:br/>
              <w:t xml:space="preserve"> 1864  0.0  0.0 ?        S      Oct 09 00:00:00 netns --agenttitle=Ebra --demuxerOpts=296921127640,296920912379,tbl://sysdb/+n,Sysdb (pid:1477) --sysdbfd=7 --dlopen procmgr /usr/bin/Ebra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1868  0.0  1.4 ?        S      Oct 09 00:03:30 Ebra</w:t>
              <w:br/>
              <w:t xml:space="preserve"> 1869  0.0  0.0 ?        S      Oct 09 00:00:00 netns --agenttitle=ReloadCauseAgent --demuxerOpts=297209443189,297091547491,tbl://sysdb/+n,Sysdb (pid:1477) --sysdbfd=7 --dlopen procmgr /usr/bin/ReloadCauseAgent</w:t>
              <w:br/>
              <w:t xml:space="preserve"> 1874  0.0  0.3 ?        Ss     Oct 09 00:00:00 netnsd-session  -d -i --dlopen -p -f  -l libLoadDynamicLibs.so procmgr libProcMgrSetup.so --daemonize</w:t>
              <w:br/>
              <w:t xml:space="preserve"> 1876  0.0  0.0 ?        S      Oct 09 00:00:00 netns --agenttitle=SharedSecretProfile --demuxerOpts=297331465944,297308578543,tbl://sysdb/+n,Sysdb (pid:1477) --sysdbfd=7 --dlopen procmgr /usr/bin/SharedSecretProfile</w:t>
              <w:br/>
              <w:t xml:space="preserve"> 1883  0.0  1.1 ?        S      Oct 09 00:00:18 ReloadCauseAgent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1889  0.0  1.5 ?        S      Oct 09 00:02:06 IgmpSnooping</w:t>
              <w:br/>
              <w:t xml:space="preserve"> 1892  0.0  1.1 ?        S      Oct 09 00:00:18 SharedSecretProfile</w:t>
              <w:br/>
              <w:t xml:space="preserve"> 1906  0.0  0.0 ?        S      Oct 09 00:00:00 netns --agenttitle=StaticRoute --demuxerOpts=301582768548,301582509040,tbl://sysdb/+n,Sysdb (pid:1477) --sysdbfd=7 --dlopen procmgr /usr/bin/StaticRoute --scheduled</w:t>
              <w:br/>
              <w:t xml:space="preserve"> 1909  0.0  0.3 ?        Ss     Oct 09 00:00:00 netnsd-session  -d -i --dlopen -p -f  -l libLoadDynamicLibs.so procmgr libProcMgrSetup.so --daemonize</w:t>
              <w:br/>
              <w:t xml:space="preserve"> 1911  0.0  1.3 ?        S      Oct 09 00:00:57 StaticRoute</w:t>
              <w:br/>
              <w:t xml:space="preserve"> 1912  0.0  0.0 ?        S      Oct 09 00:00:00 netns --agenttitle=IpRib --demuxerOpts=305064840725,305064581389,tbl://sysdb/+n,Sysdb (pid:1477) --sysdbfd=7 --dlopen procmgr /usr/bin/IpRib --scheduled</w:t>
              <w:br/>
              <w:t xml:space="preserve"> 1917  0.0  0.3 ?        Ss     Oct 09 00:00:00 netnsd-session  -d -i --dlopen -p -f  -l libLoadDynamicLibs.so procmgr libProcMgrSetup.so --daemonize</w:t>
              <w:br/>
              <w:t xml:space="preserve"> 1920  0.0  0.0 ?        S      Oct 09 00:00:00 netns --agenttitle=BgpCliHelper --demuxerOpts=305232197713,305231975754,tbl://sysdb/+n,Sysdb (pid:1477) --sysdbfd=7 --dlopen procmgr /usr/bin/BgpCliHelper --scheduled</w:t>
              <w:br/>
              <w:t xml:space="preserve"> 1922  0.0  1.6 ?        S      Oct 09 00:04:10 IpRib</w:t>
              <w:br/>
              <w:t xml:space="preserve"> 1924  0.0  0.3 ?        Ss     Oct 09 00:00:00 netnsd-session  -d -i --dlopen -p -f  -l libLoadDynamicLibs.so procmgr libProcMgrSetup.so --daemonize</w:t>
              <w:br/>
              <w:t xml:space="preserve"> 1926  0.0  1.9 ?        S      Oct 09 00:01:07 BgpCliHelper</w:t>
              <w:br/>
              <w:t xml:space="preserve"> 1928  0.0  0.0 ?        S      Oct 09 00:00:00 netns --agenttitle=ConnectedRoute --demuxerOpts=305439070301,305437068667,tbl://sysdb/+n,Sysdb (pid:1477) --sysdbfd=7 --dlopen procmgr /usr/bin/ConnectedRoute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1.2 ?        S      Oct 09 00:02:05 ConnectedRoute</w:t>
              <w:br/>
              <w:t xml:space="preserve"> 1935  0.0  0.0 ?        S      Oct 09 00:00:00 netns --agenttitle=RouteInput --demuxerOpts=305658141411,305618854294,tbl://sysdb/+n,Sysdb (pid:1477) --sysdbfd=7 --dlopen procmgr /usr/bin/RouteInput</w:t>
              <w:br/>
              <w:t xml:space="preserve"> 1937  0.0  0.3 ?        Ss     Oct 09 00:00:00 netnsd-session  -d -i --dlopen -p -f  -l libLoadDynamicLibs.so procmgr libProcMgrSetup.so --daemonize</w:t>
              <w:br/>
              <w:t xml:space="preserve"> 1938  0.0  1.3 ?        S      Oct 09 00:00:58 RouteInput</w:t>
              <w:br/>
              <w:t xml:space="preserve"> 1940  0.0  2.3 ?        Sl     Oct 09 00:06:52 Bgp</w:t>
              <w:br/>
              <w:t xml:space="preserve"> 1950  0.0  0.0 ?        S      Oct 09 00:00:00 netns --agenttitle=Sfe --demuxerOpts=309581446345,305926964721,tbl://sysdb/+n,Sysdb (pid:1477) --sysdbfd=7 --dlopen procmgr /usr/bin/Sfe</w:t>
              <w:br/>
              <w:t xml:space="preserve"> 1953  0.0  0.3 ?        Ss     Oct 09 00:00:00 netnsd-session  -d -i --dlopen -p -f  -l libLoadDynamicLibs.so procmgr libProcMgrSetup.so --daemonize</w:t>
              <w:br/>
              <w:t xml:space="preserve"> 2308  0.0  0.0 ?        Ssl    Oct 09 00:00:14 /usr/sbin/rsyslogd -n</w:t>
              <w:br/>
              <w:t xml:space="preserve"> 2467  0.0  0.0 ?        S      Oct 09 00:00:00 netns --agenttitle=LicenseManager --demuxerOpts=353180209543,353179956273,tbl://sysdb/+n,Sysdb (pid:1477) --sysdbfd=7 --dlopen procmgr /usr/bin/LicenseManager</w:t>
              <w:br/>
              <w:t xml:space="preserve"> 2471  0.0  0.3 ?        Ss     Oct 09 00:00:00 netnsd-session  -d -i --dlopen -p -f  -l libLoadDynamicLibs.so procmgr libProcMgrSetup.so --daemonize</w:t>
              <w:br/>
              <w:t xml:space="preserve"> 2473  0.0  1.1 ?        S      Oct 09 00:00:19 LicenseManager</w:t>
              <w:br/>
              <w:t xml:space="preserve"> 2664  0.0  0.0 ?        S      Oct 09 00:00:00 /usr/bin/conlogd</w:t>
              <w:br/>
              <w:t xml:space="preserve"> 2665  0.0  0.0 ttyS0    Ss+    Oct 09 00:00:00 /sbin/mingetty --noclear /dev/ttyS0</w:t>
              <w:br/>
              <w:t xml:space="preserve"> 2666  0.0  0.0 tty1     Ss+    Oct 09 00:00:00 /sbin/agetty --noclear tty1 linux</w:t>
              <w:br/>
              <w:t xml:space="preserve"> 2670  0.0  0.0 ?        S      Oct 09 00:00:00 sh -c /usr/bin/tail -n 0 --retry --follow=name --pid=2664 /var/log/eos-console | sed 's/\(.*\)/\1\r/'</w:t>
              <w:br/>
              <w:t xml:space="preserve"> 2673  0.0  0.0 ?        S      Oct 09 00:00:10 /usr/bin/tail -n 0 --retry --follow=name --pid=2664 /var/log/eos-console</w:t>
              <w:br/>
              <w:t xml:space="preserve"> 2674  0.0  0.0 ?        S      Oct 09 00:00:00 sed s/\(.*\)/\1\r/</w:t>
              <w:br/>
              <w:t xml:space="preserve"> 2699  0.0  0.0 ?        Zs     Oct 09 00:00:00 [SuperServer] &lt;defunct&gt;</w:t>
              <w:br/>
              <w:t xml:space="preserve"> 2725  0.0  0.0 ?        S      Oct 09 00:00:00 netns --agenttitle=Ipsec --demuxerOpts=374234569378,374234336312,tbl://sysdb/+n,Sysdb (pid:1477) --sysdbfd=7 --dlopen procmgr /usr/bin/Ipsec</w:t>
              <w:br/>
              <w:t xml:space="preserve"> 2726  0.0  0.3 ?        Ss     Oct 09 00:00:00 netnsd-session  -d -i --dlopen -p -f  -l libLoadDynamicLibs.so procmgr libProcMgrSetup.so --daemonize</w:t>
              <w:br/>
              <w:t xml:space="preserve"> 2727  0.0  1.2 ?        S      Oct 09 00:04:43 Ipsec</w:t>
              <w:br/>
              <w:t xml:space="preserve"> 2734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2760  0.0  0.1 ?        Ssl    Oct 09 00:00:28 ntpd -u ntp:ntp -g -p /var/run/ntpd.pid</w:t>
              <w:br/>
              <w:t xml:space="preserve"> 2764  0.0  0.0 ?        Ss     Oct 09 00:00:00 fusermount -o rw,nosuid,nodev,allow_other,auto_unmount,subtype=MfibFuse -- /BessProc</w:t>
              <w:br/>
              <w:t xml:space="preserve"> 3353  0.0  0.0 ?        S      Oct 09 00:00:00 netns --agenttitle=Nat --demuxerOpts=1048691633697,1048691229094,tbl://sysdb/+n,Sysdb (pid:1477) --sysdbfd=7 --dlopen procmgr /usr/bin/Nat</w:t>
              <w:br/>
              <w:t xml:space="preserve"> 3355  0.0  0.3 ?        Ss     Oct 09 00:00:00 netnsd-session  -d -i --dlopen -p -f  -l libLoadDynamicLibs.so procmgr libProcMgrSetup.so --daemonize</w:t>
              <w:br/>
              <w:t xml:space="preserve"> 3357  0.0  0.0 ?        S      Oct 09 00:00:00 netns --agenttitle=Vxlan --demuxerOpts=1048829900347,1048829438291,tbl://sysdb/+n,Sysdb (pid:1477) --sysdbfd=7 --dlopen procmgr /usr/bin/Vxlan</w:t>
              <w:br/>
              <w:t xml:space="preserve"> 3359  0.0  1.2 ?        S      Oct 09 00:02:07 Nat</w:t>
              <w:br/>
              <w:t xml:space="preserve"> 3361  0.0  0.3 ?        Ss     Oct 09 00:00:00 netnsd-session  -d -i --dlopen -p -f  -l libLoadDynamicLibs.so procmgr libProcMgrSetup.so --daemonize</w:t>
              <w:br/>
              <w:t xml:space="preserve"> 3363  0.0  1.3 ?        S      Oct 09 00:01:53 Vxlan</w:t>
              <w:br/>
              <w:t xml:space="preserve"> 3369  0.0  0.0 ?        S      Oct 09 00:00:00 netns --agenttitle=VxlanSwFwd --demuxerOpts=1052390336317,1048894623126,tbl://sysdb/+n,Sysdb (pid:1477) --sysdbfd=7 --dlopen procmgr /usr/bin/VxlanSwFwd</w:t>
              <w:br/>
              <w:t xml:space="preserve"> 3377  0.0  0.3 ?        Ss     Oct 09 00:00:00 netnsd-session  -d -i --dlopen -p -f  -l libLoadDynamicLibs.so procmgr libProcMgrSetup.so --daemonize</w:t>
              <w:br/>
              <w:t xml:space="preserve"> 3383  0.0  1.3 ?        S      Oct 09 00:02:04 VxlanSwFwd</w:t>
              <w:br/>
              <w:t xml:space="preserve"> 3474  0.0  0.0 ?        S      Oct 09 00:00:00 /usr/sbin/dnsmasq</w:t>
              <w:br/>
              <w:t xml:space="preserve"> 3511  0.0  0.0 ?        S      Oct 09 00:00:00 [kworker/u8:3]</w:t>
              <w:br/>
              <w:t xml:space="preserve"> 3519  0.0  0.0 ?        S      Oct 09 00:00:00 netns --agenttitle=Fhrp --demuxerOpts=1060861320791,1060861101654,tbl://sysdb/+n,Sysdb (pid:1477) --sysdbfd=7 --dlopen procmgr /usr/bin/Fhrp --scheduled</w:t>
              <w:br/>
              <w:t xml:space="preserve"> 3520  0.0  0.3 ?        Ss     Oct 09 00:00:00 netnsd-session  -d -i --dlopen -p -f  -l libLoadDynamicLibs.so procmgr libProcMgrSetup.so --daemonize</w:t>
              <w:br/>
              <w:t xml:space="preserve"> 3547  0.0  0.0 ?        Ss     Oct 09 00:00:00 /usr/libexec/strongswan/starter --daemon charon</w:t>
              <w:br/>
              <w:t xml:space="preserve"> 3549  0.0  0.1 ?        Ssl    Oct 09 00:00:47 /usr/libexec/strongswan/charon --use-syslog</w:t>
              <w:br/>
              <w:t xml:space="preserve"> 4884  0.0  0.0 ?        S      Oct 09 00:00:00 netns --agenttitle=CapiApp --demuxerOpts=6125135729910,6125135441086,tbl://sysdb/+n,Sysdb (pid:1477) --sysdbfd=7 --dlopen procmgr /usr/bin/CapiApp --ini /etc/uwsgi/CapiApp.ini</w:t>
              <w:br/>
              <w:t xml:space="preserve"> 4885  0.0  0.3 ?        Ss     Oct 09 00:00:00 netnsd-session  -d -i --dlopen -p -f  -l libLoadDynamicLibs.so procmgr libProcMgrSetup.so --daemonize</w:t>
              <w:br/>
              <w:t xml:space="preserve"> 4886  0.0  1.3 ?        Sl     Oct 09 00:00:20 CapiApp         -d -i --dlopen -p -f  -l libLoadDynamicLibs.so procmgr libProcMgrSetup.so --daemonize</w:t>
              <w:br/>
              <w:t xml:space="preserve"> 4930  0.0  0.0 ?        Ss     Oct 09 00:00:00 nginx: master process /usr/sbin/nginx -c /etc/nginx/nginx.conf -g pid /var/run/nginx.pid;</w:t>
              <w:br/>
              <w:t xml:space="preserve"> 4932  0.0  0.1 ?        S      Oct 09 00:00:00 nginx: worker process                                              </w:t>
              <w:br/>
              <w:t>18833  0.0  0.0 ?        S    17:30:05 00:00:00 /bin/sh /var/awslogs/bin/awslogs-agent-launcher.sh</w:t>
              <w:br/>
              <w:t>19218  0.0  0.0 ?        S    17:36:01 00:00:00 [kworker/0:1]</w:t>
              <w:br/>
              <w:t>20470  0.0  0.0 ?        S    17:55:01 00:00:00 [kworker/0:4]</w:t>
              <w:br/>
              <w:t>20912  0.0  0.0 ?        S    18:01:01 00:00:00 [kworker/0:3]</w:t>
              <w:br/>
              <w:t>21288  0.0  0.0 ?        S    18:07:01 00:00:00 [kworker/0:0]</w:t>
              <w:br/>
              <w:t>21757  0.0  0.0 ?        Rs   18:09:39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1.35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|kg-topology-CloudEOSEdge2|.</w:t>
              <w:br/>
              <w:t>GIVEN CPU utilization is less than |10|.</w:t>
              <w:br/>
              <w:t>WHEN CPU utilization is |1.35|.</w:t>
              <w:br/>
              <w:t>THEN test case result is |True|.</w:t>
              <w:br/>
              <w:t>OUTPUT of |show processes| is :</w:t>
              <w:br/>
              <w:br/>
              <w:t xml:space="preserve"> 18:09:40 up 17 days,  2:00,  0 users,  load average: 1.92, 1.41, 1.28</w:t>
              <w:br/>
              <w:t xml:space="preserve">  PID %CPU %MEM TT       STAT  STARTED     TIME CMD</w:t>
              <w:br/>
              <w:t xml:space="preserve"> 2097  101  3.7 ?        Sl     Oct 09 17-07:56:25 Sfe</w:t>
              <w:br/>
              <w:t xml:space="preserve"> 7697  5.0  0.0 ?        Zs   18:09:39 00:00:00 [python] &lt;defunct&gt;</w:t>
              <w:br/>
              <w:t xml:space="preserve"> 1738  2.4  1.9 ?        Sl     Oct 09 09:59:09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 xml:space="preserve"> 7704  1.0  0.0 ?        Rs   18:09:39 00:00:00 ps -e -o pid,pcpu,pmem,tt,stat,lstart,start,time,cmd --sort=-pcpu -ww</w:t>
              <w:br/>
              <w:t>20320  0.5  0.8 ?        SNl  06:01:06 00:04:10 python2.7 /var/awslogs/bin/aws logs push --config-file /mnt/flash/awslogs/awslogs.conf --additional-configs-dir /mnt/flash/awslogs/config</w:t>
              <w:br/>
              <w:t xml:space="preserve"> 1232  0.2  0.9 ?        S      Oct 09 00:59:43 ProcMgr-worker</w:t>
              <w:br/>
              <w:t xml:space="preserve"> 1503  0.2  2.6 ?        S      Oct 09 01:10:38 Sysdb</w:t>
              <w:br/>
              <w:t xml:space="preserve"> 1580  0.2  7.3 ?        Dl     Oct 09 01:10:38 ConfigAgent</w:t>
              <w:br/>
              <w:t xml:space="preserve"> 1767  0.1  1.7 ?        S      Oct 09 00:32:24 SuperServer</w:t>
              <w:br/>
              <w:t xml:space="preserve"> 1782  0.1  1.2 ?        S      Oct 09 00:25:49 StpTxRx</w:t>
              <w:br/>
              <w:t xml:space="preserve"> 1790  0.1  1.0 ?        S      Oct 09 00:48:54 AgentMonitor</w:t>
              <w:br/>
              <w:t xml:space="preserve"> 2017  0.1  1.7 ?        S      Oct 09 00:46:20 IpRib</w:t>
              <w:br/>
              <w:t xml:space="preserve"> 3570  0.1  1.4 ?        S      Oct 09 00:46:36 Fhrp</w:t>
              <w:br/>
              <w:t xml:space="preserve">    1  0.0  0.0 ?        Ss     Oct 09 00:03:38 /sbin/init</w:t>
              <w:br/>
              <w:t xml:space="preserve">    2  0.0  0.0 ?        S      Oct 09 00:00:00 [kthreadd]</w:t>
              <w:br/>
              <w:t xml:space="preserve">    3  0.0  0.0 ?        S      Oct 09 00:00:07 [ksoftirqd/0]</w:t>
              <w:br/>
              <w:t xml:space="preserve">    5  0.0  0.0 ?        S&lt;     Oct 09 00:00:00 [kworker/0:0H]</w:t>
              <w:br/>
              <w:t xml:space="preserve">    6  0.0  0.0 ?        S      Oct 09 00:00:01 [kworker/u8:0]</w:t>
              <w:br/>
              <w:t xml:space="preserve">    7  0.0  0.0 ?        S      Oct 09 00:00:14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00:00:26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73  0.0  0.0 ?        S      Oct 09 00:00:01 [kworker/u8:1]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498  0.0  0.0 ?        S&lt;     Oct 09 00:00:00 [ena]</w:t>
              <w:br/>
              <w:t xml:space="preserve">  710  0.0  0.0 ?        S      Oct 09 00:00:00 [kworker/1:1]</w:t>
              <w:br/>
              <w:t xml:space="preserve">  749  0.0  0.0 ?        Ss     Oct 09 00:01:42 /usr/lib/systemd/systemd-logind</w:t>
              <w:br/>
              <w:t xml:space="preserve">  750  0.0  0.1 ?        Ss     Oct 09 00:02:37 /usr/bin/dbus-daemon --system --address=systemd: --nofork --nopidfile --systemd-activation</w:t>
              <w:br/>
              <w:t xml:space="preserve">  762  0.0  0.0 ?        Ss     Oct 09 00:00:00 /usr/sbin/mcelog --ignorenodev --daemon --foreground</w:t>
              <w:br/>
              <w:t xml:space="preserve">  764  0.0  0.0 ?        Ss     Oct 09 00:00:30 /usr/bin/ProcMonitor</w:t>
              <w:br/>
              <w:t xml:space="preserve">  784  0.0  0.0 ?        Ss     Oct 09 00:00:09 /usr/sbin/crond -n</w:t>
              <w:br/>
              <w:t xml:space="preserve">  806  0.0  0.0 ?        Ss     Oct 09 00:00:04 /usr/sbin/xinetd -stayalive -pidfile /var/run/xinetd.pid</w:t>
              <w:br/>
              <w:t xml:space="preserve">  811  0.0  0.0 ?        S&lt;s    Oct 09 00:00:13 /usr/bin/wdogdev -t 60</w:t>
              <w:br/>
              <w:t xml:space="preserve">  982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 994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995  0.0  0.0 pts/1    Ss+    Oct 09 00:00:00 inotifywait -m -r -e modify -e create -e delete -e attrib -e move .</w:t>
              <w:br/>
              <w:t xml:space="preserve"> 1005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1006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1063  0.0  0.0 ?        Ss     Oct 09 00:00:00 /bin/bash /usr/sbin/core_annotate_util daemon</w:t>
              <w:br/>
              <w:t xml:space="preserve"> 1178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1179  0.0  0.1 ?        S      Oct 09 00:00:00 /usr/bin/ConnMgr -p /var/run/ConnMgr.pid</w:t>
              <w:br/>
              <w:t xml:space="preserve"> 1213  0.0  0.0 ?        S      Oct 09 00:00:00 inotifywait -e modify /var/lib/rpm</w:t>
              <w:br/>
              <w:t xml:space="preserve"> 1215  0.0  0.3 ?        S      Oct 09 00:00:00 netnsd-watcher  -d -i --dlopen -p -f  -l libLoadDynamicLibs.so procmgr libProcMgrSetup.so --daemonize</w:t>
              <w:br/>
              <w:t xml:space="preserve"> 1217  0.0  0.3 ?        S      Oct 09 00:00:00 netnsd-server   -d -i --dlopen -p -f  -l libLoadDynamicLibs.so procmgr libProcMgrSetup.so --daemonize</w:t>
              <w:br/>
              <w:t xml:space="preserve"> 1231  0.0  0.9 ?        S      Oct 09 00:00:00 ProcMgr-master</w:t>
              <w:br/>
              <w:t xml:space="preserve"> 1442  0.0  0.0 ?        S      Oct 09 00:05:39 /usr/bin/EosOomAdjust</w:t>
              <w:br/>
              <w:t xml:space="preserve"> 1450  0.0  0.0 ?        S      Oct 09 00:00:01 [rbfd_vrf_cleanu]</w:t>
              <w:br/>
              <w:t xml:space="preserve"> 1465  0.0  0.0 ?        Ss     Oct 09 00:00:00 /usr/sbin/acpid</w:t>
              <w:br/>
              <w:t xml:space="preserve"> 1502  0.0  0.0 ?        S      Oct 09 00:01:20 /usr/bin/SlabMonitor</w:t>
              <w:br/>
              <w:t xml:space="preserve"> 1579  0.0  1.2 ?        S      Oct 09 00:02:53 StageMgr</w:t>
              <w:br/>
              <w:t xml:space="preserve"> 1583  0.0  1.5 ?        S      Oct 09 00:09:59 Fru</w:t>
              <w:br/>
              <w:t xml:space="preserve"> 1585  0.0  1.9 ?        S      Oct 09 00:03:30 Launcher</w:t>
              <w:br/>
              <w:t xml:space="preserve"> 1714  0.0  0.0 ?        S      Oct 09 00:00:00 netns --agenttitle=Lldp --demuxerOpts=279470554453,279470047684,tbl://sysdb/+n,Sysdb (pid:1503) --sysdbfd=7 --dlopen procmgr /usr/bin/Lldp</w:t>
              <w:br/>
              <w:t xml:space="preserve"> 1716  0.0  0.3 ?        Ss     Oct 09 00:00:00 netnsd-session  -d -i --dlopen -p -f  -l libLoadDynamicLibs.so procmgr libProcMgrSetup.so --daemonize</w:t>
              <w:br/>
              <w:t xml:space="preserve"> 1718  0.0  1.3 ?        S      Oct 09 00:13:43 Lldp</w:t>
              <w:br/>
              <w:t xml:space="preserve"> 1721  0.0  0.0 ?        S      Oct 09 00:00:00 netns --agenttitle=McastCommon --demuxerOpts=279587219839,279517120427,tbl://sysdb/+n,Sysdb (pid:1503) --sysdbfd=7 --dlopen procmgr /usr/bin/McastCommon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1.2 ?        S      Oct 09 00:10:06 McastCommon</w:t>
              <w:br/>
              <w:t xml:space="preserve"> 1728  0.0  0.0 ?        S      Oct 09 00:00:00 netns --agenttitle=PortSec --demuxerOpts=279751903339,279634065737,tbl://sysdb/+n,Sysdb (pid:1503) --sysdbfd=7 --dlopen procmgr /usr/bin/PortSec</w:t>
              <w:br/>
              <w:t xml:space="preserve"> 1729  0.0  0.0 ?        S&lt;     Oct 09 00:00:00 [kworker/1:1H]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1732  0.0  1.2 ?        S      Oct 09 00:11:01 PortSec</w:t>
              <w:br/>
              <w:t xml:space="preserve"> 1759  0.0  0.0 ?        S      Oct 09 00:00:00 netns --agenttitle=Bfd --demuxerOpts=283517224269,280061218350,tbl://sysdb/+n,Sysdb (pid:1503) --sysdbfd=7 --dlopen procmgr /usr/bin/Bfd</w:t>
              <w:br/>
              <w:t xml:space="preserve"> 1760  0.0  0.3 ?        Ss     Oct 09 00:00:00 netnsd-session  -d -i --dlopen -p -f  -l libLoadDynamicLibs.so procmgr libProcMgrSetup.so --daemonize</w:t>
              <w:br/>
              <w:t xml:space="preserve"> 1761  0.0  1.4 ?        S      Oct 09 00:10:49 Bfd</w:t>
              <w:br/>
              <w:t xml:space="preserve"> 1763  0.0  0.0 ?        S      Oct 09 00:00:00 netns --agenttitle=Lag --demuxerOpts=284385889980,284346800095,tbl://sysdb/+n,Sysdb (pid:1503) --sysdbfd=7 --dlopen procmgr /usr/bin/Lag</w:t>
              <w:br/>
              <w:t xml:space="preserve"> 1764  0.0  0.3 ?        Ss     Oct 09 00:00:00 netnsd-session  -d -i --dlopen -p -f  -l libLoadDynamicLibs.so procmgr libProcMgrSetup.so --daemonize</w:t>
              <w:br/>
              <w:t xml:space="preserve"> 1765  0.0  1.3 ?        S      Oct 09 00:19:58 Lag</w:t>
              <w:br/>
              <w:t xml:space="preserve"> 1770  0.0  0.0 ?        S      Oct 09 00:00:00 netns --agenttitle=Ira --demuxerOpts=288231811657,288192037887,tbl://sysdb/+n,Sysdb (pid:1503) --sysdbfd=7 --dlopen procmgr /usr/bin/Ira</w:t>
              <w:br/>
              <w:t xml:space="preserve"> 1771  0.0  0.3 ?        Ss     Oct 09 00:00:00 netnsd-session  -d -i --dlopen -p -f  -l libLoadDynamicLibs.so procmgr libProcMgrSetup.so --daemonize</w:t>
              <w:br/>
              <w:t xml:space="preserve"> 1772  0.0  1.5 ?        S      Oct 09 00:10:15 Ira</w:t>
              <w:br/>
              <w:t xml:space="preserve"> 1773  0.0  0.0 ?        S      Oct 09 00:00:00 netns --agenttitle=LedPolicy --demuxerOpts=292443484009,292114014481,tbl://sysdb/+n,Sysdb (pid:1503) --sysdbfd=7 --dlopen procmgr /usr/bin/LedPolicy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1.2 ?        S      Oct 09 00:12:06 LedPolicy</w:t>
              <w:br/>
              <w:t xml:space="preserve"> 1777  0.0  0.0 ?        S      Oct 09 00:00:00 netns --agenttitle=EventMgr --demuxerOpts=292651775845,292518030355,tbl://sysdb/+n,Sysdb (pid:1503) --sysdbfd=7 --dlopen procmgr /usr/bin/EventMgr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1.3 ?        S      Oct 09 00:13:28 EventMgr</w:t>
              <w:br/>
              <w:t xml:space="preserve"> 1780  0.0  0.0 ?        S      Oct 09 00:00:00 netns --agenttitle=StpTxRx --demuxerOpts=292922768387,292730333036,tbl://sysdb/+n,Sysdb (pid:1503) --sysdbfd=7 --dlopen procmgr /usr/bin/StpTxRx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--agenttitle=StandbyCpld --demuxerOpts=296469003372,293002513997,tbl://sysdb/+n,Sysdb (pid:1503) --sysdbfd=7 --dlopen procmgr /usr/bin/StandbyCpld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1.1 ?        S      Oct 09 00:02:53 StandbyCpld</w:t>
              <w:br/>
              <w:t xml:space="preserve"> 1788  0.0  0.0 ?        S      Oct 09 00:00:00 netns --agenttitle=AgentMonitor --demuxerOpts=296562709974,296552472081,tbl://sysdb/+n,Sysdb (pid:1503) --sysdbfd=7 --dlopen procmgr /usr/bin/AgentMonitor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1792  0.0  0.0 ?        S      Oct 09 00:00:00 netns --agenttitle=Tunnel --demuxerOpts=296808026069,296806088672,tbl://sysdb/+n,Sysdb (pid:1503) --sysdbfd=7 --dlopen procmgr /usr/bin/Tunnel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00:04:27 Tunnel</w:t>
              <w:br/>
              <w:t xml:space="preserve"> 1795  0.0  1.5 ?        Sl     Oct 09 00:03:38 Aaa</w:t>
              <w:br/>
              <w:t xml:space="preserve"> 1797  0.0  0.0 ?        S      Oct 09 00:00:00 netns --agenttitle=StpTopology --demuxerOpts=300788778849,297266473162,tbl://sysdb/+n,Sysdb (pid:1503) --sysdbfd=7 --dlopen procmgr /usr/bin/StpTopology</w:t>
              <w:br/>
              <w:t xml:space="preserve"> 1798  0.0  0.3 ?        Ss     Oct 09 00:00:00 netnsd-session  -d -i --dlopen -p -f  -l libLoadDynamicLibs.so procmgr libProcMgrSetup.so --daemonize</w:t>
              <w:br/>
              <w:t xml:space="preserve"> 1799  0.0  1.2 ?        S      Oct 09 00:10:11 StpTopology</w:t>
              <w:br/>
              <w:t xml:space="preserve"> 1802  0.0  0.0 ?        S      Oct 09 00:00:00 netns --agenttitle=Acl --demuxerOpts=301204398152,300891965148,tbl://sysdb/+n,Sysdb (pid:1503) --sysdbfd=7 --dlopen procmgr /usr/bin/Acl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1808  0.0  1.4 ?        S      Oct 09 00:21:08 Acl</w:t>
              <w:br/>
              <w:t xml:space="preserve"> 1819  0.0  0.0 ?        S      Oct 09 00:00:00 netns --agenttitle=Stp --demuxerOpts=301327186104,301314169646,tbl://sysdb/+n,Sysdb (pid:1503) --sysdbfd=7 --dlopen procmgr /usr/bin/Stp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1.1 ?        S      Oct 09 00:16:28 Stp</w:t>
              <w:br/>
              <w:t xml:space="preserve"> 1841  0.0  0.0 ?        S      Oct 09 00:00:00 netns --agenttitle=KernelNetworkInfo --demuxerOpts=305530146455,305255774992,tbl://sysdb/+n,Sysdb (pid:1503) --sysdbfd=7 --dlopen procmgr /usr/bin/KernelNetworkInfo</w:t>
              <w:br/>
              <w:t xml:space="preserve"> 1843  0.0  0.3 ?        Ss     Oct 09 00:00:00 netnsd-session  -d -i --dlopen -p -f  -l libLoadDynamicLibs.so procmgr libProcMgrSetup.so --daemonize</w:t>
              <w:br/>
              <w:t xml:space="preserve"> 1846  0.0  1.1 ?        S      Oct 09 00:03:24 KernelNetworkInfo</w:t>
              <w:br/>
              <w:t xml:space="preserve"> 1850  0.0  0.0 ?        S      Oct 09 00:00:00 netns --agenttitle=McastCommon6 --demuxerOpts=305843884374,305663232644,tbl://sysdb/+n,Sysdb (pid:1503) --sysdbfd=7 --dlopen procmgr /usr/bin/McastCommon6</w:t>
              <w:br/>
              <w:t xml:space="preserve"> 1853  0.0  0.3 ?        Ss     Oct 09 00:00:00 netnsd-session  -d -i --dlopen -p -f  -l libLoadDynamicLibs.so procmgr libProcMgrSetup.so --daemonize</w:t>
              <w:br/>
              <w:t xml:space="preserve"> 1854  0.0  1.2 ?        S      Oct 09 00:10:07 McastCommon6</w:t>
              <w:br/>
              <w:t xml:space="preserve"> 1864  0.0  0.0 ?        S      Oct 09 00:00:00 netns --agenttitle=LacpTxAgent --demuxerOpts=305942247993,305922103813,tbl://sysdb/+n,Sysdb (pid:1503) --sysdbfd=7 --dlopen procmgr /usr/bin/LacpTxAgent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1870  0.0  1.2 ?        S      Oct 09 00:10:14 LacpTxAgent</w:t>
              <w:br/>
              <w:t xml:space="preserve"> 1880  0.0  0.0 ?        S      Oct 09 00:00:00 netns --agenttitle=Arp --demuxerOpts=310065886531,309673916602,tbl://sysdb/+n,Sysdb (pid:1503) --sysdbfd=7 --dlopen procmgr /usr/bin/Arp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1885  0.0  1.5 ?        S      Oct 09 00:15:15 Arp</w:t>
              <w:br/>
              <w:t xml:space="preserve"> 1904  0.0  0.0 ?        S      Oct 09 00:00:00 netns --agenttitle=KernelFib --demuxerOpts=313885932294,310177900767,tbl://sysdb/+n,Sysdb (pid:1503) --sysdbfd=7 --dlopen procmgr /usr/bin/KernelFib</w:t>
              <w:br/>
              <w:t xml:space="preserve"> 1906  0.0  0.3 ?        Ss     Oct 09 00:00:00 netnsd-session  -d -i --dlopen -p -f  -l libLoadDynamicLibs.so procmgr libProcMgrSetup.so --daemonize</w:t>
              <w:br/>
              <w:t xml:space="preserve"> 1909  0.0  1.4 ?        S      Oct 09 00:10:11 KernelFib</w:t>
              <w:br/>
              <w:t xml:space="preserve"> 1913  0.0  0.0 ?        S      Oct 09 00:00:00 netns --agenttitle=Qos --demuxerOpts=314115933313,314080890591,tbl://sysdb/+n,Sysdb (pid:1503) --sysdbfd=7 --dlopen procmgr /usr/bin/Qos</w:t>
              <w:br/>
              <w:t xml:space="preserve"> 1915  0.0  0.3 ?        Ss     Oct 09 00:00:00 netnsd-session  -d -i --dlopen -p -f  -l libLoadDynamicLibs.so procmgr libProcMgrSetup.so --daemonize</w:t>
              <w:br/>
              <w:t xml:space="preserve"> 1916  0.0  0.0 ?        S      Oct 09 00:00:00 netns --agenttitle=Thermostat --demuxerOpts=318163461619,314456876645,tbl://sysdb/+n,Sysdb (pid:1503) --sysdbfd=7 --dlopen procmgr /usr/bin/Thermostat</w:t>
              <w:br/>
              <w:t xml:space="preserve"> 1917  0.0  1.2 ?        S      Oct 09 00:11:26 Qos</w:t>
              <w:br/>
              <w:t xml:space="preserve"> 1918  0.0  0.3 ?        Ss     Oct 09 00:00:00 netnsd-session  -d -i --dlopen -p -f  -l libLoadDynamicLibs.so procmgr libProcMgrSetup.so --daemonize</w:t>
              <w:br/>
              <w:t xml:space="preserve"> 1919  0.0  1.1 ?        S      Oct 09 00:03:24 Thermostat</w:t>
              <w:br/>
              <w:t xml:space="preserve"> 1921  0.0  0.0 ?        S      Oct 09 00:00:00 netns --agenttitle=L2Rib --demuxerOpts=318393235515,318272971626,tbl://sysdb/+n,Sysdb (pid:1503) --sysdbfd=7 --dlopen procmgr /usr/bin/L2Rib</w:t>
              <w:br/>
              <w:t xml:space="preserve"> 1922  0.0  0.3 ?        Ss     Oct 09 00:00:00 netnsd-session  -d -i --dlopen -p -f  -l libLoadDynamicLibs.so procmgr libProcMgrSetup.so --daemonize</w:t>
              <w:br/>
              <w:t xml:space="preserve"> 1923  0.0  1.2 ?        S      Oct 09 00:03:25 L2Rib</w:t>
              <w:br/>
              <w:t xml:space="preserve"> 1925  0.0  0.0 ?        S      Oct 09 00:00:00 netns --agenttitle=TopoAgent --demuxerOpts=318700184862,318479833672,tbl://sysdb/+n,Sysdb (pid:1503) --sysdbfd=7 --dlopen procmgr /usr/bin/TopoAgent --scheduled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1927  0.0  1.2 ?        S      Oct 09 00:10:05 TopoAgent</w:t>
              <w:br/>
              <w:t xml:space="preserve"> 1931  0.0  0.0 ?        S      Oct 09 00:00:00 netns --agenttitle=PowerFuse --demuxerOpts=322510269023,318796649356,tbl://sysdb/+n,Sysdb (pid:1503) --sysdbfd=7 --dlopen procmgr /usr/bin/PowerFuse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1.1 ?        S      Oct 09 00:02:53 PowerFuse</w:t>
              <w:br/>
              <w:t xml:space="preserve"> 1938  0.0  0.0 ?        S      Oct 09 00:00:00 netns --agenttitle=PowerManager --demuxerOpts=322610107690,322594851002,tbl://sysdb/+n,Sysdb (pid:1503) --sysdbfd=7 --dlopen procmgr /usr/bin/PowerManager</w:t>
              <w:br/>
              <w:t xml:space="preserve"> 1941  0.0  0.3 ?        Ss     Oct 09 00:00:00 netnsd-session  -d -i --dlopen -p -f  -l libLoadDynamicLibs.so procmgr libProcMgrSetup.so --daemonize</w:t>
              <w:br/>
              <w:t xml:space="preserve"> 1942  0.0  1.1 ?        S      Oct 09 00:02:53 PowerManager</w:t>
              <w:br/>
              <w:t xml:space="preserve"> 1946  0.0  0.0 ?        S      Oct 09 00:00:00 netns --agenttitle=Ebra --demuxerOpts=323079534390,322903538279,tbl://sysdb/+n,Sysdb (pid:1503) --sysdbfd=7 --dlopen procmgr /usr/bin/Ebra</w:t>
              <w:br/>
              <w:t xml:space="preserve"> 1947  0.0  0.3 ?        Ss     Oct 09 00:00:00 netnsd-session  -d -i --dlopen -p -f  -l libLoadDynamicLibs.so procmgr libProcMgrSetup.so --daemonize</w:t>
              <w:br/>
              <w:t xml:space="preserve"> 1948  0.0  1.4 ?        S      Oct 09 00:13:01 Ebra</w:t>
              <w:br/>
              <w:t xml:space="preserve"> 1963  0.0  0.0 ?        S      Oct 09 00:00:00 netns --agenttitle=ReloadCauseAgent --demuxerOpts=326817468041,326445745657,tbl://sysdb/+n,Sysdb (pid:1503) --sysdbfd=7 --dlopen procmgr /usr/bin/ReloadCauseAgent</w:t>
              <w:br/>
              <w:t xml:space="preserve"> 1964  0.0  0.3 ?        Ss     Oct 09 00:00:00 netnsd-session  -d -i --dlopen -p -f  -l libLoadDynamicLibs.so procmgr libProcMgrSetup.so --daemonize</w:t>
              <w:br/>
              <w:t xml:space="preserve"> 1965  0.0  1.1 ?        S      Oct 09 00:02:53 ReloadCauseAgent</w:t>
              <w:br/>
              <w:t xml:space="preserve"> 1971  0.0  0.0 ?        S      Oct 09 00:00:00 netns --agenttitle=SharedSecretProfile --demuxerOpts=326889670514,326887919453,tbl://sysdb/+n,Sysdb (pid:1503) --sysdbfd=7 --dlopen procmgr /usr/bin/SharedSecretProfile</w:t>
              <w:br/>
              <w:t xml:space="preserve"> 1974  0.0  0.3 ?        Ss     Oct 09 00:00:00 netnsd-session  -d -i --dlopen -p -f  -l libLoadDynamicLibs.so procmgr libProcMgrSetup.so --daemonize</w:t>
              <w:br/>
              <w:t xml:space="preserve"> 1982  0.0  1.1 ?        S      Oct 09 00:02:53 SharedSecretProfile</w:t>
              <w:br/>
              <w:t xml:space="preserve"> 1984  0.0  1.5 ?        S      Oct 09 00:10:15 IgmpSnooping</w:t>
              <w:br/>
              <w:t xml:space="preserve"> 1992  0.0  0.0 ?        S      Oct 09 00:00:00 netns --agenttitle=StaticRoute --demuxerOpts=330897221113,330896762395,tbl://sysdb/+n,Sysdb (pid:1503) --sysdbfd=7 --dlopen procmgr /usr/bin/StaticRoute --scheduled</w:t>
              <w:br/>
              <w:t xml:space="preserve"> 1996  0.0  0.3 ?        Ss     Oct 09 00:00:00 netnsd-session  -d -i --dlopen -p -f  -l libLoadDynamicLibs.so procmgr libProcMgrSetup.so --daemonize</w:t>
              <w:br/>
              <w:t xml:space="preserve"> 1999  0.0  1.3 ?        S      Oct 09 00:03:24 StaticRoute</w:t>
              <w:br/>
              <w:t xml:space="preserve"> 2011  0.0  0.0 ?        S      Oct 09 00:00:00 netns --agenttitle=IpRib --demuxerOpts=331200407691,330981020869,tbl://sysdb/+n,Sysdb (pid:1503) --sysdbfd=7 --dlopen procmgr /usr/bin/IpRib --scheduled</w:t>
              <w:br/>
              <w:t xml:space="preserve"> 2014  0.0  0.3 ?        Ss     Oct 09 00:00:00 netnsd-session  -d -i --dlopen -p -f  -l libLoadDynamicLibs.so procmgr libProcMgrSetup.so --daemonize</w:t>
              <w:br/>
              <w:t xml:space="preserve"> 2023  0.0  0.0 ?        S      Oct 09 00:00:00 netns --agenttitle=BgpCliHelper --demuxerOpts=331257045616,331250600942,tbl://sysdb/+n,Sysdb (pid:1503) --sysdbfd=7 --dlopen procmgr /usr/bin/BgpCliHelper --scheduled</w:t>
              <w:br/>
              <w:t xml:space="preserve"> 2025  0.0  0.3 ?        Ss     Oct 09 00:00:00 netnsd-session  -d -i --dlopen -p -f  -l libLoadDynamicLibs.so procmgr libProcMgrSetup.so --daemonize</w:t>
              <w:br/>
              <w:t xml:space="preserve"> 2026  0.0  1.9 ?        S      Oct 09 00:03:30 BgpCliHelper</w:t>
              <w:br/>
              <w:t xml:space="preserve"> 2028  0.0  0.0 ?        S      Oct 09 00:00:00 netns --agenttitle=ConnectedRoute --demuxerOpts=335183126363,335040315196,tbl://sysdb/+n,Sysdb (pid:1503) --sysdbfd=7 --dlopen procmgr /usr/bin/ConnectedRoute</w:t>
              <w:br/>
              <w:t xml:space="preserve"> 2029  0.0  0.3 ?        Ss     Oct 09 00:00:00 netnsd-session  -d -i --dlopen -p -f  -l libLoadDynamicLibs.so procmgr libProcMgrSetup.so --daemonize</w:t>
              <w:br/>
              <w:t xml:space="preserve"> 2030  0.0  1.3 ?        S      Oct 09 00:10:15 ConnectedRoute</w:t>
              <w:br/>
              <w:t xml:space="preserve"> 2048  0.0  0.0 ?        S      Oct 09 00:00:00 netns --agenttitle=RouteInput --demuxerOpts=335728637594,335327218140,tbl://sysdb/+n,Sysdb (pid:1503) --sysdbfd=7 --dlopen procmgr /usr/bin/RouteInput</w:t>
              <w:br/>
              <w:t xml:space="preserve"> 2051  0.0  0.3 ?        Ss     Oct 09 00:00:00 netnsd-session  -d -i --dlopen -p -f  -l libLoadDynamicLibs.so procmgr libProcMgrSetup.so --daemonize</w:t>
              <w:br/>
              <w:t xml:space="preserve"> 2055  0.0  1.3 ?        S      Oct 09 00:03:26 RouteInput</w:t>
              <w:br/>
              <w:t xml:space="preserve"> 2064  0.0  2.3 ?        Sl     Oct 09 00:23:34 Bgp</w:t>
              <w:br/>
              <w:t xml:space="preserve"> 2094  0.0  0.0 ?        S      Oct 09 00:00:00 netns --agenttitle=Sfe --demuxerOpts=340064785822,339704233853,tbl://sysdb/+n,Sysdb (pid:1503) --sysdbfd=7 --dlopen procmgr /usr/bin/Sfe</w:t>
              <w:br/>
              <w:t xml:space="preserve"> 2095  0.0  0.3 ?        Ss     Oct 09 00:00:00 netnsd-session  -d -i --dlopen -p -f  -l libLoadDynamicLibs.so procmgr libProcMgrSetup.so --daemonize</w:t>
              <w:br/>
              <w:t xml:space="preserve"> 2297  0.0  0.0 ?        Ssl    Oct 09 00:00:17 /usr/sbin/rsyslogd -n</w:t>
              <w:br/>
              <w:t xml:space="preserve"> 2576  0.0  0.0 ?        S      Oct 09 00:00:00 netns --agenttitle=LicenseManager --demuxerOpts=386949000381,386948518196,tbl://sysdb/+n,Sysdb (pid:1503) --sysdbfd=7 --dlopen procmgr /usr/bin/LicenseManager</w:t>
              <w:br/>
              <w:t xml:space="preserve"> 2577  0.0  0.3 ?        Ss     Oct 09 00:00:00 netnsd-session  -d -i --dlopen -p -f  -l libLoadDynamicLibs.so procmgr libProcMgrSetup.so --daemonize</w:t>
              <w:br/>
              <w:t xml:space="preserve"> 2578  0.0  1.1 ?        S      Oct 09 00:02:53 LicenseManager</w:t>
              <w:br/>
              <w:t xml:space="preserve"> 2588  0.0  0.0 ?        S      Oct 09 00:00:00 /usr/bin/conlogd</w:t>
              <w:br/>
              <w:t xml:space="preserve"> 2589  0.0  0.0 tty1     Ss+    Oct 09 00:00:00 /sbin/agetty --noclear tty1 linux</w:t>
              <w:br/>
              <w:t xml:space="preserve"> 2590  0.0  0.0 ttyS0    Ss+    Oct 09 00:00:00 /sbin/mingetty --noclear /dev/ttyS0</w:t>
              <w:br/>
              <w:t xml:space="preserve"> 2594  0.0  0.0 ?        S      Oct 09 00:00:00 sh -c /usr/bin/tail -n 0 --retry --follow=name --pid=2588 /var/log/eos-console | sed 's/\(.*\)/\1\r/'</w:t>
              <w:br/>
              <w:t xml:space="preserve"> 2597  0.0  0.0 ?        S      Oct 09 00:00:32 /usr/bin/tail -n 0 --retry --follow=name --pid=2588 /var/log/eos-console</w:t>
              <w:br/>
              <w:t xml:space="preserve"> 2598  0.0  0.0 ?        S      Oct 09 00:00:00 sed s/\(.*\)/\1\r/</w:t>
              <w:br/>
              <w:t xml:space="preserve"> 2621  0.0  0.0 ?        Zs     Oct 09 00:00:00 [SuperServer] &lt;defunct&gt;</w:t>
              <w:br/>
              <w:t xml:space="preserve"> 2639  0.0  0.0 ?        S    17:02:01 00:00:00 [kworker/0:3]</w:t>
              <w:br/>
              <w:t xml:space="preserve"> 2672  0.0  0.0 ?        S      Oct 09 00:00:00 netns --agenttitle=Ipsec --demuxerOpts=408802216514,408801658622,tbl://sysdb/+n,Sysdb (pid:1503) --sysdbfd=7 --dlopen procmgr /usr/bin/Ipsec</w:t>
              <w:br/>
              <w:t xml:space="preserve"> 2673  0.0  0.3 ?        Ss     Oct 09 00:00:00 netnsd-session  -d -i --dlopen -p -f  -l libLoadDynamicLibs.so procmgr libProcMgrSetup.so --daemonize</w:t>
              <w:br/>
              <w:t xml:space="preserve"> 2674  0.0  1.2 ?        S      Oct 09 00:20:35 Ipsec</w:t>
              <w:br/>
              <w:t xml:space="preserve"> 2675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2703  0.0  0.1 ?        Ssl    Oct 09 00:00:49 ntpd -u ntp:ntp -g -p /var/run/ntpd.pid</w:t>
              <w:br/>
              <w:t xml:space="preserve"> 2742  0.0  0.0 ?        Ss     Oct 09 00:00:00 fusermount -o rw,nosuid,nodev,allow_other,auto_unmount,subtype=MfibFuse -- /BessProc</w:t>
              <w:br/>
              <w:t xml:space="preserve"> 3325  0.0  0.0 ?        S      Oct 09 00:00:00 netns --agenttitle=Nat --demuxerOpts=1095397431678,1095396962624,tbl://sysdb/+n,Sysdb (pid:1503) --sysdbfd=7 --dlopen procmgr /usr/bin/Nat</w:t>
              <w:br/>
              <w:t xml:space="preserve"> 3332  0.0  0.3 ?        Ss     Oct 09 00:00:00 netnsd-session  -d -i --dlopen -p -f  -l libLoadDynamicLibs.so procmgr libProcMgrSetup.so --daemonize</w:t>
              <w:br/>
              <w:t xml:space="preserve"> 3334  0.0  1.2 ?        S      Oct 09 00:13:45 Nat</w:t>
              <w:br/>
              <w:t xml:space="preserve"> 3348  0.0  0.0 ?        S      Oct 09 00:00:00 netns --agenttitle=Vxlan --demuxerOpts=1095918058741,1095569389846,tbl://sysdb/+n,Sysdb (pid:1503) --sysdbfd=7 --dlopen procmgr /usr/bin/Vxlan</w:t>
              <w:br/>
              <w:t xml:space="preserve"> 3351  0.0  0.3 ?        Ss     Oct 09 00:00:00 netnsd-session  -d -i --dlopen -p -f  -l libLoadDynamicLibs.so procmgr libProcMgrSetup.so --daemonize</w:t>
              <w:br/>
              <w:t xml:space="preserve"> 3359  0.0  1.4 ?        S      Oct 09 00:10:43 Vxlan</w:t>
              <w:br/>
              <w:t xml:space="preserve"> 3447  0.0  0.0 ?        S      Oct 09 00:00:00 netns --agenttitle=VxlanSwFwd --demuxerOpts=1100014748602,1099533372618,tbl://sysdb/+n,Sysdb (pid:1503) --sysdbfd=7 --dlopen procmgr /usr/bin/VxlanSwFwd</w:t>
              <w:br/>
              <w:t xml:space="preserve"> 3453  0.0  0.3 ?        Ss     Oct 09 00:00:00 netnsd-session  -d -i --dlopen -p -f  -l libLoadDynamicLibs.so procmgr libProcMgrSetup.so --daemonize</w:t>
              <w:br/>
              <w:t xml:space="preserve"> 3458  0.0  1.3 ?        S      Oct 09 00:11:23 VxlanSwFwd</w:t>
              <w:br/>
              <w:t xml:space="preserve"> 3462  0.0  0.0 ?        S      Oct 09 00:00:00 /usr/sbin/dnsmasq</w:t>
              <w:br/>
              <w:t xml:space="preserve"> 3517  0.0  0.0 ?        Ss     Oct 09 00:00:00 /usr/libexec/strongswan/starter --daemon charon</w:t>
              <w:br/>
              <w:t xml:space="preserve"> 3519  0.0  0.1 ?        Ssl    Oct 09 00:01:42 /usr/libexec/strongswan/charon --use-syslog</w:t>
              <w:br/>
              <w:t xml:space="preserve"> 3568  0.0  0.0 ?        S      Oct 09 00:00:00 netns --agenttitle=Fhrp --demuxerOpts=1113106534885,1113105010948,tbl://sysdb/+n,Sysdb (pid:1503) --sysdbfd=7 --dlopen procmgr /usr/bin/Fhrp --scheduled</w:t>
              <w:br/>
              <w:t xml:space="preserve"> 3569  0.0  0.3 ?        Ss     Oct 09 00:00:00 netnsd-session  -d -i --dlopen -p -f  -l libLoadDynamicLibs.so procmgr libProcMgrSetup.so --daemonize</w:t>
              <w:br/>
              <w:t xml:space="preserve"> 4966  0.0  0.0 ?        S      Oct 09 00:00:00 netns --agenttitle=CapiApp --demuxerOpts=6241089979701,6241089444714,tbl://sysdb/+n,Sysdb (pid:1503) --sysdbfd=7 --dlopen procmgr /usr/bin/CapiApp --ini /etc/uwsgi/CapiApp.ini</w:t>
              <w:br/>
              <w:t xml:space="preserve"> 4967  0.0  0.3 ?        Ss     Oct 09 00:00:00 netnsd-session  -d -i --dlopen -p -f  -l libLoadDynamicLibs.so procmgr libProcMgrSetup.so --daemonize</w:t>
              <w:br/>
              <w:t xml:space="preserve"> 4968  0.0  1.3 ?        Sl     Oct 09 00:02:52 CapiApp         -d -i --dlopen -p -f  -l libLoadDynamicLibs.so procmgr libProcMgrSetup.so --daemonize</w:t>
              <w:br/>
              <w:t xml:space="preserve"> 5012  0.0  0.0 ?        Ss     Oct 09 00:00:00 nginx: master process /usr/sbin/nginx -c /etc/nginx/nginx.conf -g pid /var/run/nginx.pid;</w:t>
              <w:br/>
              <w:t xml:space="preserve"> 5014  0.0  0.1 ?        S      Oct 09 00:00:01 nginx: worker process                                              </w:t>
              <w:br/>
              <w:t xml:space="preserve"> 6334  0.0  0.0 ?        S    17:53:01 00:00:00 [kworker/0:1]</w:t>
              <w:br/>
              <w:t xml:space="preserve"> 6712  0.0  0.0 ?        S    17:59:01 00:00:00 [kworker/0:2]</w:t>
              <w:br/>
              <w:t xml:space="preserve"> 7121  0.0  0.0 ?        S    18:05:01 00:00:00 [kworker/0:0]</w:t>
              <w:br/>
              <w:t>20299  0.0  0.0 ?        S    06:01:05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|kg-topology-CloudEosRR1|.</w:t>
              <w:br/>
              <w:t>GIVEN CPU utilization is less than |10|.</w:t>
              <w:br/>
              <w:t>WHEN CPU utilization is |1.19|.</w:t>
              <w:br/>
              <w:t>THEN test case result is |True|.</w:t>
              <w:br/>
              <w:t>OUTPUT of |show processes| is :</w:t>
              <w:br/>
              <w:br/>
              <w:t xml:space="preserve"> 18:09:39 up 17 days,  2:00,  0 users,  load average: 1.10, 1.19, 1.25</w:t>
              <w:br/>
              <w:t xml:space="preserve">  PID %CPU %MEM TT       STAT  STARTED     TIME CMD</w:t>
              <w:br/>
              <w:t xml:space="preserve"> 1928  102  3.3 ?        Sl     Oct 09 17-11:23:46 Sfe</w:t>
              <w:br/>
              <w:t>18996  1.9  0.9 ?        SNl  17:45:05 00:00:29 python2.7 /var/awslogs/bin/aws logs push --config-file /mnt/flash/awslogs/awslogs.conf --additional-configs-dir /mnt/flash/awslogs/config</w:t>
              <w:br/>
              <w:t xml:space="preserve"> 1678  0.4  1.9 ?        Sl     Oct 09 01:39:10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1231  0.1  0.9 ?        S      Oct 09 00:46:37 ProcMgr-worker</w:t>
              <w:br/>
              <w:t xml:space="preserve"> 1545  0.1  6.8 ?        Sl     Oct 09 00:33:16 ConfigAgent</w:t>
              <w:br/>
              <w:t xml:space="preserve">    1  0.0  0.0 ?        Ss     Oct 09 00:02:22 /sbin/init</w:t>
              <w:br/>
              <w:t xml:space="preserve">    2  0.0  0.0 ?        S      Oct 09 00:00:00 [kthreadd]</w:t>
              <w:br/>
              <w:t xml:space="preserve">    3  0.0  0.0 ?        S      Oct 09 00:00:12 [ksoftirqd/0]</w:t>
              <w:br/>
              <w:t xml:space="preserve">    5  0.0  0.0 ?        S&lt;     Oct 09 00:00:00 [kworker/0:0H]</w:t>
              <w:br/>
              <w:t xml:space="preserve">    7  0.0  0.0 ?        S      Oct 09 00:00:25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00:00:00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00:00:27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00:00:40 /usr/lib/systemd/systemd-logind</w:t>
              <w:br/>
              <w:t xml:space="preserve">  755  0.0  0.1 ?        Ss     Oct 09 00:01:26 /usr/bin/dbus-daemon --system --address=systemd: --nofork --nopidfile --systemd-activation</w:t>
              <w:br/>
              <w:t xml:space="preserve">  778  0.0  0.0 ?        Ss     Oct 09 00:00:03 /usr/sbin/xinetd -stayalive -pidfile /var/run/xinetd.pid</w:t>
              <w:br/>
              <w:t xml:space="preserve">  849  0.0  0.0 ?        Ss     Oct 09 00:00:08 /usr/sbin/crond -n</w:t>
              <w:br/>
              <w:t xml:space="preserve">  868  0.0  0.0 ?        S&lt;s    Oct 09 00:00:11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00:05:16 /usr/bin/EosOomAdjust</w:t>
              <w:br/>
              <w:t xml:space="preserve"> 1411  0.0  0.0 ?        S      Oct 09 00:00:11 [rbfd_vrf_cleanu]</w:t>
              <w:br/>
              <w:t xml:space="preserve"> 1426  0.0  0.0 ?        Ss     Oct 09 00:00:00 /usr/sbin/acpid</w:t>
              <w:br/>
              <w:t xml:space="preserve"> 1463  0.0  0.0 ?        S      Oct 09 00:01:16 /usr/bin/SlabMonitor</w:t>
              <w:br/>
              <w:t xml:space="preserve"> 1464  0.0  2.5 ?        S      Oct 09 00:18:06 Sysdb</w:t>
              <w:br/>
              <w:t xml:space="preserve"> 1543  0.0  1.2 ?        S      Oct 09 00:00:22 StageMgr</w:t>
              <w:br/>
              <w:t xml:space="preserve"> 1547  0.0  1.4 ?        S      Oct 09 00:00:52 Fru</w:t>
              <w:br/>
              <w:t xml:space="preserve"> 1548  0.0  1.8 ?        S      Oct 09 00:00:19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00:04:38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00:01:43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00:01:00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00:02:06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00:08:51 Lag</w:t>
              <w:br/>
              <w:t xml:space="preserve"> 1738  0.0  1.7 ?        S      Oct 09 00:17:29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00:01:46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00:01:27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00:03:47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00:13:15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00:00:19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00:19:25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00:00:44 Tunnel</w:t>
              <w:br/>
              <w:t xml:space="preserve"> 1770  0.0  1.5 ?        Sl     Oct 09 00:00:49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00:01:43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00:09:51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00:02:32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00:00:56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00:01:40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00:01:43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00:02:34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00:01:42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00:01:19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00:00:54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00:00:34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00:00:52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00:00:19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00:00:19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00:03:24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00:00:19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00:01:49 IgmpSnooping</w:t>
              <w:br/>
              <w:t xml:space="preserve"> 1868  0.0  1.0 ?        S      Oct 09 00:00:19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00:00:57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00:03:29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00:01:09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00:01:49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00:06:01 Bgp</w:t>
              <w:br/>
              <w:t xml:space="preserve"> 1916  0.0  1.3 ?        S      Oct 09 00:01:06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00:00:15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00:00:20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00:00:10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00:05:30 Ipsec</w:t>
              <w:br/>
              <w:t xml:space="preserve"> 2684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00:00:29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00:01:05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00:00:21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00:00:00 nginx: worker process                                              </w:t>
              <w:br/>
              <w:t>15567  0.0  0.0 ?        S    09:30:04 00:00:00 [kworker/u8:0]</w:t>
              <w:br/>
              <w:t>17401  0.0  0.0 ?        S    17:22:00 00:00:00 [kworker/0:1]</w:t>
              <w:br/>
              <w:t>18976  0.0  0.0 ?        S    17:45:04 00:00:00 /bin/sh /var/awslogs/bin/awslogs-agent-launcher.sh</w:t>
              <w:br/>
              <w:t>18995  0.0  0.0 ?        S    17:45:04 00:00:00 [kworker/0:3]</w:t>
              <w:br/>
              <w:t>20078  0.0  0.0 ?        S    18:01:00 00:00:00 [kworker/0:4]</w:t>
              <w:br/>
              <w:t>20456  0.0  0.0 ?        S    18:07:00 00:00:00 [kworker/0:0]</w:t>
              <w:br/>
              <w:t>20934  0.0  0.0 ?        Rs   18:09:38 00:00:00 ps -e -o pid,pcpu,pmem,tt,stat,lstart,start,time,cmd --sort=-pcpu -ww</w:t>
              <w:br/>
              <w:t>20935  0.0  0.0 ?        Zs   18:09:38 00:00:00 [uptime] &lt;defunct&gt;</w:t>
              <w:br/>
              <w:t>.</w:t>
              <w:br/>
            </w:r>
          </w:p>
        </w:tc>
      </w:tr>
    </w:tbl>
    <w:p>
      <w:pPr>
        <w:pStyle w:val="Heading3"/>
      </w:pPr>
      <w:r>
        <w:t>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|kg-topology-CloudEosRR2|.</w:t>
              <w:br/>
              <w:t>GIVEN CPU utilization is less than |10|.</w:t>
              <w:br/>
              <w:t>WHEN CPU utilization is |1.16|.</w:t>
              <w:br/>
              <w:t>THEN test case result is |True|.</w:t>
              <w:br/>
              <w:t>OUTPUT of |show processes| is :</w:t>
              <w:br/>
              <w:br/>
              <w:t xml:space="preserve"> 18:09:39 up 17 days,  2:00,  0 users,  load average: 1.09, 1.16, 1.20</w:t>
              <w:br/>
              <w:t xml:space="preserve">  PID %CPU %MEM TT       STAT  STARTED     TIME CMD</w:t>
              <w:br/>
              <w:t xml:space="preserve"> 1867  102  3.4 ?        Sl     Oct 09 17-11:43:18 Sfe</w:t>
              <w:br/>
              <w:t>17612  1.7  0.9 ?        SNl  17:45:06 00:00:26 python2.7 /var/awslogs/bin/aws logs push --config-file /mnt/flash/awslogs/awslogs.conf --additional-configs-dir /mnt/flash/awslogs/config</w:t>
              <w:br/>
              <w:t xml:space="preserve"> 1699  0.3  1.9 ?        Sl     Oct 09 01:37:14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1220  0.1  0.9 ?        S      Oct 09 00:44:25 ProcMgr-worker</w:t>
              <w:br/>
              <w:t xml:space="preserve"> 1569  0.1  6.8 ?        Sl     Oct 09 00:32:48 ConfigAgent</w:t>
              <w:br/>
              <w:t xml:space="preserve">    1  0.0  0.0 ?        Ss     Oct 09 00:02:21 /sbin/init</w:t>
              <w:br/>
              <w:t xml:space="preserve">    2  0.0  0.0 ?        S      Oct 09 00:00:00 [kthreadd]</w:t>
              <w:br/>
              <w:t xml:space="preserve">    3  0.0  0.0 ?        S      Oct 09 00:00:12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00:00:21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347  0.0  0.0 ?        S      Oct 09 00:00:00 [kworker/u8:2]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00:00:27 /usr/bin/ProcMonitor</w:t>
              <w:br/>
              <w:t xml:space="preserve">  754  0.0  0.0 ?        Ss     Oct 09 00:00:40 /usr/lib/systemd/systemd-logind</w:t>
              <w:br/>
              <w:t xml:space="preserve">  755  0.0  0.1 ?        Ss     Oct 09 00:01:25 /usr/bin/dbus-daemon --system --address=systemd: --nofork --nopidfile --systemd-activation</w:t>
              <w:br/>
              <w:t xml:space="preserve">  783  0.0  0.0 ?        Ss     Oct 09 00:00:03 /usr/sbin/xinetd -stayalive -pidfile /var/run/xinetd.pid</w:t>
              <w:br/>
              <w:t xml:space="preserve">  886  0.0  0.0 ?        Ss     Oct 09 00:00:07 /usr/sbin/crond -n</w:t>
              <w:br/>
              <w:t xml:space="preserve">  892  0.0  0.0 ?        S&lt;s    Oct 09 00:00:10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00:05:13 /usr/bin/EosOomAdjust</w:t>
              <w:br/>
              <w:t xml:space="preserve"> 1438  0.0  0.0 ?        S      Oct 09 00:00:07 [rbfd_vrf_cleanu]</w:t>
              <w:br/>
              <w:t xml:space="preserve"> 1453  0.0  0.0 ?        Ss     Oct 09 00:00:00 /usr/sbin/acpid</w:t>
              <w:br/>
              <w:t xml:space="preserve"> 1490  0.0  0.0 ?        S      Oct 09 00:01:13 /usr/bin/SlabMonitor</w:t>
              <w:br/>
              <w:t xml:space="preserve"> 1491  0.0  2.5 ?        S      Oct 09 00:17:53 Sysdb</w:t>
              <w:br/>
              <w:t xml:space="preserve"> 1568  0.0  1.2 ?        S      Oct 09 00:00:21 StageMgr</w:t>
              <w:br/>
              <w:t xml:space="preserve"> 1571  0.0  1.4 ?        S      Oct 09 00:00:50 Fru</w:t>
              <w:br/>
              <w:t xml:space="preserve"> 1572  0.0  1.8 ?        S      Oct 09 00:00:18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00:04:43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00:01:48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00:01:03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00:02:13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00:08:53 Lag</w:t>
              <w:br/>
              <w:t xml:space="preserve"> 1729  0.0  1.7 ?        S      Oct 09 00:16:41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00:01:50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00:01:25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00:03:45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00:13:22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00:00:19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00:19:26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00:00:48 Aaa</w:t>
              <w:br/>
              <w:t xml:space="preserve"> 1758  0.0  1.2 ?        S      Oct 09 00:00:43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00:01:49 StpTopology</w:t>
              <w:br/>
              <w:t xml:space="preserve"> 1765  0.0  1.3 ?        S      Oct 09 00:09:36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00:02:33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00:01:03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00:01:41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00:01:44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00:02:32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00:01:44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00:01:18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00:00:57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00:00:33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00:00:51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00:00:18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00:00:18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00:03:18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00:00:18 ReloadCauseAgent</w:t>
              <w:br/>
              <w:t xml:space="preserve"> 1840  0.0  1.5 ?        S      Oct 09 00:01:53 IgmpSnooping</w:t>
              <w:br/>
              <w:t xml:space="preserve"> 1842  0.0  1.0 ?        S      Oct 09 00:00:18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00:00:55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00:03:31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1.8 ?        S      Oct 09 00:01:08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00:01:47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00:05:57 Bgp</w:t>
              <w:br/>
              <w:t xml:space="preserve"> 1913  0.0  1.3 ?        S      Oct 09 00:01:06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00:00:19 LicenseManager</w:t>
              <w:br/>
              <w:t xml:space="preserve"> 2285  0.0  0.0 ?        Ssl    Oct 09 00:00:15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00:00:10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00:04:54 Ipsec</w:t>
              <w:br/>
              <w:t xml:space="preserve"> 2700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00:00:29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00:00:46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00:00:21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00:00:00 nginx: worker process                                              </w:t>
              <w:br/>
              <w:t>17008  0.0  0.0 ?        S    17:37:01 00:00:00 [kworker/0:2]</w:t>
              <w:br/>
              <w:t>17593  0.0  0.0 ?        S    17:45:05 00:00:00 /bin/sh /var/awslogs/bin/awslogs-agent-launcher.sh</w:t>
              <w:br/>
              <w:t>18266  0.0  0.0 ?        S    17:55:00 00:00:00 [kworker/0:1]</w:t>
              <w:br/>
              <w:t>18694  0.0  0.0 ?        S    18:01:01 00:00:00 [kworker/0:4]</w:t>
              <w:br/>
              <w:t>19071  0.0  0.0 ?        S    18:07:00 00:00:00 [kworker/0:0]</w:t>
              <w:br/>
              <w:t>19550  0.0  0.1 ?        Rs   18:09:38 00:00:00 /bin/bash /usr/bin/ntpstat</w:t>
              <w:br/>
              <w:t>19552  0.0  0.0 ?        Rs   18:09:38 00:00:00 ps -e -o pid,pcpu,pmem,tt,stat,lstart,start,time,cmd --sort=-pcpu -ww</w:t>
              <w:br/>
              <w:t>19553  0.0  0.0 ?        Rs   18:09:38 00:00:00 [ConfigAgent]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1 sec cpu utlization </w:t>
      </w:r>
    </w:p>
    <w:p>
      <w:pPr>
        <w:pStyle w:val="Heading3"/>
      </w:pPr>
      <w:r>
        <w:t>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|kg-topology-CloudEOSEdge1|.</w:t>
              <w:br/>
              <w:t>GIVEN CPU utilization is less than |10|.</w:t>
              <w:br/>
              <w:t>WHEN CPU utilization is |1.1|.</w:t>
              <w:br/>
              <w:t>THEN test case result is |True|.</w:t>
              <w:br/>
              <w:t>OUTPUT of |show processes| is :</w:t>
              <w:br/>
              <w:br/>
              <w:t xml:space="preserve"> 18:09:39 up 17 days,  2:00,  0 users,  load average: 1.10, 1.14, 1.16</w:t>
              <w:br/>
              <w:t xml:space="preserve">  PID %CPU %MEM TT       STAT  STARTED     TIME CMD</w:t>
              <w:br/>
              <w:t xml:space="preserve"> 1954  102  3.7 ?        Sl     Oct 09 17-11:39:58 Sfe</w:t>
              <w:br/>
              <w:t>21754  3.0  0.0 ?        Rs   18:09:38 00:00:00 /usr/sbin/ntpq -n -c rv 17204 srcadr,srcport,refid,stratum,rec,ppoll,reach,delay,offset,jitter 127.0.0.1</w:t>
              <w:br/>
              <w:t>18847  1.6  0.8 ?        SNl  17:30:06 00:00:40 python2.7 /var/awslogs/bin/aws logs push --config-file /mnt/flash/awslogs/awslogs.conf --additional-configs-dir /mnt/flash/awslogs/config</w:t>
              <w:br/>
              <w:t xml:space="preserve"> 1737  0.4  2.0 ?        Sl     Oct 09 01:44:38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1244  0.1  0.9 ?        S      Oct 09 00:43:55 ProcMgr-worker</w:t>
              <w:br/>
              <w:t xml:space="preserve"> 1520  0.1  7.3 ?        Sl     Oct 09 00:35:11 ConfigAgent</w:t>
              <w:br/>
              <w:t xml:space="preserve"> 3521  0.1  1.3 ?        S      Oct 09 00:44:24 Fhrp</w:t>
              <w:br/>
              <w:t xml:space="preserve">    1  0.0  0.0 ?        Ss     Oct 09 00:02:20 /sbin/init</w:t>
              <w:br/>
              <w:t xml:space="preserve">    2  0.0  0.0 ?        S      Oct 09 00:00:00 [kthreadd]</w:t>
              <w:br/>
              <w:t xml:space="preserve">    3  0.0  0.0 ?        S      Oct 09 00:00:12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00:00:20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00:00:40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412  0.0  0.0 ?        Ss     Oct 09 00:00:00 /usr/sbin/lvmetad -f</w:t>
              <w:br/>
              <w:t xml:space="preserve">  505  0.0  0.0 ?        S&lt;     Oct 09 00:00:00 [ena]</w:t>
              <w:br/>
              <w:t xml:space="preserve">  746  0.0  0.1 ?        Ss     Oct 09 00:01:25 /usr/bin/dbus-daemon --system --address=systemd: --nofork --nopidfile --systemd-activation</w:t>
              <w:br/>
              <w:t xml:space="preserve">  752  0.0  0.0 ?        S      Oct 09 00:00:00 [kworker/1:1]</w:t>
              <w:br/>
              <w:t xml:space="preserve">  757  0.0  0.0 ?        Ss     Oct 09 00:00:00 /usr/sbin/mcelog --ignorenodev --daemon --foreground</w:t>
              <w:br/>
              <w:t xml:space="preserve">  767  0.0  0.0 ?        Ss     Oct 09 00:00:40 /usr/lib/systemd/systemd-logind</w:t>
              <w:br/>
              <w:t xml:space="preserve">  768  0.0  0.0 ?        Ss     Oct 09 00:00:28 /usr/bin/ProcMonitor</w:t>
              <w:br/>
              <w:t xml:space="preserve">  793  0.0  0.0 ?        Ss     Oct 09 00:00:07 /usr/sbin/crond -n</w:t>
              <w:br/>
              <w:t xml:space="preserve">  807  0.0  0.0 ?        S&lt;s    Oct 09 00:00:10 /usr/bin/wdogdev -t 60</w:t>
              <w:br/>
              <w:t xml:space="preserve">  812  0.0  0.0 ?        Ss     Oct 09 00:00:02 /usr/sbin/xinetd -stayalive -pidfile /var/run/xinetd.pid</w:t>
              <w:br/>
              <w:t xml:space="preserve">  983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1002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1019  0.0  0.0 pts/1    Ss+    Oct 09 00:00:00 inotifywait -m -r -e modify -e create -e delete -e attrib -e move .</w:t>
              <w:br/>
              <w:t xml:space="preserve"> 1035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1037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1066  0.0  0.0 ?        Ss     Oct 09 00:00:00 /bin/bash /usr/sbin/core_annotate_util daemon</w:t>
              <w:br/>
              <w:t xml:space="preserve"> 1190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1191  0.0  0.1 ?        S      Oct 09 00:00:00 /usr/bin/ConnMgr -p /var/run/ConnMgr.pid</w:t>
              <w:br/>
              <w:t xml:space="preserve"> 1223  0.0  0.0 ?        S      Oct 09 00:00:00 inotifywait -e modify /var/lib/rpm</w:t>
              <w:br/>
              <w:t xml:space="preserve"> 1227  0.0  0.3 ?        S      Oct 09 00:00:00 netnsd-watcher  -d -i --dlopen -p -f  -l libLoadDynamicLibs.so procmgr libProcMgrSetup.so --daemonize</w:t>
              <w:br/>
              <w:t xml:space="preserve"> 1229  0.0  0.3 ?        S      Oct 09 00:00:00 netnsd-server   -d -i --dlopen -p -f  -l libLoadDynamicLibs.so procmgr libProcMgrSetup.so --daemonize</w:t>
              <w:br/>
              <w:t xml:space="preserve"> 1243  0.0  0.9 ?        S      Oct 09 00:00:00 ProcMgr-master</w:t>
              <w:br/>
              <w:t xml:space="preserve"> 1416  0.0  0.0 ?        S      Oct 09 00:05:26 /usr/bin/EosOomAdjust</w:t>
              <w:br/>
              <w:t xml:space="preserve"> 1424  0.0  0.0 ?        S      Oct 09 00:00:07 [rbfd_vrf_cleanu]</w:t>
              <w:br/>
              <w:t xml:space="preserve"> 1439  0.0  0.0 ?        Ss     Oct 09 00:00:00 /usr/sbin/acpid</w:t>
              <w:br/>
              <w:t xml:space="preserve"> 1476  0.0  0.0 ?        S      Oct 09 00:01:11 /usr/bin/SlabMonitor</w:t>
              <w:br/>
              <w:t xml:space="preserve"> 1477  0.0  2.5 ?        S      Oct 09 00:22:05 Sysdb</w:t>
              <w:br/>
              <w:t xml:space="preserve"> 1519  0.0  1.2 ?        S      Oct 09 00:00:21 StageMgr</w:t>
              <w:br/>
              <w:t xml:space="preserve"> 1522  0.0  1.4 ?        S      Oct 09 00:01:05 Fru</w:t>
              <w:br/>
              <w:t xml:space="preserve"> 1523  0.0  1.8 ?        S      Oct 09 00:00:22 Launcher</w:t>
              <w:br/>
              <w:t xml:space="preserve"> 1725  0.0  0.0 ?        S      Oct 09 00:00:00 netns --agenttitle=Lldp --demuxerOpts=271521201210,271520936063,tbl://sysdb/+n,Sysdb (pid:1477) --sysdbfd=7 --dlopen procmgr /usr/bin/Lldp</w:t>
              <w:br/>
              <w:t xml:space="preserve"> 1726  0.0  0.0 ?        S      Oct 09 00:00:00 netns --agenttitle=McastCommon --demuxerOpts=271553536409,271553339388,tbl://sysdb/+n,Sysdb (pid:1477) --sysdbfd=7 --dlopen procmgr /usr/bin/McastCommon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1.2 ?        S      Oct 09 00:04:34 Lldp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1731  0.0  1.2 ?        S      Oct 09 00:01:50 McastCommon</w:t>
              <w:br/>
              <w:t xml:space="preserve"> 1732  0.0  0.0 ?        S      Oct 09 00:00:00 netns --agenttitle=PortSec --demuxerOpts=274902280425,274894065915,tbl://sysdb/+n,Sysdb (pid:1477) --sysdbfd=7 --dlopen procmgr /usr/bin/PortSec</w:t>
              <w:br/>
              <w:t xml:space="preserve"> 1734  0.0  0.3 ?        Ss     Oct 09 00:00:00 netnsd-session  -d -i --dlopen -p -f  -l libLoadDynamicLibs.so procmgr libProcMgrSetup.so --daemonize</w:t>
              <w:br/>
              <w:t xml:space="preserve"> 1736  0.0  1.1 ?        S      Oct 09 00:01:14 PortSec</w:t>
              <w:br/>
              <w:t xml:space="preserve"> 1750  0.0  0.0 ?        S&lt;     Oct 09 00:00:00 [kworker/1:1H]</w:t>
              <w:br/>
              <w:t xml:space="preserve"> 1754  0.0  0.0 ?        S      Oct 09 00:00:00 netns --agenttitle=Bfd --demuxerOpts=275071374973,274994945700,tbl://sysdb/+n,Sysdb (pid:1477) --sysdbfd=7 --dlopen procmgr /usr/bin/Bfd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1.3 ?        S      Oct 09 00:02:19 Bfd</w:t>
              <w:br/>
              <w:t xml:space="preserve"> 1758  0.0  0.0 ?        S      Oct 09 00:00:00 netns --agenttitle=Lag --demuxerOpts=275586307003,275502389964,tbl://sysdb/+n,Sysdb (pid:1477) --sysdbfd=7 --dlopen procmgr /usr/bin/Lag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1762  0.0  1.3 ?        S      Oct 09 00:09:09 Lag</w:t>
              <w:br/>
              <w:t xml:space="preserve"> 1765  0.0  1.7 ?        S      Oct 09 00:17:28 SuperServer</w:t>
              <w:br/>
              <w:t xml:space="preserve"> 1776  0.0  0.0 ?        S      Oct 09 00:00:00 netns --agenttitle=Ira --demuxerOpts=279491456522,275838066821,tbl://sysdb/+n,Sysdb (pid:1477) --sysdbfd=7 --dlopen procmgr /usr/bin/Ira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1.5 ?        S      Oct 09 00:02:06 Ira</w:t>
              <w:br/>
              <w:t xml:space="preserve"> 1782  0.0  0.0 ?        S      Oct 09 00:00:00 netns --agenttitle=LedPolicy --demuxerOpts=279701475599,279548161921,tbl://sysdb/+n,Sysdb (pid:1477) --sysdbfd=7 --dlopen procmgr /usr/bin/LedPolicy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--agenttitle=EventMgr --demuxerOpts=279890031590,279849469825,tbl://sysdb/+n,Sysdb (pid:1477) --sysdbfd=7 --dlopen procmgr /usr/bin/EventMgr</w:t>
              <w:br/>
              <w:t xml:space="preserve"> 1785  0.0  1.2 ?        S      Oct 09 00:01:38 LedPolicy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1.3 ?        S      Oct 09 00:03:59 EventMgr</w:t>
              <w:br/>
              <w:t xml:space="preserve"> 1788  0.0  0.0 ?        S      Oct 09 00:00:00 netns --agenttitle=StpTxRx --demuxerOpts=280009470276,279928751393,tbl://sysdb/+n,Sysdb (pid:1477) --sysdbfd=7 --dlopen procmgr /usr/bin/StpTxRx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1790  0.0  1.2 ?        S      Oct 09 00:13:19 StpTxRx</w:t>
              <w:br/>
              <w:t xml:space="preserve"> 1791  0.0  0.0 ?        S      Oct 09 00:00:00 netns --agenttitle=StandbyCpld --demuxerOpts=280118876811,280081027107,tbl://sysdb/+n,Sysdb (pid:1477) --sysdbfd=7 --dlopen procmgr /usr/bin/StandbyCpld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1.1 ?        S      Oct 09 00:00:18 StandbyCpld</w:t>
              <w:br/>
              <w:t xml:space="preserve"> 1795  0.0  0.0 ?        S      Oct 09 00:00:00 netns --agenttitle=AgentMonitor --demuxerOpts=283590805590,283535014383,tbl://sysdb/+n,Sysdb (pid:1477) --sysdbfd=7 --dlopen procmgr /usr/bin/AgentMonitor</w:t>
              <w:br/>
              <w:t xml:space="preserve"> 1796  0.0  0.3 ?        Ss     Oct 09 00:00:00 netnsd-session  -d -i --dlopen -p -f  -l libLoadDynamicLibs.so procmgr libProcMgrSetup.so --daemonize</w:t>
              <w:br/>
              <w:t xml:space="preserve"> 1797  0.0  1.0 ?        S      Oct 09 00:20:20 AgentMonitor</w:t>
              <w:br/>
              <w:t xml:space="preserve"> 1798  0.0  0.0 ?        S      Oct 09 00:00:00 netns --agenttitle=Tunnel --demuxerOpts=283744428617,283665622451,tbl://sysdb/+n,Sysdb (pid:1477) --sysdbfd=7 --dlopen procmgr /usr/bin/Tunnel</w:t>
              <w:br/>
              <w:t xml:space="preserve"> 1799  0.0  1.6 ?        Sl     Oct 09 00:00:45 Aaa</w:t>
              <w:br/>
              <w:t xml:space="preserve"> 1800  0.0  0.3 ?        Ss     Oct 09 00:00:00 netnsd-session  -d -i --dlopen -p -f  -l libLoadDynamicLibs.so procmgr libProcMgrSetup.so --daemonize</w:t>
              <w:br/>
              <w:t xml:space="preserve"> 1801  0.0  1.2 ?        S      Oct 09 00:00:42 Tunnel</w:t>
              <w:br/>
              <w:t xml:space="preserve"> 1802  0.0  0.0 ?        S      Oct 09 00:00:00 netns --agenttitle=StpTopology --demuxerOpts=283952204546,283952010629,tbl://sysdb/+n,Sysdb (pid:1477) --sysdbfd=7 --dlopen procmgr /usr/bin/StpTopology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00:01:56 StpTopology</w:t>
              <w:br/>
              <w:t xml:space="preserve"> 1806  0.0  0.0 ?        S      Oct 09 00:00:00 netns --agenttitle=Acl --demuxerOpts=284172859769,284172613971,tbl://sysdb/+n,Sysdb (pid:1477) --sysdbfd=7 --dlopen procmgr /usr/bin/Acl</w:t>
              <w:br/>
              <w:t xml:space="preserve"> 1807  0.0  0.3 ?        Ss     Oct 09 00:00:00 netnsd-session  -d -i --dlopen -p -f  -l libLoadDynamicLibs.so procmgr libProcMgrSetup.so --daemonize</w:t>
              <w:br/>
              <w:t xml:space="preserve"> 1808  0.0  1.4 ?        S      Oct 09 00:11:03 Acl</w:t>
              <w:br/>
              <w:t xml:space="preserve"> 1809  0.0  0.0 ?        S      Oct 09 00:00:00 netns --agenttitle=Stp --demuxerOpts=284402031123,284371995418,tbl://sysdb/+n,Sysdb (pid:1477) --sysdbfd=7 --dlopen procmgr /usr/bin/Stp</w:t>
              <w:br/>
              <w:t xml:space="preserve"> 1810  0.0  0.3 ?        Ss     Oct 09 00:00:00 netnsd-session  -d -i --dlopen -p -f  -l libLoadDynamicLibs.so procmgr libProcMgrSetup.so --daemonize</w:t>
              <w:br/>
              <w:t xml:space="preserve"> 1811  0.0  0.0 ?        S      Oct 09 00:00:00 netns --agenttitle=KernelNetworkInfo --demuxerOpts=287852581767,287850967470,tbl://sysdb/+n,Sysdb (pid:1477) --sysdbfd=7 --dlopen procmgr /usr/bin/KernelNetworkInfo</w:t>
              <w:br/>
              <w:t xml:space="preserve"> 1812  0.0  1.1 ?        S      Oct 09 00:02:40 Stp</w:t>
              <w:br/>
              <w:t xml:space="preserve"> 1814  0.0  0.3 ?        Ss     Oct 09 00:00:00 netnsd-session  -d -i --dlopen -p -f  -l libLoadDynamicLibs.so procmgr libProcMgrSetup.so --daemonize</w:t>
              <w:br/>
              <w:t xml:space="preserve"> 1815  0.0  1.1 ?        S      Oct 09 00:01:03 KernelNetworkInfo</w:t>
              <w:br/>
              <w:t xml:space="preserve"> 1816  0.0  0.0 ?        S      Oct 09 00:00:00 netns --agenttitle=McastCommon6 --demuxerOpts=288017511630,288017301475,tbl://sysdb/+n,Sysdb (pid:1477) --sysdbfd=7 --dlopen procmgr /usr/bin/McastCommon6</w:t>
              <w:br/>
              <w:t xml:space="preserve"> 1818  0.0  0.3 ?        Ss     Oct 09 00:00:00 netnsd-session  -d -i --dlopen -p -f  -l libLoadDynamicLibs.so procmgr libProcMgrSetup.so --daemonize</w:t>
              <w:br/>
              <w:t xml:space="preserve"> 1819  0.0  1.2 ?        S      Oct 09 00:01:47 McastCommon6</w:t>
              <w:br/>
              <w:t xml:space="preserve"> 1820  0.0  0.0 ?        S      Oct 09 00:00:00 netns --agenttitle=LacpTxAgent --demuxerOpts=288224202808,288206982434,tbl://sysdb/+n,Sysdb (pid:1477) --sysdbfd=7 --dlopen procmgr /usr/bin/LacpTxAgent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1.2 ?        S      Oct 09 00:01:51 LacpTxAgent</w:t>
              <w:br/>
              <w:t xml:space="preserve"> 1826  0.0  0.0 ?        S      Oct 09 00:00:00 netns --agenttitle=Arp --demuxerOpts=288516871502,288409525692,tbl://sysdb/+n,Sysdb (pid:1477) --sysdbfd=7 --dlopen procmgr /usr/bin/Arp</w:t>
              <w:br/>
              <w:t xml:space="preserve"> 1827  0.0  0.3 ?        Ss     Oct 09 00:00:00 netnsd-session  -d -i --dlopen -p -f  -l libLoadDynamicLibs.so procmgr libProcMgrSetup.so --daemonize</w:t>
              <w:br/>
              <w:t xml:space="preserve"> 1828  0.0  1.5 ?        S      Oct 09 00:02:45 Arp</w:t>
              <w:br/>
              <w:t xml:space="preserve"> 1830  0.0  0.0 ?        S      Oct 09 00:00:00 netns --agenttitle=KernelFib --demuxerOpts=292154469402,288691835445,tbl://sysdb/+n,Sysdb (pid:1477) --sysdbfd=7 --dlopen procmgr /usr/bin/KernelFib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1.3 ?        S      Oct 09 00:02:01 KernelFib</w:t>
              <w:br/>
              <w:t xml:space="preserve"> 1834  0.0  0.0 ?        S      Oct 09 00:00:00 netns --agenttitle=Qos --demuxerOpts=292391068490,292229931595,tbl://sysdb/+n,Sysdb (pid:1477) --sysdbfd=7 --dlopen procmgr /usr/bin/Qos</w:t>
              <w:br/>
              <w:t xml:space="preserve"> 1835  0.0  0.3 ?        Ss     Oct 09 00:00:00 netnsd-session  -d -i --dlopen -p -f  -l libLoadDynamicLibs.so procmgr libProcMgrSetup.so --daemonize</w:t>
              <w:br/>
              <w:t xml:space="preserve"> 1836  0.0  1.2 ?        S      Oct 09 00:01:33 Qos</w:t>
              <w:br/>
              <w:t xml:space="preserve"> 1837  0.0  0.0 ?        S      Oct 09 00:00:00 netns --agenttitle=Thermostat --demuxerOpts=292653323546,292503125498,tbl://sysdb/+n,Sysdb (pid:1477) --sysdbfd=7 --dlopen procmgr /usr/bin/Thermostat</w:t>
              <w:br/>
              <w:t xml:space="preserve"> 1840  0.0  0.3 ?        Ss     Oct 09 00:00:00 netnsd-session  -d -i --dlopen -p -f  -l libLoadDynamicLibs.so procmgr libProcMgrSetup.so --daemonize</w:t>
              <w:br/>
              <w:t xml:space="preserve"> 1841  0.0  0.0 ?        S      Oct 09 00:00:00 netns --agenttitle=L2Rib --demuxerOpts=292781932487,292761826016,tbl://sysdb/+n,Sysdb (pid:1477) --sysdbfd=7 --dlopen procmgr /usr/bin/L2Rib</w:t>
              <w:br/>
              <w:t xml:space="preserve"> 1842  0.0  1.1 ?        S      Oct 09 00:00:57 Thermostat</w:t>
              <w:br/>
              <w:t xml:space="preserve"> 1847  0.0  0.3 ?        Ss     Oct 09 00:00:00 netnsd-session  -d -i --dlopen -p -f  -l libLoadDynamicLibs.so procmgr libProcMgrSetup.so --daemonize</w:t>
              <w:br/>
              <w:t xml:space="preserve"> 1849  0.0  1.2 ?        S      Oct 09 00:00:33 L2Rib</w:t>
              <w:br/>
              <w:t xml:space="preserve"> 1850  0.0  0.0 ?        S      Oct 09 00:00:00 netns --agenttitle=TopoAgent --demuxerOpts=293027249168,292979573221,tbl://sysdb/+n,Sysdb (pid:1477) --sysdbfd=7 --dlopen procmgr /usr/bin/TopoAgent --scheduled</w:t>
              <w:br/>
              <w:t xml:space="preserve"> 1852  0.0  0.3 ?        Ss     Oct 09 00:00:00 netnsd-session  -d -i --dlopen -p -f  -l libLoadDynamicLibs.so procmgr libProcMgrSetup.so --daemonize</w:t>
              <w:br/>
              <w:t xml:space="preserve"> 1853  0.0  1.2 ?        S      Oct 09 00:01:08 TopoAgent</w:t>
              <w:br/>
              <w:t xml:space="preserve"> 1855  0.0  0.0 ?        S      Oct 09 00:00:00 netns --agenttitle=PowerFuse --demuxerOpts=296601593960,296492906696,tbl://sysdb/+n,Sysdb (pid:1477) --sysdbfd=7 --dlopen procmgr /usr/bin/PowerFuse</w:t>
              <w:br/>
              <w:t xml:space="preserve"> 1856  0.0  0.3 ?        Ss     Oct 09 00:00:00 netnsd-session  -d -i --dlopen -p -f  -l libLoadDynamicLibs.so procmgr libProcMgrSetup.so --daemonize</w:t>
              <w:br/>
              <w:t xml:space="preserve"> 1858  0.0  0.0 ?        S      Oct 09 00:00:00 netns --agenttitle=PowerManager --demuxerOpts=296728233953,296724900486,tbl://sysdb/+n,Sysdb (pid:1477) --sysdbfd=7 --dlopen procmgr /usr/bin/PowerManager</w:t>
              <w:br/>
              <w:t xml:space="preserve"> 1859  0.0  1.1 ?        S      Oct 09 00:00:18 PowerFuse</w:t>
              <w:br/>
              <w:t xml:space="preserve"> 1860  0.0  0.3 ?        Ss     Oct 09 00:00:00 netnsd-session  -d -i --dlopen -p -f  -l libLoadDynamicLibs.so procmgr libProcMgrSetup.so --daemonize</w:t>
              <w:br/>
              <w:t xml:space="preserve"> 1863  0.0  1.1 ?        S      Oct 09 00:00:18 PowerManager</w:t>
              <w:br/>
              <w:t xml:space="preserve"> 1864  0.0  0.0 ?        S      Oct 09 00:00:00 netns --agenttitle=Ebra --demuxerOpts=296921127640,296920912379,tbl://sysdb/+n,Sysdb (pid:1477) --sysdbfd=7 --dlopen procmgr /usr/bin/Ebra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1868  0.0  1.4 ?        S      Oct 09 00:03:30 Ebra</w:t>
              <w:br/>
              <w:t xml:space="preserve"> 1869  0.0  0.0 ?        S      Oct 09 00:00:00 netns --agenttitle=ReloadCauseAgent --demuxerOpts=297209443189,297091547491,tbl://sysdb/+n,Sysdb (pid:1477) --sysdbfd=7 --dlopen procmgr /usr/bin/ReloadCauseAgent</w:t>
              <w:br/>
              <w:t xml:space="preserve"> 1874  0.0  0.3 ?        Ss     Oct 09 00:00:00 netnsd-session  -d -i --dlopen -p -f  -l libLoadDynamicLibs.so procmgr libProcMgrSetup.so --daemonize</w:t>
              <w:br/>
              <w:t xml:space="preserve"> 1876  0.0  0.0 ?        S      Oct 09 00:00:00 netns --agenttitle=SharedSecretProfile --demuxerOpts=297331465944,297308578543,tbl://sysdb/+n,Sysdb (pid:1477) --sysdbfd=7 --dlopen procmgr /usr/bin/SharedSecretProfile</w:t>
              <w:br/>
              <w:t xml:space="preserve"> 1883  0.0  1.1 ?        S      Oct 09 00:00:18 ReloadCauseAgent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1889  0.0  1.5 ?        S      Oct 09 00:02:06 IgmpSnooping</w:t>
              <w:br/>
              <w:t xml:space="preserve"> 1892  0.0  1.1 ?        S      Oct 09 00:00:18 SharedSecretProfile</w:t>
              <w:br/>
              <w:t xml:space="preserve"> 1906  0.0  0.0 ?        S      Oct 09 00:00:00 netns --agenttitle=StaticRoute --demuxerOpts=301582768548,301582509040,tbl://sysdb/+n,Sysdb (pid:1477) --sysdbfd=7 --dlopen procmgr /usr/bin/StaticRoute --scheduled</w:t>
              <w:br/>
              <w:t xml:space="preserve"> 1909  0.0  0.3 ?        Ss     Oct 09 00:00:00 netnsd-session  -d -i --dlopen -p -f  -l libLoadDynamicLibs.so procmgr libProcMgrSetup.so --daemonize</w:t>
              <w:br/>
              <w:t xml:space="preserve"> 1911  0.0  1.3 ?        S      Oct 09 00:00:57 StaticRoute</w:t>
              <w:br/>
              <w:t xml:space="preserve"> 1912  0.0  0.0 ?        S      Oct 09 00:00:00 netns --agenttitle=IpRib --demuxerOpts=305064840725,305064581389,tbl://sysdb/+n,Sysdb (pid:1477) --sysdbfd=7 --dlopen procmgr /usr/bin/IpRib --scheduled</w:t>
              <w:br/>
              <w:t xml:space="preserve"> 1917  0.0  0.3 ?        Ss     Oct 09 00:00:00 netnsd-session  -d -i --dlopen -p -f  -l libLoadDynamicLibs.so procmgr libProcMgrSetup.so --daemonize</w:t>
              <w:br/>
              <w:t xml:space="preserve"> 1920  0.0  0.0 ?        S      Oct 09 00:00:00 netns --agenttitle=BgpCliHelper --demuxerOpts=305232197713,305231975754,tbl://sysdb/+n,Sysdb (pid:1477) --sysdbfd=7 --dlopen procmgr /usr/bin/BgpCliHelper --scheduled</w:t>
              <w:br/>
              <w:t xml:space="preserve"> 1922  0.0  1.6 ?        S      Oct 09 00:04:10 IpRib</w:t>
              <w:br/>
              <w:t xml:space="preserve"> 1924  0.0  0.3 ?        Ss     Oct 09 00:00:00 netnsd-session  -d -i --dlopen -p -f  -l libLoadDynamicLibs.so procmgr libProcMgrSetup.so --daemonize</w:t>
              <w:br/>
              <w:t xml:space="preserve"> 1926  0.0  1.9 ?        S      Oct 09 00:01:07 BgpCliHelper</w:t>
              <w:br/>
              <w:t xml:space="preserve"> 1928  0.0  0.0 ?        S      Oct 09 00:00:00 netns --agenttitle=ConnectedRoute --demuxerOpts=305439070301,305437068667,tbl://sysdb/+n,Sysdb (pid:1477) --sysdbfd=7 --dlopen procmgr /usr/bin/ConnectedRoute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1.2 ?        S      Oct 09 00:02:05 ConnectedRoute</w:t>
              <w:br/>
              <w:t xml:space="preserve"> 1935  0.0  0.0 ?        S      Oct 09 00:00:00 netns --agenttitle=RouteInput --demuxerOpts=305658141411,305618854294,tbl://sysdb/+n,Sysdb (pid:1477) --sysdbfd=7 --dlopen procmgr /usr/bin/RouteInput</w:t>
              <w:br/>
              <w:t xml:space="preserve"> 1937  0.0  0.3 ?        Ss     Oct 09 00:00:00 netnsd-session  -d -i --dlopen -p -f  -l libLoadDynamicLibs.so procmgr libProcMgrSetup.so --daemonize</w:t>
              <w:br/>
              <w:t xml:space="preserve"> 1938  0.0  1.3 ?        S      Oct 09 00:00:58 RouteInput</w:t>
              <w:br/>
              <w:t xml:space="preserve"> 1940  0.0  2.3 ?        Sl     Oct 09 00:06:52 Bgp</w:t>
              <w:br/>
              <w:t xml:space="preserve"> 1950  0.0  0.0 ?        S      Oct 09 00:00:00 netns --agenttitle=Sfe --demuxerOpts=309581446345,305926964721,tbl://sysdb/+n,Sysdb (pid:1477) --sysdbfd=7 --dlopen procmgr /usr/bin/Sfe</w:t>
              <w:br/>
              <w:t xml:space="preserve"> 1953  0.0  0.3 ?        Ss     Oct 09 00:00:00 netnsd-session  -d -i --dlopen -p -f  -l libLoadDynamicLibs.so procmgr libProcMgrSetup.so --daemonize</w:t>
              <w:br/>
              <w:t xml:space="preserve"> 2308  0.0  0.0 ?        Ssl    Oct 09 00:00:14 /usr/sbin/rsyslogd -n</w:t>
              <w:br/>
              <w:t xml:space="preserve"> 2467  0.0  0.0 ?        S      Oct 09 00:00:00 netns --agenttitle=LicenseManager --demuxerOpts=353180209543,353179956273,tbl://sysdb/+n,Sysdb (pid:1477) --sysdbfd=7 --dlopen procmgr /usr/bin/LicenseManager</w:t>
              <w:br/>
              <w:t xml:space="preserve"> 2471  0.0  0.3 ?        Ss     Oct 09 00:00:00 netnsd-session  -d -i --dlopen -p -f  -l libLoadDynamicLibs.so procmgr libProcMgrSetup.so --daemonize</w:t>
              <w:br/>
              <w:t xml:space="preserve"> 2473  0.0  1.1 ?        S      Oct 09 00:00:19 LicenseManager</w:t>
              <w:br/>
              <w:t xml:space="preserve"> 2664  0.0  0.0 ?        S      Oct 09 00:00:00 /usr/bin/conlogd</w:t>
              <w:br/>
              <w:t xml:space="preserve"> 2665  0.0  0.0 ttyS0    Ss+    Oct 09 00:00:00 /sbin/mingetty --noclear /dev/ttyS0</w:t>
              <w:br/>
              <w:t xml:space="preserve"> 2666  0.0  0.0 tty1     Ss+    Oct 09 00:00:00 /sbin/agetty --noclear tty1 linux</w:t>
              <w:br/>
              <w:t xml:space="preserve"> 2670  0.0  0.0 ?        S      Oct 09 00:00:00 sh -c /usr/bin/tail -n 0 --retry --follow=name --pid=2664 /var/log/eos-console | sed 's/\(.*\)/\1\r/'</w:t>
              <w:br/>
              <w:t xml:space="preserve"> 2673  0.0  0.0 ?        S      Oct 09 00:00:10 /usr/bin/tail -n 0 --retry --follow=name --pid=2664 /var/log/eos-console</w:t>
              <w:br/>
              <w:t xml:space="preserve"> 2674  0.0  0.0 ?        S      Oct 09 00:00:00 sed s/\(.*\)/\1\r/</w:t>
              <w:br/>
              <w:t xml:space="preserve"> 2699  0.0  0.0 ?        Zs     Oct 09 00:00:00 [SuperServer] &lt;defunct&gt;</w:t>
              <w:br/>
              <w:t xml:space="preserve"> 2725  0.0  0.0 ?        S      Oct 09 00:00:00 netns --agenttitle=Ipsec --demuxerOpts=374234569378,374234336312,tbl://sysdb/+n,Sysdb (pid:1477) --sysdbfd=7 --dlopen procmgr /usr/bin/Ipsec</w:t>
              <w:br/>
              <w:t xml:space="preserve"> 2726  0.0  0.3 ?        Ss     Oct 09 00:00:00 netnsd-session  -d -i --dlopen -p -f  -l libLoadDynamicLibs.so procmgr libProcMgrSetup.so --daemonize</w:t>
              <w:br/>
              <w:t xml:space="preserve"> 2727  0.0  1.2 ?        S      Oct 09 00:04:43 Ipsec</w:t>
              <w:br/>
              <w:t xml:space="preserve"> 2734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2760  0.0  0.1 ?        Ssl    Oct 09 00:00:28 ntpd -u ntp:ntp -g -p /var/run/ntpd.pid</w:t>
              <w:br/>
              <w:t xml:space="preserve"> 2764  0.0  0.0 ?        Ss     Oct 09 00:00:00 fusermount -o rw,nosuid,nodev,allow_other,auto_unmount,subtype=MfibFuse -- /BessProc</w:t>
              <w:br/>
              <w:t xml:space="preserve"> 3353  0.0  0.0 ?        S      Oct 09 00:00:00 netns --agenttitle=Nat --demuxerOpts=1048691633697,1048691229094,tbl://sysdb/+n,Sysdb (pid:1477) --sysdbfd=7 --dlopen procmgr /usr/bin/Nat</w:t>
              <w:br/>
              <w:t xml:space="preserve"> 3355  0.0  0.3 ?        Ss     Oct 09 00:00:00 netnsd-session  -d -i --dlopen -p -f  -l libLoadDynamicLibs.so procmgr libProcMgrSetup.so --daemonize</w:t>
              <w:br/>
              <w:t xml:space="preserve"> 3357  0.0  0.0 ?        S      Oct 09 00:00:00 netns --agenttitle=Vxlan --demuxerOpts=1048829900347,1048829438291,tbl://sysdb/+n,Sysdb (pid:1477) --sysdbfd=7 --dlopen procmgr /usr/bin/Vxlan</w:t>
              <w:br/>
              <w:t xml:space="preserve"> 3359  0.0  1.2 ?        S      Oct 09 00:02:07 Nat</w:t>
              <w:br/>
              <w:t xml:space="preserve"> 3361  0.0  0.3 ?        Ss     Oct 09 00:00:00 netnsd-session  -d -i --dlopen -p -f  -l libLoadDynamicLibs.so procmgr libProcMgrSetup.so --daemonize</w:t>
              <w:br/>
              <w:t xml:space="preserve"> 3363  0.0  1.3 ?        S      Oct 09 00:01:53 Vxlan</w:t>
              <w:br/>
              <w:t xml:space="preserve"> 3369  0.0  0.0 ?        S      Oct 09 00:00:00 netns --agenttitle=VxlanSwFwd --demuxerOpts=1052390336317,1048894623126,tbl://sysdb/+n,Sysdb (pid:1477) --sysdbfd=7 --dlopen procmgr /usr/bin/VxlanSwFwd</w:t>
              <w:br/>
              <w:t xml:space="preserve"> 3377  0.0  0.3 ?        Ss     Oct 09 00:00:00 netnsd-session  -d -i --dlopen -p -f  -l libLoadDynamicLibs.so procmgr libProcMgrSetup.so --daemonize</w:t>
              <w:br/>
              <w:t xml:space="preserve"> 3383  0.0  1.3 ?        S      Oct 09 00:02:04 VxlanSwFwd</w:t>
              <w:br/>
              <w:t xml:space="preserve"> 3474  0.0  0.0 ?        S      Oct 09 00:00:00 /usr/sbin/dnsmasq</w:t>
              <w:br/>
              <w:t xml:space="preserve"> 3511  0.0  0.0 ?        S      Oct 09 00:00:00 [kworker/u8:3]</w:t>
              <w:br/>
              <w:t xml:space="preserve"> 3519  0.0  0.0 ?        S      Oct 09 00:00:00 netns --agenttitle=Fhrp --demuxerOpts=1060861320791,1060861101654,tbl://sysdb/+n,Sysdb (pid:1477) --sysdbfd=7 --dlopen procmgr /usr/bin/Fhrp --scheduled</w:t>
              <w:br/>
              <w:t xml:space="preserve"> 3520  0.0  0.3 ?        Ss     Oct 09 00:00:00 netnsd-session  -d -i --dlopen -p -f  -l libLoadDynamicLibs.so procmgr libProcMgrSetup.so --daemonize</w:t>
              <w:br/>
              <w:t xml:space="preserve"> 3547  0.0  0.0 ?        Ss     Oct 09 00:00:00 /usr/libexec/strongswan/starter --daemon charon</w:t>
              <w:br/>
              <w:t xml:space="preserve"> 3549  0.0  0.1 ?        Ssl    Oct 09 00:00:47 /usr/libexec/strongswan/charon --use-syslog</w:t>
              <w:br/>
              <w:t xml:space="preserve"> 4884  0.0  0.0 ?        S      Oct 09 00:00:00 netns --agenttitle=CapiApp --demuxerOpts=6125135729910,6125135441086,tbl://sysdb/+n,Sysdb (pid:1477) --sysdbfd=7 --dlopen procmgr /usr/bin/CapiApp --ini /etc/uwsgi/CapiApp.ini</w:t>
              <w:br/>
              <w:t xml:space="preserve"> 4885  0.0  0.3 ?        Ss     Oct 09 00:00:00 netnsd-session  -d -i --dlopen -p -f  -l libLoadDynamicLibs.so procmgr libProcMgrSetup.so --daemonize</w:t>
              <w:br/>
              <w:t xml:space="preserve"> 4886  0.0  1.3 ?        Sl     Oct 09 00:00:20 CapiApp         -d -i --dlopen -p -f  -l libLoadDynamicLibs.so procmgr libProcMgrSetup.so --daemonize</w:t>
              <w:br/>
              <w:t xml:space="preserve"> 4930  0.0  0.0 ?        Ss     Oct 09 00:00:00 nginx: master process /usr/sbin/nginx -c /etc/nginx/nginx.conf -g pid /var/run/nginx.pid;</w:t>
              <w:br/>
              <w:t xml:space="preserve"> 4932  0.0  0.1 ?        S      Oct 09 00:00:00 nginx: worker process                                              </w:t>
              <w:br/>
              <w:t>18833  0.0  0.0 ?        S    17:30:05 00:00:00 /bin/sh /var/awslogs/bin/awslogs-agent-launcher.sh</w:t>
              <w:br/>
              <w:t>19218  0.0  0.0 ?        S    17:36:01 00:00:00 [kworker/0:1]</w:t>
              <w:br/>
              <w:t>20470  0.0  0.0 ?        S    17:55:01 00:00:00 [kworker/0:4]</w:t>
              <w:br/>
              <w:t>20912  0.0  0.0 ?        S    18:01:01 00:00:00 [kworker/0:3]</w:t>
              <w:br/>
              <w:t>21288  0.0  0.0 ?        S    18:07:01 00:00:00 [kworker/0:0]</w:t>
              <w:br/>
              <w:t>21757  0.0  0.0 ?        Rs   18:09:39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1.65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|kg-topology-CloudEOSEdge2|.</w:t>
              <w:br/>
              <w:t>GIVEN CPU utilization is less than |10|.</w:t>
              <w:br/>
              <w:t>WHEN CPU utilization is |1.65|.</w:t>
              <w:br/>
              <w:t>THEN test case result is |True|.</w:t>
              <w:br/>
              <w:t>OUTPUT of |show processes| is :</w:t>
              <w:br/>
              <w:br/>
              <w:t xml:space="preserve"> 18:09:40 up 17 days,  2:00,  0 users,  load average: 1.92, 1.41, 1.28</w:t>
              <w:br/>
              <w:t xml:space="preserve">  PID %CPU %MEM TT       STAT  STARTED     TIME CMD</w:t>
              <w:br/>
              <w:t xml:space="preserve"> 2097  101  3.7 ?        Sl     Oct 09 17-07:56:25 Sfe</w:t>
              <w:br/>
              <w:t xml:space="preserve"> 7697  5.0  0.0 ?        Zs   18:09:39 00:00:00 [python] &lt;defunct&gt;</w:t>
              <w:br/>
              <w:t xml:space="preserve"> 1738  2.4  1.9 ?        Sl     Oct 09 09:59:09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 xml:space="preserve"> 7704  1.0  0.0 ?        Rs   18:09:39 00:00:00 ps -e -o pid,pcpu,pmem,tt,stat,lstart,start,time,cmd --sort=-pcpu -ww</w:t>
              <w:br/>
              <w:t>20320  0.5  0.8 ?        SNl  06:01:06 00:04:10 python2.7 /var/awslogs/bin/aws logs push --config-file /mnt/flash/awslogs/awslogs.conf --additional-configs-dir /mnt/flash/awslogs/config</w:t>
              <w:br/>
              <w:t xml:space="preserve"> 1232  0.2  0.9 ?        S      Oct 09 00:59:43 ProcMgr-worker</w:t>
              <w:br/>
              <w:t xml:space="preserve"> 1503  0.2  2.6 ?        S      Oct 09 01:10:38 Sysdb</w:t>
              <w:br/>
              <w:t xml:space="preserve"> 1580  0.2  7.3 ?        Dl     Oct 09 01:10:38 ConfigAgent</w:t>
              <w:br/>
              <w:t xml:space="preserve"> 1767  0.1  1.7 ?        S      Oct 09 00:32:24 SuperServer</w:t>
              <w:br/>
              <w:t xml:space="preserve"> 1782  0.1  1.2 ?        S      Oct 09 00:25:49 StpTxRx</w:t>
              <w:br/>
              <w:t xml:space="preserve"> 1790  0.1  1.0 ?        S      Oct 09 00:48:54 AgentMonitor</w:t>
              <w:br/>
              <w:t xml:space="preserve"> 2017  0.1  1.7 ?        S      Oct 09 00:46:20 IpRib</w:t>
              <w:br/>
              <w:t xml:space="preserve"> 3570  0.1  1.4 ?        S      Oct 09 00:46:36 Fhrp</w:t>
              <w:br/>
              <w:t xml:space="preserve">    1  0.0  0.0 ?        Ss     Oct 09 00:03:38 /sbin/init</w:t>
              <w:br/>
              <w:t xml:space="preserve">    2  0.0  0.0 ?        S      Oct 09 00:00:00 [kthreadd]</w:t>
              <w:br/>
              <w:t xml:space="preserve">    3  0.0  0.0 ?        S      Oct 09 00:00:07 [ksoftirqd/0]</w:t>
              <w:br/>
              <w:t xml:space="preserve">    5  0.0  0.0 ?        S&lt;     Oct 09 00:00:00 [kworker/0:0H]</w:t>
              <w:br/>
              <w:t xml:space="preserve">    6  0.0  0.0 ?        S      Oct 09 00:00:01 [kworker/u8:0]</w:t>
              <w:br/>
              <w:t xml:space="preserve">    7  0.0  0.0 ?        S      Oct 09 00:00:14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00:00:26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73  0.0  0.0 ?        S      Oct 09 00:00:01 [kworker/u8:1]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498  0.0  0.0 ?        S&lt;     Oct 09 00:00:00 [ena]</w:t>
              <w:br/>
              <w:t xml:space="preserve">  710  0.0  0.0 ?        S      Oct 09 00:00:00 [kworker/1:1]</w:t>
              <w:br/>
              <w:t xml:space="preserve">  749  0.0  0.0 ?        Ss     Oct 09 00:01:42 /usr/lib/systemd/systemd-logind</w:t>
              <w:br/>
              <w:t xml:space="preserve">  750  0.0  0.1 ?        Ss     Oct 09 00:02:37 /usr/bin/dbus-daemon --system --address=systemd: --nofork --nopidfile --systemd-activation</w:t>
              <w:br/>
              <w:t xml:space="preserve">  762  0.0  0.0 ?        Ss     Oct 09 00:00:00 /usr/sbin/mcelog --ignorenodev --daemon --foreground</w:t>
              <w:br/>
              <w:t xml:space="preserve">  764  0.0  0.0 ?        Ss     Oct 09 00:00:30 /usr/bin/ProcMonitor</w:t>
              <w:br/>
              <w:t xml:space="preserve">  784  0.0  0.0 ?        Ss     Oct 09 00:00:09 /usr/sbin/crond -n</w:t>
              <w:br/>
              <w:t xml:space="preserve">  806  0.0  0.0 ?        Ss     Oct 09 00:00:04 /usr/sbin/xinetd -stayalive -pidfile /var/run/xinetd.pid</w:t>
              <w:br/>
              <w:t xml:space="preserve">  811  0.0  0.0 ?        S&lt;s    Oct 09 00:00:13 /usr/bin/wdogdev -t 60</w:t>
              <w:br/>
              <w:t xml:space="preserve">  982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 994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995  0.0  0.0 pts/1    Ss+    Oct 09 00:00:00 inotifywait -m -r -e modify -e create -e delete -e attrib -e move .</w:t>
              <w:br/>
              <w:t xml:space="preserve"> 1005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1006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1063  0.0  0.0 ?        Ss     Oct 09 00:00:00 /bin/bash /usr/sbin/core_annotate_util daemon</w:t>
              <w:br/>
              <w:t xml:space="preserve"> 1178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1179  0.0  0.1 ?        S      Oct 09 00:00:00 /usr/bin/ConnMgr -p /var/run/ConnMgr.pid</w:t>
              <w:br/>
              <w:t xml:space="preserve"> 1213  0.0  0.0 ?        S      Oct 09 00:00:00 inotifywait -e modify /var/lib/rpm</w:t>
              <w:br/>
              <w:t xml:space="preserve"> 1215  0.0  0.3 ?        S      Oct 09 00:00:00 netnsd-watcher  -d -i --dlopen -p -f  -l libLoadDynamicLibs.so procmgr libProcMgrSetup.so --daemonize</w:t>
              <w:br/>
              <w:t xml:space="preserve"> 1217  0.0  0.3 ?        S      Oct 09 00:00:00 netnsd-server   -d -i --dlopen -p -f  -l libLoadDynamicLibs.so procmgr libProcMgrSetup.so --daemonize</w:t>
              <w:br/>
              <w:t xml:space="preserve"> 1231  0.0  0.9 ?        S      Oct 09 00:00:00 ProcMgr-master</w:t>
              <w:br/>
              <w:t xml:space="preserve"> 1442  0.0  0.0 ?        S      Oct 09 00:05:39 /usr/bin/EosOomAdjust</w:t>
              <w:br/>
              <w:t xml:space="preserve"> 1450  0.0  0.0 ?        S      Oct 09 00:00:01 [rbfd_vrf_cleanu]</w:t>
              <w:br/>
              <w:t xml:space="preserve"> 1465  0.0  0.0 ?        Ss     Oct 09 00:00:00 /usr/sbin/acpid</w:t>
              <w:br/>
              <w:t xml:space="preserve"> 1502  0.0  0.0 ?        S      Oct 09 00:01:20 /usr/bin/SlabMonitor</w:t>
              <w:br/>
              <w:t xml:space="preserve"> 1579  0.0  1.2 ?        S      Oct 09 00:02:53 StageMgr</w:t>
              <w:br/>
              <w:t xml:space="preserve"> 1583  0.0  1.5 ?        S      Oct 09 00:09:59 Fru</w:t>
              <w:br/>
              <w:t xml:space="preserve"> 1585  0.0  1.9 ?        S      Oct 09 00:03:30 Launcher</w:t>
              <w:br/>
              <w:t xml:space="preserve"> 1714  0.0  0.0 ?        S      Oct 09 00:00:00 netns --agenttitle=Lldp --demuxerOpts=279470554453,279470047684,tbl://sysdb/+n,Sysdb (pid:1503) --sysdbfd=7 --dlopen procmgr /usr/bin/Lldp</w:t>
              <w:br/>
              <w:t xml:space="preserve"> 1716  0.0  0.3 ?        Ss     Oct 09 00:00:00 netnsd-session  -d -i --dlopen -p -f  -l libLoadDynamicLibs.so procmgr libProcMgrSetup.so --daemonize</w:t>
              <w:br/>
              <w:t xml:space="preserve"> 1718  0.0  1.3 ?        S      Oct 09 00:13:43 Lldp</w:t>
              <w:br/>
              <w:t xml:space="preserve"> 1721  0.0  0.0 ?        S      Oct 09 00:00:00 netns --agenttitle=McastCommon --demuxerOpts=279587219839,279517120427,tbl://sysdb/+n,Sysdb (pid:1503) --sysdbfd=7 --dlopen procmgr /usr/bin/McastCommon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1.2 ?        S      Oct 09 00:10:06 McastCommon</w:t>
              <w:br/>
              <w:t xml:space="preserve"> 1728  0.0  0.0 ?        S      Oct 09 00:00:00 netns --agenttitle=PortSec --demuxerOpts=279751903339,279634065737,tbl://sysdb/+n,Sysdb (pid:1503) --sysdbfd=7 --dlopen procmgr /usr/bin/PortSec</w:t>
              <w:br/>
              <w:t xml:space="preserve"> 1729  0.0  0.0 ?        S&lt;     Oct 09 00:00:00 [kworker/1:1H]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1732  0.0  1.2 ?        S      Oct 09 00:11:01 PortSec</w:t>
              <w:br/>
              <w:t xml:space="preserve"> 1759  0.0  0.0 ?        S      Oct 09 00:00:00 netns --agenttitle=Bfd --demuxerOpts=283517224269,280061218350,tbl://sysdb/+n,Sysdb (pid:1503) --sysdbfd=7 --dlopen procmgr /usr/bin/Bfd</w:t>
              <w:br/>
              <w:t xml:space="preserve"> 1760  0.0  0.3 ?        Ss     Oct 09 00:00:00 netnsd-session  -d -i --dlopen -p -f  -l libLoadDynamicLibs.so procmgr libProcMgrSetup.so --daemonize</w:t>
              <w:br/>
              <w:t xml:space="preserve"> 1761  0.0  1.4 ?        S      Oct 09 00:10:49 Bfd</w:t>
              <w:br/>
              <w:t xml:space="preserve"> 1763  0.0  0.0 ?        S      Oct 09 00:00:00 netns --agenttitle=Lag --demuxerOpts=284385889980,284346800095,tbl://sysdb/+n,Sysdb (pid:1503) --sysdbfd=7 --dlopen procmgr /usr/bin/Lag</w:t>
              <w:br/>
              <w:t xml:space="preserve"> 1764  0.0  0.3 ?        Ss     Oct 09 00:00:00 netnsd-session  -d -i --dlopen -p -f  -l libLoadDynamicLibs.so procmgr libProcMgrSetup.so --daemonize</w:t>
              <w:br/>
              <w:t xml:space="preserve"> 1765  0.0  1.3 ?        S      Oct 09 00:19:58 Lag</w:t>
              <w:br/>
              <w:t xml:space="preserve"> 1770  0.0  0.0 ?        S      Oct 09 00:00:00 netns --agenttitle=Ira --demuxerOpts=288231811657,288192037887,tbl://sysdb/+n,Sysdb (pid:1503) --sysdbfd=7 --dlopen procmgr /usr/bin/Ira</w:t>
              <w:br/>
              <w:t xml:space="preserve"> 1771  0.0  0.3 ?        Ss     Oct 09 00:00:00 netnsd-session  -d -i --dlopen -p -f  -l libLoadDynamicLibs.so procmgr libProcMgrSetup.so --daemonize</w:t>
              <w:br/>
              <w:t xml:space="preserve"> 1772  0.0  1.5 ?        S      Oct 09 00:10:15 Ira</w:t>
              <w:br/>
              <w:t xml:space="preserve"> 1773  0.0  0.0 ?        S      Oct 09 00:00:00 netns --agenttitle=LedPolicy --demuxerOpts=292443484009,292114014481,tbl://sysdb/+n,Sysdb (pid:1503) --sysdbfd=7 --dlopen procmgr /usr/bin/LedPolicy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1.2 ?        S      Oct 09 00:12:06 LedPolicy</w:t>
              <w:br/>
              <w:t xml:space="preserve"> 1777  0.0  0.0 ?        S      Oct 09 00:00:00 netns --agenttitle=EventMgr --demuxerOpts=292651775845,292518030355,tbl://sysdb/+n,Sysdb (pid:1503) --sysdbfd=7 --dlopen procmgr /usr/bin/EventMgr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1.3 ?        S      Oct 09 00:13:28 EventMgr</w:t>
              <w:br/>
              <w:t xml:space="preserve"> 1780  0.0  0.0 ?        S      Oct 09 00:00:00 netns --agenttitle=StpTxRx --demuxerOpts=292922768387,292730333036,tbl://sysdb/+n,Sysdb (pid:1503) --sysdbfd=7 --dlopen procmgr /usr/bin/StpTxRx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--agenttitle=StandbyCpld --demuxerOpts=296469003372,293002513997,tbl://sysdb/+n,Sysdb (pid:1503) --sysdbfd=7 --dlopen procmgr /usr/bin/StandbyCpld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1.1 ?        S      Oct 09 00:02:53 StandbyCpld</w:t>
              <w:br/>
              <w:t xml:space="preserve"> 1788  0.0  0.0 ?        S      Oct 09 00:00:00 netns --agenttitle=AgentMonitor --demuxerOpts=296562709974,296552472081,tbl://sysdb/+n,Sysdb (pid:1503) --sysdbfd=7 --dlopen procmgr /usr/bin/AgentMonitor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1792  0.0  0.0 ?        S      Oct 09 00:00:00 netns --agenttitle=Tunnel --demuxerOpts=296808026069,296806088672,tbl://sysdb/+n,Sysdb (pid:1503) --sysdbfd=7 --dlopen procmgr /usr/bin/Tunnel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00:04:27 Tunnel</w:t>
              <w:br/>
              <w:t xml:space="preserve"> 1795  0.0  1.5 ?        Sl     Oct 09 00:03:38 Aaa</w:t>
              <w:br/>
              <w:t xml:space="preserve"> 1797  0.0  0.0 ?        S      Oct 09 00:00:00 netns --agenttitle=StpTopology --demuxerOpts=300788778849,297266473162,tbl://sysdb/+n,Sysdb (pid:1503) --sysdbfd=7 --dlopen procmgr /usr/bin/StpTopology</w:t>
              <w:br/>
              <w:t xml:space="preserve"> 1798  0.0  0.3 ?        Ss     Oct 09 00:00:00 netnsd-session  -d -i --dlopen -p -f  -l libLoadDynamicLibs.so procmgr libProcMgrSetup.so --daemonize</w:t>
              <w:br/>
              <w:t xml:space="preserve"> 1799  0.0  1.2 ?        S      Oct 09 00:10:11 StpTopology</w:t>
              <w:br/>
              <w:t xml:space="preserve"> 1802  0.0  0.0 ?        S      Oct 09 00:00:00 netns --agenttitle=Acl --demuxerOpts=301204398152,300891965148,tbl://sysdb/+n,Sysdb (pid:1503) --sysdbfd=7 --dlopen procmgr /usr/bin/Acl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1808  0.0  1.4 ?        S      Oct 09 00:21:08 Acl</w:t>
              <w:br/>
              <w:t xml:space="preserve"> 1819  0.0  0.0 ?        S      Oct 09 00:00:00 netns --agenttitle=Stp --demuxerOpts=301327186104,301314169646,tbl://sysdb/+n,Sysdb (pid:1503) --sysdbfd=7 --dlopen procmgr /usr/bin/Stp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1.1 ?        S      Oct 09 00:16:28 Stp</w:t>
              <w:br/>
              <w:t xml:space="preserve"> 1841  0.0  0.0 ?        S      Oct 09 00:00:00 netns --agenttitle=KernelNetworkInfo --demuxerOpts=305530146455,305255774992,tbl://sysdb/+n,Sysdb (pid:1503) --sysdbfd=7 --dlopen procmgr /usr/bin/KernelNetworkInfo</w:t>
              <w:br/>
              <w:t xml:space="preserve"> 1843  0.0  0.3 ?        Ss     Oct 09 00:00:00 netnsd-session  -d -i --dlopen -p -f  -l libLoadDynamicLibs.so procmgr libProcMgrSetup.so --daemonize</w:t>
              <w:br/>
              <w:t xml:space="preserve"> 1846  0.0  1.1 ?        S      Oct 09 00:03:24 KernelNetworkInfo</w:t>
              <w:br/>
              <w:t xml:space="preserve"> 1850  0.0  0.0 ?        S      Oct 09 00:00:00 netns --agenttitle=McastCommon6 --demuxerOpts=305843884374,305663232644,tbl://sysdb/+n,Sysdb (pid:1503) --sysdbfd=7 --dlopen procmgr /usr/bin/McastCommon6</w:t>
              <w:br/>
              <w:t xml:space="preserve"> 1853  0.0  0.3 ?        Ss     Oct 09 00:00:00 netnsd-session  -d -i --dlopen -p -f  -l libLoadDynamicLibs.so procmgr libProcMgrSetup.so --daemonize</w:t>
              <w:br/>
              <w:t xml:space="preserve"> 1854  0.0  1.2 ?        S      Oct 09 00:10:07 McastCommon6</w:t>
              <w:br/>
              <w:t xml:space="preserve"> 1864  0.0  0.0 ?        S      Oct 09 00:00:00 netns --agenttitle=LacpTxAgent --demuxerOpts=305942247993,305922103813,tbl://sysdb/+n,Sysdb (pid:1503) --sysdbfd=7 --dlopen procmgr /usr/bin/LacpTxAgent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1870  0.0  1.2 ?        S      Oct 09 00:10:14 LacpTxAgent</w:t>
              <w:br/>
              <w:t xml:space="preserve"> 1880  0.0  0.0 ?        S      Oct 09 00:00:00 netns --agenttitle=Arp --demuxerOpts=310065886531,309673916602,tbl://sysdb/+n,Sysdb (pid:1503) --sysdbfd=7 --dlopen procmgr /usr/bin/Arp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1885  0.0  1.5 ?        S      Oct 09 00:15:15 Arp</w:t>
              <w:br/>
              <w:t xml:space="preserve"> 1904  0.0  0.0 ?        S      Oct 09 00:00:00 netns --agenttitle=KernelFib --demuxerOpts=313885932294,310177900767,tbl://sysdb/+n,Sysdb (pid:1503) --sysdbfd=7 --dlopen procmgr /usr/bin/KernelFib</w:t>
              <w:br/>
              <w:t xml:space="preserve"> 1906  0.0  0.3 ?        Ss     Oct 09 00:00:00 netnsd-session  -d -i --dlopen -p -f  -l libLoadDynamicLibs.so procmgr libProcMgrSetup.so --daemonize</w:t>
              <w:br/>
              <w:t xml:space="preserve"> 1909  0.0  1.4 ?        S      Oct 09 00:10:11 KernelFib</w:t>
              <w:br/>
              <w:t xml:space="preserve"> 1913  0.0  0.0 ?        S      Oct 09 00:00:00 netns --agenttitle=Qos --demuxerOpts=314115933313,314080890591,tbl://sysdb/+n,Sysdb (pid:1503) --sysdbfd=7 --dlopen procmgr /usr/bin/Qos</w:t>
              <w:br/>
              <w:t xml:space="preserve"> 1915  0.0  0.3 ?        Ss     Oct 09 00:00:00 netnsd-session  -d -i --dlopen -p -f  -l libLoadDynamicLibs.so procmgr libProcMgrSetup.so --daemonize</w:t>
              <w:br/>
              <w:t xml:space="preserve"> 1916  0.0  0.0 ?        S      Oct 09 00:00:00 netns --agenttitle=Thermostat --demuxerOpts=318163461619,314456876645,tbl://sysdb/+n,Sysdb (pid:1503) --sysdbfd=7 --dlopen procmgr /usr/bin/Thermostat</w:t>
              <w:br/>
              <w:t xml:space="preserve"> 1917  0.0  1.2 ?        S      Oct 09 00:11:26 Qos</w:t>
              <w:br/>
              <w:t xml:space="preserve"> 1918  0.0  0.3 ?        Ss     Oct 09 00:00:00 netnsd-session  -d -i --dlopen -p -f  -l libLoadDynamicLibs.so procmgr libProcMgrSetup.so --daemonize</w:t>
              <w:br/>
              <w:t xml:space="preserve"> 1919  0.0  1.1 ?        S      Oct 09 00:03:24 Thermostat</w:t>
              <w:br/>
              <w:t xml:space="preserve"> 1921  0.0  0.0 ?        S      Oct 09 00:00:00 netns --agenttitle=L2Rib --demuxerOpts=318393235515,318272971626,tbl://sysdb/+n,Sysdb (pid:1503) --sysdbfd=7 --dlopen procmgr /usr/bin/L2Rib</w:t>
              <w:br/>
              <w:t xml:space="preserve"> 1922  0.0  0.3 ?        Ss     Oct 09 00:00:00 netnsd-session  -d -i --dlopen -p -f  -l libLoadDynamicLibs.so procmgr libProcMgrSetup.so --daemonize</w:t>
              <w:br/>
              <w:t xml:space="preserve"> 1923  0.0  1.2 ?        S      Oct 09 00:03:25 L2Rib</w:t>
              <w:br/>
              <w:t xml:space="preserve"> 1925  0.0  0.0 ?        S      Oct 09 00:00:00 netns --agenttitle=TopoAgent --demuxerOpts=318700184862,318479833672,tbl://sysdb/+n,Sysdb (pid:1503) --sysdbfd=7 --dlopen procmgr /usr/bin/TopoAgent --scheduled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1927  0.0  1.2 ?        S      Oct 09 00:10:05 TopoAgent</w:t>
              <w:br/>
              <w:t xml:space="preserve"> 1931  0.0  0.0 ?        S      Oct 09 00:00:00 netns --agenttitle=PowerFuse --demuxerOpts=322510269023,318796649356,tbl://sysdb/+n,Sysdb (pid:1503) --sysdbfd=7 --dlopen procmgr /usr/bin/PowerFuse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1.1 ?        S      Oct 09 00:02:53 PowerFuse</w:t>
              <w:br/>
              <w:t xml:space="preserve"> 1938  0.0  0.0 ?        S      Oct 09 00:00:00 netns --agenttitle=PowerManager --demuxerOpts=322610107690,322594851002,tbl://sysdb/+n,Sysdb (pid:1503) --sysdbfd=7 --dlopen procmgr /usr/bin/PowerManager</w:t>
              <w:br/>
              <w:t xml:space="preserve"> 1941  0.0  0.3 ?        Ss     Oct 09 00:00:00 netnsd-session  -d -i --dlopen -p -f  -l libLoadDynamicLibs.so procmgr libProcMgrSetup.so --daemonize</w:t>
              <w:br/>
              <w:t xml:space="preserve"> 1942  0.0  1.1 ?        S      Oct 09 00:02:53 PowerManager</w:t>
              <w:br/>
              <w:t xml:space="preserve"> 1946  0.0  0.0 ?        S      Oct 09 00:00:00 netns --agenttitle=Ebra --demuxerOpts=323079534390,322903538279,tbl://sysdb/+n,Sysdb (pid:1503) --sysdbfd=7 --dlopen procmgr /usr/bin/Ebra</w:t>
              <w:br/>
              <w:t xml:space="preserve"> 1947  0.0  0.3 ?        Ss     Oct 09 00:00:00 netnsd-session  -d -i --dlopen -p -f  -l libLoadDynamicLibs.so procmgr libProcMgrSetup.so --daemonize</w:t>
              <w:br/>
              <w:t xml:space="preserve"> 1948  0.0  1.4 ?        S      Oct 09 00:13:01 Ebra</w:t>
              <w:br/>
              <w:t xml:space="preserve"> 1963  0.0  0.0 ?        S      Oct 09 00:00:00 netns --agenttitle=ReloadCauseAgent --demuxerOpts=326817468041,326445745657,tbl://sysdb/+n,Sysdb (pid:1503) --sysdbfd=7 --dlopen procmgr /usr/bin/ReloadCauseAgent</w:t>
              <w:br/>
              <w:t xml:space="preserve"> 1964  0.0  0.3 ?        Ss     Oct 09 00:00:00 netnsd-session  -d -i --dlopen -p -f  -l libLoadDynamicLibs.so procmgr libProcMgrSetup.so --daemonize</w:t>
              <w:br/>
              <w:t xml:space="preserve"> 1965  0.0  1.1 ?        S      Oct 09 00:02:53 ReloadCauseAgent</w:t>
              <w:br/>
              <w:t xml:space="preserve"> 1971  0.0  0.0 ?        S      Oct 09 00:00:00 netns --agenttitle=SharedSecretProfile --demuxerOpts=326889670514,326887919453,tbl://sysdb/+n,Sysdb (pid:1503) --sysdbfd=7 --dlopen procmgr /usr/bin/SharedSecretProfile</w:t>
              <w:br/>
              <w:t xml:space="preserve"> 1974  0.0  0.3 ?        Ss     Oct 09 00:00:00 netnsd-session  -d -i --dlopen -p -f  -l libLoadDynamicLibs.so procmgr libProcMgrSetup.so --daemonize</w:t>
              <w:br/>
              <w:t xml:space="preserve"> 1982  0.0  1.1 ?        S      Oct 09 00:02:53 SharedSecretProfile</w:t>
              <w:br/>
              <w:t xml:space="preserve"> 1984  0.0  1.5 ?        S      Oct 09 00:10:15 IgmpSnooping</w:t>
              <w:br/>
              <w:t xml:space="preserve"> 1992  0.0  0.0 ?        S      Oct 09 00:00:00 netns --agenttitle=StaticRoute --demuxerOpts=330897221113,330896762395,tbl://sysdb/+n,Sysdb (pid:1503) --sysdbfd=7 --dlopen procmgr /usr/bin/StaticRoute --scheduled</w:t>
              <w:br/>
              <w:t xml:space="preserve"> 1996  0.0  0.3 ?        Ss     Oct 09 00:00:00 netnsd-session  -d -i --dlopen -p -f  -l libLoadDynamicLibs.so procmgr libProcMgrSetup.so --daemonize</w:t>
              <w:br/>
              <w:t xml:space="preserve"> 1999  0.0  1.3 ?        S      Oct 09 00:03:24 StaticRoute</w:t>
              <w:br/>
              <w:t xml:space="preserve"> 2011  0.0  0.0 ?        S      Oct 09 00:00:00 netns --agenttitle=IpRib --demuxerOpts=331200407691,330981020869,tbl://sysdb/+n,Sysdb (pid:1503) --sysdbfd=7 --dlopen procmgr /usr/bin/IpRib --scheduled</w:t>
              <w:br/>
              <w:t xml:space="preserve"> 2014  0.0  0.3 ?        Ss     Oct 09 00:00:00 netnsd-session  -d -i --dlopen -p -f  -l libLoadDynamicLibs.so procmgr libProcMgrSetup.so --daemonize</w:t>
              <w:br/>
              <w:t xml:space="preserve"> 2023  0.0  0.0 ?        S      Oct 09 00:00:00 netns --agenttitle=BgpCliHelper --demuxerOpts=331257045616,331250600942,tbl://sysdb/+n,Sysdb (pid:1503) --sysdbfd=7 --dlopen procmgr /usr/bin/BgpCliHelper --scheduled</w:t>
              <w:br/>
              <w:t xml:space="preserve"> 2025  0.0  0.3 ?        Ss     Oct 09 00:00:00 netnsd-session  -d -i --dlopen -p -f  -l libLoadDynamicLibs.so procmgr libProcMgrSetup.so --daemonize</w:t>
              <w:br/>
              <w:t xml:space="preserve"> 2026  0.0  1.9 ?        S      Oct 09 00:03:30 BgpCliHelper</w:t>
              <w:br/>
              <w:t xml:space="preserve"> 2028  0.0  0.0 ?        S      Oct 09 00:00:00 netns --agenttitle=ConnectedRoute --demuxerOpts=335183126363,335040315196,tbl://sysdb/+n,Sysdb (pid:1503) --sysdbfd=7 --dlopen procmgr /usr/bin/ConnectedRoute</w:t>
              <w:br/>
              <w:t xml:space="preserve"> 2029  0.0  0.3 ?        Ss     Oct 09 00:00:00 netnsd-session  -d -i --dlopen -p -f  -l libLoadDynamicLibs.so procmgr libProcMgrSetup.so --daemonize</w:t>
              <w:br/>
              <w:t xml:space="preserve"> 2030  0.0  1.3 ?        S      Oct 09 00:10:15 ConnectedRoute</w:t>
              <w:br/>
              <w:t xml:space="preserve"> 2048  0.0  0.0 ?        S      Oct 09 00:00:00 netns --agenttitle=RouteInput --demuxerOpts=335728637594,335327218140,tbl://sysdb/+n,Sysdb (pid:1503) --sysdbfd=7 --dlopen procmgr /usr/bin/RouteInput</w:t>
              <w:br/>
              <w:t xml:space="preserve"> 2051  0.0  0.3 ?        Ss     Oct 09 00:00:00 netnsd-session  -d -i --dlopen -p -f  -l libLoadDynamicLibs.so procmgr libProcMgrSetup.so --daemonize</w:t>
              <w:br/>
              <w:t xml:space="preserve"> 2055  0.0  1.3 ?        S      Oct 09 00:03:26 RouteInput</w:t>
              <w:br/>
              <w:t xml:space="preserve"> 2064  0.0  2.3 ?        Sl     Oct 09 00:23:34 Bgp</w:t>
              <w:br/>
              <w:t xml:space="preserve"> 2094  0.0  0.0 ?        S      Oct 09 00:00:00 netns --agenttitle=Sfe --demuxerOpts=340064785822,339704233853,tbl://sysdb/+n,Sysdb (pid:1503) --sysdbfd=7 --dlopen procmgr /usr/bin/Sfe</w:t>
              <w:br/>
              <w:t xml:space="preserve"> 2095  0.0  0.3 ?        Ss     Oct 09 00:00:00 netnsd-session  -d -i --dlopen -p -f  -l libLoadDynamicLibs.so procmgr libProcMgrSetup.so --daemonize</w:t>
              <w:br/>
              <w:t xml:space="preserve"> 2297  0.0  0.0 ?        Ssl    Oct 09 00:00:17 /usr/sbin/rsyslogd -n</w:t>
              <w:br/>
              <w:t xml:space="preserve"> 2576  0.0  0.0 ?        S      Oct 09 00:00:00 netns --agenttitle=LicenseManager --demuxerOpts=386949000381,386948518196,tbl://sysdb/+n,Sysdb (pid:1503) --sysdbfd=7 --dlopen procmgr /usr/bin/LicenseManager</w:t>
              <w:br/>
              <w:t xml:space="preserve"> 2577  0.0  0.3 ?        Ss     Oct 09 00:00:00 netnsd-session  -d -i --dlopen -p -f  -l libLoadDynamicLibs.so procmgr libProcMgrSetup.so --daemonize</w:t>
              <w:br/>
              <w:t xml:space="preserve"> 2578  0.0  1.1 ?        S      Oct 09 00:02:53 LicenseManager</w:t>
              <w:br/>
              <w:t xml:space="preserve"> 2588  0.0  0.0 ?        S      Oct 09 00:00:00 /usr/bin/conlogd</w:t>
              <w:br/>
              <w:t xml:space="preserve"> 2589  0.0  0.0 tty1     Ss+    Oct 09 00:00:00 /sbin/agetty --noclear tty1 linux</w:t>
              <w:br/>
              <w:t xml:space="preserve"> 2590  0.0  0.0 ttyS0    Ss+    Oct 09 00:00:00 /sbin/mingetty --noclear /dev/ttyS0</w:t>
              <w:br/>
              <w:t xml:space="preserve"> 2594  0.0  0.0 ?        S      Oct 09 00:00:00 sh -c /usr/bin/tail -n 0 --retry --follow=name --pid=2588 /var/log/eos-console | sed 's/\(.*\)/\1\r/'</w:t>
              <w:br/>
              <w:t xml:space="preserve"> 2597  0.0  0.0 ?        S      Oct 09 00:00:32 /usr/bin/tail -n 0 --retry --follow=name --pid=2588 /var/log/eos-console</w:t>
              <w:br/>
              <w:t xml:space="preserve"> 2598  0.0  0.0 ?        S      Oct 09 00:00:00 sed s/\(.*\)/\1\r/</w:t>
              <w:br/>
              <w:t xml:space="preserve"> 2621  0.0  0.0 ?        Zs     Oct 09 00:00:00 [SuperServer] &lt;defunct&gt;</w:t>
              <w:br/>
              <w:t xml:space="preserve"> 2639  0.0  0.0 ?        S    17:02:01 00:00:00 [kworker/0:3]</w:t>
              <w:br/>
              <w:t xml:space="preserve"> 2672  0.0  0.0 ?        S      Oct 09 00:00:00 netns --agenttitle=Ipsec --demuxerOpts=408802216514,408801658622,tbl://sysdb/+n,Sysdb (pid:1503) --sysdbfd=7 --dlopen procmgr /usr/bin/Ipsec</w:t>
              <w:br/>
              <w:t xml:space="preserve"> 2673  0.0  0.3 ?        Ss     Oct 09 00:00:00 netnsd-session  -d -i --dlopen -p -f  -l libLoadDynamicLibs.so procmgr libProcMgrSetup.so --daemonize</w:t>
              <w:br/>
              <w:t xml:space="preserve"> 2674  0.0  1.2 ?        S      Oct 09 00:20:35 Ipsec</w:t>
              <w:br/>
              <w:t xml:space="preserve"> 2675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2703  0.0  0.1 ?        Ssl    Oct 09 00:00:49 ntpd -u ntp:ntp -g -p /var/run/ntpd.pid</w:t>
              <w:br/>
              <w:t xml:space="preserve"> 2742  0.0  0.0 ?        Ss     Oct 09 00:00:00 fusermount -o rw,nosuid,nodev,allow_other,auto_unmount,subtype=MfibFuse -- /BessProc</w:t>
              <w:br/>
              <w:t xml:space="preserve"> 3325  0.0  0.0 ?        S      Oct 09 00:00:00 netns --agenttitle=Nat --demuxerOpts=1095397431678,1095396962624,tbl://sysdb/+n,Sysdb (pid:1503) --sysdbfd=7 --dlopen procmgr /usr/bin/Nat</w:t>
              <w:br/>
              <w:t xml:space="preserve"> 3332  0.0  0.3 ?        Ss     Oct 09 00:00:00 netnsd-session  -d -i --dlopen -p -f  -l libLoadDynamicLibs.so procmgr libProcMgrSetup.so --daemonize</w:t>
              <w:br/>
              <w:t xml:space="preserve"> 3334  0.0  1.2 ?        S      Oct 09 00:13:45 Nat</w:t>
              <w:br/>
              <w:t xml:space="preserve"> 3348  0.0  0.0 ?        S      Oct 09 00:00:00 netns --agenttitle=Vxlan --demuxerOpts=1095918058741,1095569389846,tbl://sysdb/+n,Sysdb (pid:1503) --sysdbfd=7 --dlopen procmgr /usr/bin/Vxlan</w:t>
              <w:br/>
              <w:t xml:space="preserve"> 3351  0.0  0.3 ?        Ss     Oct 09 00:00:00 netnsd-session  -d -i --dlopen -p -f  -l libLoadDynamicLibs.so procmgr libProcMgrSetup.so --daemonize</w:t>
              <w:br/>
              <w:t xml:space="preserve"> 3359  0.0  1.4 ?        S      Oct 09 00:10:43 Vxlan</w:t>
              <w:br/>
              <w:t xml:space="preserve"> 3447  0.0  0.0 ?        S      Oct 09 00:00:00 netns --agenttitle=VxlanSwFwd --demuxerOpts=1100014748602,1099533372618,tbl://sysdb/+n,Sysdb (pid:1503) --sysdbfd=7 --dlopen procmgr /usr/bin/VxlanSwFwd</w:t>
              <w:br/>
              <w:t xml:space="preserve"> 3453  0.0  0.3 ?        Ss     Oct 09 00:00:00 netnsd-session  -d -i --dlopen -p -f  -l libLoadDynamicLibs.so procmgr libProcMgrSetup.so --daemonize</w:t>
              <w:br/>
              <w:t xml:space="preserve"> 3458  0.0  1.3 ?        S      Oct 09 00:11:23 VxlanSwFwd</w:t>
              <w:br/>
              <w:t xml:space="preserve"> 3462  0.0  0.0 ?        S      Oct 09 00:00:00 /usr/sbin/dnsmasq</w:t>
              <w:br/>
              <w:t xml:space="preserve"> 3517  0.0  0.0 ?        Ss     Oct 09 00:00:00 /usr/libexec/strongswan/starter --daemon charon</w:t>
              <w:br/>
              <w:t xml:space="preserve"> 3519  0.0  0.1 ?        Ssl    Oct 09 00:01:42 /usr/libexec/strongswan/charon --use-syslog</w:t>
              <w:br/>
              <w:t xml:space="preserve"> 3568  0.0  0.0 ?        S      Oct 09 00:00:00 netns --agenttitle=Fhrp --demuxerOpts=1113106534885,1113105010948,tbl://sysdb/+n,Sysdb (pid:1503) --sysdbfd=7 --dlopen procmgr /usr/bin/Fhrp --scheduled</w:t>
              <w:br/>
              <w:t xml:space="preserve"> 3569  0.0  0.3 ?        Ss     Oct 09 00:00:00 netnsd-session  -d -i --dlopen -p -f  -l libLoadDynamicLibs.so procmgr libProcMgrSetup.so --daemonize</w:t>
              <w:br/>
              <w:t xml:space="preserve"> 4966  0.0  0.0 ?        S      Oct 09 00:00:00 netns --agenttitle=CapiApp --demuxerOpts=6241089979701,6241089444714,tbl://sysdb/+n,Sysdb (pid:1503) --sysdbfd=7 --dlopen procmgr /usr/bin/CapiApp --ini /etc/uwsgi/CapiApp.ini</w:t>
              <w:br/>
              <w:t xml:space="preserve"> 4967  0.0  0.3 ?        Ss     Oct 09 00:00:00 netnsd-session  -d -i --dlopen -p -f  -l libLoadDynamicLibs.so procmgr libProcMgrSetup.so --daemonize</w:t>
              <w:br/>
              <w:t xml:space="preserve"> 4968  0.0  1.3 ?        Sl     Oct 09 00:02:52 CapiApp         -d -i --dlopen -p -f  -l libLoadDynamicLibs.so procmgr libProcMgrSetup.so --daemonize</w:t>
              <w:br/>
              <w:t xml:space="preserve"> 5012  0.0  0.0 ?        Ss     Oct 09 00:00:00 nginx: master process /usr/sbin/nginx -c /etc/nginx/nginx.conf -g pid /var/run/nginx.pid;</w:t>
              <w:br/>
              <w:t xml:space="preserve"> 5014  0.0  0.1 ?        S      Oct 09 00:00:01 nginx: worker process                                              </w:t>
              <w:br/>
              <w:t xml:space="preserve"> 6334  0.0  0.0 ?        S    17:53:01 00:00:00 [kworker/0:1]</w:t>
              <w:br/>
              <w:t xml:space="preserve"> 6712  0.0  0.0 ?        S    17:59:01 00:00:00 [kworker/0:2]</w:t>
              <w:br/>
              <w:t xml:space="preserve"> 7121  0.0  0.0 ?        S    18:05:01 00:00:00 [kworker/0:0]</w:t>
              <w:br/>
              <w:t>20299  0.0  0.0 ?        S    06:01:05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|kg-topology-CloudEosRR1|.</w:t>
              <w:br/>
              <w:t>GIVEN CPU utilization is less than |10|.</w:t>
              <w:br/>
              <w:t>WHEN CPU utilization is |1.1|.</w:t>
              <w:br/>
              <w:t>THEN test case result is |True|.</w:t>
              <w:br/>
              <w:t>OUTPUT of |show processes| is :</w:t>
              <w:br/>
              <w:br/>
              <w:t xml:space="preserve"> 18:09:39 up 17 days,  2:00,  0 users,  load average: 1.10, 1.19, 1.25</w:t>
              <w:br/>
              <w:t xml:space="preserve">  PID %CPU %MEM TT       STAT  STARTED     TIME CMD</w:t>
              <w:br/>
              <w:t xml:space="preserve"> 1928  102  3.3 ?        Sl     Oct 09 17-11:23:45 Sfe</w:t>
              <w:br/>
              <w:t>18996  1.9  0.9 ?        SNl  17:45:05 00:00:29 python2.7 /var/awslogs/bin/aws logs push --config-file /mnt/flash/awslogs/awslogs.conf --additional-configs-dir /mnt/flash/awslogs/config</w:t>
              <w:br/>
              <w:t xml:space="preserve"> 1678  0.4  1.9 ?        Sl     Oct 09 01:39:10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1231  0.1  0.9 ?        S      Oct 09 00:46:37 ProcMgr-worker</w:t>
              <w:br/>
              <w:t xml:space="preserve"> 1545  0.1  6.8 ?        Sl     Oct 09 00:33:16 ConfigAgent</w:t>
              <w:br/>
              <w:t xml:space="preserve">    1  0.0  0.0 ?        Ss     Oct 09 00:02:22 /sbin/init</w:t>
              <w:br/>
              <w:t xml:space="preserve">    2  0.0  0.0 ?        S      Oct 09 00:00:00 [kthreadd]</w:t>
              <w:br/>
              <w:t xml:space="preserve">    3  0.0  0.0 ?        S      Oct 09 00:00:12 [ksoftirqd/0]</w:t>
              <w:br/>
              <w:t xml:space="preserve">    5  0.0  0.0 ?        S&lt;     Oct 09 00:00:00 [kworker/0:0H]</w:t>
              <w:br/>
              <w:t xml:space="preserve">    7  0.0  0.0 ?        S      Oct 09 00:00:25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00:00:00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00:00:27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00:00:40 /usr/lib/systemd/systemd-logind</w:t>
              <w:br/>
              <w:t xml:space="preserve">  755  0.0  0.1 ?        Ss     Oct 09 00:01:26 /usr/bin/dbus-daemon --system --address=systemd: --nofork --nopidfile --systemd-activation</w:t>
              <w:br/>
              <w:t xml:space="preserve">  778  0.0  0.0 ?        Ss     Oct 09 00:00:03 /usr/sbin/xinetd -stayalive -pidfile /var/run/xinetd.pid</w:t>
              <w:br/>
              <w:t xml:space="preserve">  849  0.0  0.0 ?        Ss     Oct 09 00:00:08 /usr/sbin/crond -n</w:t>
              <w:br/>
              <w:t xml:space="preserve">  868  0.0  0.0 ?        S&lt;s    Oct 09 00:00:11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00:05:16 /usr/bin/EosOomAdjust</w:t>
              <w:br/>
              <w:t xml:space="preserve"> 1411  0.0  0.0 ?        S      Oct 09 00:00:11 [rbfd_vrf_cleanu]</w:t>
              <w:br/>
              <w:t xml:space="preserve"> 1426  0.0  0.0 ?        Ss     Oct 09 00:00:00 /usr/sbin/acpid</w:t>
              <w:br/>
              <w:t xml:space="preserve"> 1463  0.0  0.0 ?        S      Oct 09 00:01:16 /usr/bin/SlabMonitor</w:t>
              <w:br/>
              <w:t xml:space="preserve"> 1464  0.0  2.5 ?        S      Oct 09 00:18:06 Sysdb</w:t>
              <w:br/>
              <w:t xml:space="preserve"> 1543  0.0  1.2 ?        S      Oct 09 00:00:22 StageMgr</w:t>
              <w:br/>
              <w:t xml:space="preserve"> 1547  0.0  1.4 ?        S      Oct 09 00:00:52 Fru</w:t>
              <w:br/>
              <w:t xml:space="preserve"> 1548  0.0  1.8 ?        S      Oct 09 00:00:19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00:04:38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00:01:43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00:01:00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00:02:06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00:08:51 Lag</w:t>
              <w:br/>
              <w:t xml:space="preserve"> 1738  0.0  1.7 ?        S      Oct 09 00:17:29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00:01:46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00:01:27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00:03:47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00:13:15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00:00:19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00:19:25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00:00:44 Tunnel</w:t>
              <w:br/>
              <w:t xml:space="preserve"> 1770  0.0  1.5 ?        Sl     Oct 09 00:00:49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00:01:43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00:09:51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00:02:32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00:00:56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00:01:40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00:01:43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00:02:34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00:01:42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00:01:19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00:00:54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00:00:34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00:00:52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00:00:19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00:00:19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00:03:24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00:00:19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00:01:49 IgmpSnooping</w:t>
              <w:br/>
              <w:t xml:space="preserve"> 1868  0.0  1.0 ?        S      Oct 09 00:00:19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00:00:57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00:03:29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00:01:09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00:01:49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00:06:01 Bgp</w:t>
              <w:br/>
              <w:t xml:space="preserve"> 1916  0.0  1.3 ?        S      Oct 09 00:01:06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00:00:15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00:00:20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00:00:10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00:05:30 Ipsec</w:t>
              <w:br/>
              <w:t xml:space="preserve"> 2684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00:00:29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00:01:05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00:00:21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00:00:00 nginx: worker process                                              </w:t>
              <w:br/>
              <w:t>15567  0.0  0.0 ?        S    09:30:04 00:00:00 [kworker/u8:0]</w:t>
              <w:br/>
              <w:t>17401  0.0  0.0 ?        S    17:22:00 00:00:00 [kworker/0:1]</w:t>
              <w:br/>
              <w:t>18976  0.0  0.0 ?        S    17:45:04 00:00:00 /bin/sh /var/awslogs/bin/awslogs-agent-launcher.sh</w:t>
              <w:br/>
              <w:t>18995  0.0  0.0 ?        S    17:45:04 00:00:00 [kworker/0:3]</w:t>
              <w:br/>
              <w:t>20078  0.0  0.0 ?        S    18:01:00 00:00:00 [kworker/0:4]</w:t>
              <w:br/>
              <w:t>20456  0.0  0.0 ?        S    18:07:00 00:00:00 [kworker/0:0]</w:t>
              <w:br/>
              <w:t>20923  0.0  0.0 ?        Rs   18:09:38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1.09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|kg-topology-CloudEosRR2|.</w:t>
              <w:br/>
              <w:t>GIVEN CPU utilization is less than |10|.</w:t>
              <w:br/>
              <w:t>WHEN CPU utilization is |1.09|.</w:t>
              <w:br/>
              <w:t>THEN test case result is |True|.</w:t>
              <w:br/>
              <w:t>OUTPUT of |show processes| is :</w:t>
              <w:br/>
              <w:br/>
              <w:t xml:space="preserve"> 18:09:39 up 17 days,  2:00,  0 users,  load average: 1.09, 1.16, 1.20</w:t>
              <w:br/>
              <w:t xml:space="preserve">  PID %CPU %MEM TT       STAT  STARTED     TIME CMD</w:t>
              <w:br/>
              <w:t xml:space="preserve"> 1867  102  3.4 ?        Sl     Oct 09 17-11:43:18 Sfe</w:t>
              <w:br/>
              <w:t>17612  1.7  0.9 ?        SNl  17:45:06 00:00:26 python2.7 /var/awslogs/bin/aws logs push --config-file /mnt/flash/awslogs/awslogs.conf --additional-configs-dir /mnt/flash/awslogs/config</w:t>
              <w:br/>
              <w:t xml:space="preserve"> 1699  0.3  1.9 ?        Sl     Oct 09 01:37:14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1220  0.1  0.9 ?        S      Oct 09 00:44:25 ProcMgr-worker</w:t>
              <w:br/>
              <w:t xml:space="preserve"> 1569  0.1  6.8 ?        Sl     Oct 09 00:32:48 ConfigAgent</w:t>
              <w:br/>
              <w:t xml:space="preserve">    1  0.0  0.0 ?        Ss     Oct 09 00:02:21 /sbin/init</w:t>
              <w:br/>
              <w:t xml:space="preserve">    2  0.0  0.0 ?        S      Oct 09 00:00:00 [kthreadd]</w:t>
              <w:br/>
              <w:t xml:space="preserve">    3  0.0  0.0 ?        S      Oct 09 00:00:12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00:00:21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347  0.0  0.0 ?        S      Oct 09 00:00:00 [kworker/u8:2]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00:00:27 /usr/bin/ProcMonitor</w:t>
              <w:br/>
              <w:t xml:space="preserve">  754  0.0  0.0 ?        Ss     Oct 09 00:00:40 /usr/lib/systemd/systemd-logind</w:t>
              <w:br/>
              <w:t xml:space="preserve">  755  0.0  0.1 ?        Ss     Oct 09 00:01:25 /usr/bin/dbus-daemon --system --address=systemd: --nofork --nopidfile --systemd-activation</w:t>
              <w:br/>
              <w:t xml:space="preserve">  783  0.0  0.0 ?        Ss     Oct 09 00:00:03 /usr/sbin/xinetd -stayalive -pidfile /var/run/xinetd.pid</w:t>
              <w:br/>
              <w:t xml:space="preserve">  886  0.0  0.0 ?        Ss     Oct 09 00:00:07 /usr/sbin/crond -n</w:t>
              <w:br/>
              <w:t xml:space="preserve">  892  0.0  0.0 ?        S&lt;s    Oct 09 00:00:10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00:05:13 /usr/bin/EosOomAdjust</w:t>
              <w:br/>
              <w:t xml:space="preserve"> 1438  0.0  0.0 ?        S      Oct 09 00:00:07 [rbfd_vrf_cleanu]</w:t>
              <w:br/>
              <w:t xml:space="preserve"> 1453  0.0  0.0 ?        Ss     Oct 09 00:00:00 /usr/sbin/acpid</w:t>
              <w:br/>
              <w:t xml:space="preserve"> 1490  0.0  0.0 ?        S      Oct 09 00:01:13 /usr/bin/SlabMonitor</w:t>
              <w:br/>
              <w:t xml:space="preserve"> 1491  0.0  2.5 ?        S      Oct 09 00:17:53 Sysdb</w:t>
              <w:br/>
              <w:t xml:space="preserve"> 1568  0.0  1.2 ?        S      Oct 09 00:00:21 StageMgr</w:t>
              <w:br/>
              <w:t xml:space="preserve"> 1571  0.0  1.4 ?        S      Oct 09 00:00:50 Fru</w:t>
              <w:br/>
              <w:t xml:space="preserve"> 1572  0.0  1.8 ?        S      Oct 09 00:00:18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00:04:43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00:01:48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00:01:03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00:02:13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00:08:53 Lag</w:t>
              <w:br/>
              <w:t xml:space="preserve"> 1729  0.0  1.7 ?        S      Oct 09 00:16:41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00:01:50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00:01:25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00:03:45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00:13:22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00:00:19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00:19:26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00:00:48 Aaa</w:t>
              <w:br/>
              <w:t xml:space="preserve"> 1758  0.0  1.2 ?        S      Oct 09 00:00:43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00:01:49 StpTopology</w:t>
              <w:br/>
              <w:t xml:space="preserve"> 1765  0.0  1.3 ?        S      Oct 09 00:09:36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00:02:33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00:01:03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00:01:41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00:01:44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00:02:32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00:01:44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00:01:18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00:00:57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00:00:33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00:00:51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00:00:18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00:00:18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00:03:18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00:00:18 ReloadCauseAgent</w:t>
              <w:br/>
              <w:t xml:space="preserve"> 1840  0.0  1.5 ?        S      Oct 09 00:01:53 IgmpSnooping</w:t>
              <w:br/>
              <w:t xml:space="preserve"> 1842  0.0  1.0 ?        S      Oct 09 00:00:18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00:00:55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00:03:31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1.8 ?        S      Oct 09 00:01:08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00:01:47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00:05:57 Bgp</w:t>
              <w:br/>
              <w:t xml:space="preserve"> 1913  0.0  1.3 ?        S      Oct 09 00:01:06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00:00:19 LicenseManager</w:t>
              <w:br/>
              <w:t xml:space="preserve"> 2285  0.0  0.0 ?        Ssl    Oct 09 00:00:15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00:00:10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00:04:54 Ipsec</w:t>
              <w:br/>
              <w:t xml:space="preserve"> 2700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00:00:29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00:00:46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00:00:21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00:00:00 nginx: worker process                                              </w:t>
              <w:br/>
              <w:t>17008  0.0  0.0 ?        S    17:37:01 00:00:00 [kworker/0:2]</w:t>
              <w:br/>
              <w:t>17593  0.0  0.0 ?        S    17:45:05 00:00:00 /bin/sh /var/awslogs/bin/awslogs-agent-launcher.sh</w:t>
              <w:br/>
              <w:t>18266  0.0  0.0 ?        S    17:55:00 00:00:00 [kworker/0:1]</w:t>
              <w:br/>
              <w:t>18694  0.0  0.0 ?        S    18:01:01 00:00:00 [kworker/0:4]</w:t>
              <w:br/>
              <w:t>19071  0.0  0.0 ?        S    18:07:00 00:00:00 [kworker/0:0]</w:t>
              <w:br/>
              <w:t>19550  0.0  0.1 ?        Rs   18:09:38 00:00:00 /bin/bash /usr/bin/ntpstat</w:t>
              <w:br/>
              <w:t>19552  0.0  0.0 ?        Rs   18:09:38 00:00:00 ps -e -o pid,pcpu,pmem,tt,stat,lstart,start,time,cmd --sort=-pcpu -ww</w:t>
              <w:br/>
              <w:t>19553  0.0  0.0 ?        Rs   18:09:38 00:00:00 [ConfigAgent]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5 min cpu utlization </w:t>
      </w:r>
    </w:p>
    <w:p>
      <w:pPr>
        <w:pStyle w:val="Heading3"/>
      </w:pPr>
      <w:r>
        <w:t>3.3.1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|kg-topology-CloudEOSEdge1|.</w:t>
              <w:br/>
              <w:t>GIVEN CPU utilization is less than |10|.</w:t>
              <w:br/>
              <w:t>WHEN CPU utilization is |1.16|.</w:t>
              <w:br/>
              <w:t>THEN test case result is |True|.</w:t>
              <w:br/>
              <w:t>OUTPUT of |show processes| is :</w:t>
              <w:br/>
              <w:br/>
              <w:t xml:space="preserve"> 18:09:39 up 17 days,  2:00,  0 users,  load average: 1.10, 1.14, 1.16</w:t>
              <w:br/>
              <w:t xml:space="preserve">  PID %CPU %MEM TT       STAT  STARTED     TIME CMD</w:t>
              <w:br/>
              <w:t xml:space="preserve"> 1954  102  3.7 ?        Sl     Oct 09 17-11:39:58 Sfe</w:t>
              <w:br/>
              <w:t>21754  3.0  0.0 ?        Rs   18:09:38 00:00:00 /usr/sbin/ntpq -n -c rv 17204 srcadr,srcport,refid,stratum,rec,ppoll,reach,delay,offset,jitter 127.0.0.1</w:t>
              <w:br/>
              <w:t>18847  1.6  0.8 ?        SNl  17:30:06 00:00:40 python2.7 /var/awslogs/bin/aws logs push --config-file /mnt/flash/awslogs/awslogs.conf --additional-configs-dir /mnt/flash/awslogs/config</w:t>
              <w:br/>
              <w:t xml:space="preserve"> 1737  0.4  2.0 ?        Sl     Oct 09 01:44:38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1244  0.1  0.9 ?        S      Oct 09 00:43:55 ProcMgr-worker</w:t>
              <w:br/>
              <w:t xml:space="preserve"> 1520  0.1  7.3 ?        Sl     Oct 09 00:35:11 ConfigAgent</w:t>
              <w:br/>
              <w:t xml:space="preserve"> 3521  0.1  1.3 ?        S      Oct 09 00:44:24 Fhrp</w:t>
              <w:br/>
              <w:t xml:space="preserve">    1  0.0  0.0 ?        Ss     Oct 09 00:02:20 /sbin/init</w:t>
              <w:br/>
              <w:t xml:space="preserve">    2  0.0  0.0 ?        S      Oct 09 00:00:00 [kthreadd]</w:t>
              <w:br/>
              <w:t xml:space="preserve">    3  0.0  0.0 ?        S      Oct 09 00:00:12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00:00:20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00:00:40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412  0.0  0.0 ?        Ss     Oct 09 00:00:00 /usr/sbin/lvmetad -f</w:t>
              <w:br/>
              <w:t xml:space="preserve">  505  0.0  0.0 ?        S&lt;     Oct 09 00:00:00 [ena]</w:t>
              <w:br/>
              <w:t xml:space="preserve">  746  0.0  0.1 ?        Ss     Oct 09 00:01:25 /usr/bin/dbus-daemon --system --address=systemd: --nofork --nopidfile --systemd-activation</w:t>
              <w:br/>
              <w:t xml:space="preserve">  752  0.0  0.0 ?        S      Oct 09 00:00:00 [kworker/1:1]</w:t>
              <w:br/>
              <w:t xml:space="preserve">  757  0.0  0.0 ?        Ss     Oct 09 00:00:00 /usr/sbin/mcelog --ignorenodev --daemon --foreground</w:t>
              <w:br/>
              <w:t xml:space="preserve">  767  0.0  0.0 ?        Ss     Oct 09 00:00:40 /usr/lib/systemd/systemd-logind</w:t>
              <w:br/>
              <w:t xml:space="preserve">  768  0.0  0.0 ?        Ss     Oct 09 00:00:28 /usr/bin/ProcMonitor</w:t>
              <w:br/>
              <w:t xml:space="preserve">  793  0.0  0.0 ?        Ss     Oct 09 00:00:07 /usr/sbin/crond -n</w:t>
              <w:br/>
              <w:t xml:space="preserve">  807  0.0  0.0 ?        S&lt;s    Oct 09 00:00:10 /usr/bin/wdogdev -t 60</w:t>
              <w:br/>
              <w:t xml:space="preserve">  812  0.0  0.0 ?        Ss     Oct 09 00:00:02 /usr/sbin/xinetd -stayalive -pidfile /var/run/xinetd.pid</w:t>
              <w:br/>
              <w:t xml:space="preserve">  983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1002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1019  0.0  0.0 pts/1    Ss+    Oct 09 00:00:00 inotifywait -m -r -e modify -e create -e delete -e attrib -e move .</w:t>
              <w:br/>
              <w:t xml:space="preserve"> 1035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1037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1066  0.0  0.0 ?        Ss     Oct 09 00:00:00 /bin/bash /usr/sbin/core_annotate_util daemon</w:t>
              <w:br/>
              <w:t xml:space="preserve"> 1190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1191  0.0  0.1 ?        S      Oct 09 00:00:00 /usr/bin/ConnMgr -p /var/run/ConnMgr.pid</w:t>
              <w:br/>
              <w:t xml:space="preserve"> 1223  0.0  0.0 ?        S      Oct 09 00:00:00 inotifywait -e modify /var/lib/rpm</w:t>
              <w:br/>
              <w:t xml:space="preserve"> 1227  0.0  0.3 ?        S      Oct 09 00:00:00 netnsd-watcher  -d -i --dlopen -p -f  -l libLoadDynamicLibs.so procmgr libProcMgrSetup.so --daemonize</w:t>
              <w:br/>
              <w:t xml:space="preserve"> 1229  0.0  0.3 ?        S      Oct 09 00:00:00 netnsd-server   -d -i --dlopen -p -f  -l libLoadDynamicLibs.so procmgr libProcMgrSetup.so --daemonize</w:t>
              <w:br/>
              <w:t xml:space="preserve"> 1243  0.0  0.9 ?        S      Oct 09 00:00:00 ProcMgr-master</w:t>
              <w:br/>
              <w:t xml:space="preserve"> 1416  0.0  0.0 ?        S      Oct 09 00:05:26 /usr/bin/EosOomAdjust</w:t>
              <w:br/>
              <w:t xml:space="preserve"> 1424  0.0  0.0 ?        S      Oct 09 00:00:07 [rbfd_vrf_cleanu]</w:t>
              <w:br/>
              <w:t xml:space="preserve"> 1439  0.0  0.0 ?        Ss     Oct 09 00:00:00 /usr/sbin/acpid</w:t>
              <w:br/>
              <w:t xml:space="preserve"> 1476  0.0  0.0 ?        S      Oct 09 00:01:11 /usr/bin/SlabMonitor</w:t>
              <w:br/>
              <w:t xml:space="preserve"> 1477  0.0  2.5 ?        S      Oct 09 00:22:05 Sysdb</w:t>
              <w:br/>
              <w:t xml:space="preserve"> 1519  0.0  1.2 ?        S      Oct 09 00:00:21 StageMgr</w:t>
              <w:br/>
              <w:t xml:space="preserve"> 1522  0.0  1.4 ?        S      Oct 09 00:01:05 Fru</w:t>
              <w:br/>
              <w:t xml:space="preserve"> 1523  0.0  1.8 ?        S      Oct 09 00:00:22 Launcher</w:t>
              <w:br/>
              <w:t xml:space="preserve"> 1725  0.0  0.0 ?        S      Oct 09 00:00:00 netns --agenttitle=Lldp --demuxerOpts=271521201210,271520936063,tbl://sysdb/+n,Sysdb (pid:1477) --sysdbfd=7 --dlopen procmgr /usr/bin/Lldp</w:t>
              <w:br/>
              <w:t xml:space="preserve"> 1726  0.0  0.0 ?        S      Oct 09 00:00:00 netns --agenttitle=McastCommon --demuxerOpts=271553536409,271553339388,tbl://sysdb/+n,Sysdb (pid:1477) --sysdbfd=7 --dlopen procmgr /usr/bin/McastCommon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1.2 ?        S      Oct 09 00:04:34 Lldp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1731  0.0  1.2 ?        S      Oct 09 00:01:50 McastCommon</w:t>
              <w:br/>
              <w:t xml:space="preserve"> 1732  0.0  0.0 ?        S      Oct 09 00:00:00 netns --agenttitle=PortSec --demuxerOpts=274902280425,274894065915,tbl://sysdb/+n,Sysdb (pid:1477) --sysdbfd=7 --dlopen procmgr /usr/bin/PortSec</w:t>
              <w:br/>
              <w:t xml:space="preserve"> 1734  0.0  0.3 ?        Ss     Oct 09 00:00:00 netnsd-session  -d -i --dlopen -p -f  -l libLoadDynamicLibs.so procmgr libProcMgrSetup.so --daemonize</w:t>
              <w:br/>
              <w:t xml:space="preserve"> 1736  0.0  1.1 ?        S      Oct 09 00:01:14 PortSec</w:t>
              <w:br/>
              <w:t xml:space="preserve"> 1750  0.0  0.0 ?        S&lt;     Oct 09 00:00:00 [kworker/1:1H]</w:t>
              <w:br/>
              <w:t xml:space="preserve"> 1754  0.0  0.0 ?        S      Oct 09 00:00:00 netns --agenttitle=Bfd --demuxerOpts=275071374973,274994945700,tbl://sysdb/+n,Sysdb (pid:1477) --sysdbfd=7 --dlopen procmgr /usr/bin/Bfd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1.3 ?        S      Oct 09 00:02:19 Bfd</w:t>
              <w:br/>
              <w:t xml:space="preserve"> 1758  0.0  0.0 ?        S      Oct 09 00:00:00 netns --agenttitle=Lag --demuxerOpts=275586307003,275502389964,tbl://sysdb/+n,Sysdb (pid:1477) --sysdbfd=7 --dlopen procmgr /usr/bin/Lag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1762  0.0  1.3 ?        S      Oct 09 00:09:09 Lag</w:t>
              <w:br/>
              <w:t xml:space="preserve"> 1765  0.0  1.7 ?        S      Oct 09 00:17:28 SuperServer</w:t>
              <w:br/>
              <w:t xml:space="preserve"> 1776  0.0  0.0 ?        S      Oct 09 00:00:00 netns --agenttitle=Ira --demuxerOpts=279491456522,275838066821,tbl://sysdb/+n,Sysdb (pid:1477) --sysdbfd=7 --dlopen procmgr /usr/bin/Ira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1.5 ?        S      Oct 09 00:02:06 Ira</w:t>
              <w:br/>
              <w:t xml:space="preserve"> 1782  0.0  0.0 ?        S      Oct 09 00:00:00 netns --agenttitle=LedPolicy --demuxerOpts=279701475599,279548161921,tbl://sysdb/+n,Sysdb (pid:1477) --sysdbfd=7 --dlopen procmgr /usr/bin/LedPolicy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--agenttitle=EventMgr --demuxerOpts=279890031590,279849469825,tbl://sysdb/+n,Sysdb (pid:1477) --sysdbfd=7 --dlopen procmgr /usr/bin/EventMgr</w:t>
              <w:br/>
              <w:t xml:space="preserve"> 1785  0.0  1.2 ?        S      Oct 09 00:01:38 LedPolicy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1.3 ?        S      Oct 09 00:03:59 EventMgr</w:t>
              <w:br/>
              <w:t xml:space="preserve"> 1788  0.0  0.0 ?        S      Oct 09 00:00:00 netns --agenttitle=StpTxRx --demuxerOpts=280009470276,279928751393,tbl://sysdb/+n,Sysdb (pid:1477) --sysdbfd=7 --dlopen procmgr /usr/bin/StpTxRx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1790  0.0  1.2 ?        S      Oct 09 00:13:19 StpTxRx</w:t>
              <w:br/>
              <w:t xml:space="preserve"> 1791  0.0  0.0 ?        S      Oct 09 00:00:00 netns --agenttitle=StandbyCpld --demuxerOpts=280118876811,280081027107,tbl://sysdb/+n,Sysdb (pid:1477) --sysdbfd=7 --dlopen procmgr /usr/bin/StandbyCpld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1.1 ?        S      Oct 09 00:00:18 StandbyCpld</w:t>
              <w:br/>
              <w:t xml:space="preserve"> 1795  0.0  0.0 ?        S      Oct 09 00:00:00 netns --agenttitle=AgentMonitor --demuxerOpts=283590805590,283535014383,tbl://sysdb/+n,Sysdb (pid:1477) --sysdbfd=7 --dlopen procmgr /usr/bin/AgentMonitor</w:t>
              <w:br/>
              <w:t xml:space="preserve"> 1796  0.0  0.3 ?        Ss     Oct 09 00:00:00 netnsd-session  -d -i --dlopen -p -f  -l libLoadDynamicLibs.so procmgr libProcMgrSetup.so --daemonize</w:t>
              <w:br/>
              <w:t xml:space="preserve"> 1797  0.0  1.0 ?        S      Oct 09 00:20:20 AgentMonitor</w:t>
              <w:br/>
              <w:t xml:space="preserve"> 1798  0.0  0.0 ?        S      Oct 09 00:00:00 netns --agenttitle=Tunnel --demuxerOpts=283744428617,283665622451,tbl://sysdb/+n,Sysdb (pid:1477) --sysdbfd=7 --dlopen procmgr /usr/bin/Tunnel</w:t>
              <w:br/>
              <w:t xml:space="preserve"> 1799  0.0  1.6 ?        Sl     Oct 09 00:00:45 Aaa</w:t>
              <w:br/>
              <w:t xml:space="preserve"> 1800  0.0  0.3 ?        Ss     Oct 09 00:00:00 netnsd-session  -d -i --dlopen -p -f  -l libLoadDynamicLibs.so procmgr libProcMgrSetup.so --daemonize</w:t>
              <w:br/>
              <w:t xml:space="preserve"> 1801  0.0  1.2 ?        S      Oct 09 00:00:42 Tunnel</w:t>
              <w:br/>
              <w:t xml:space="preserve"> 1802  0.0  0.0 ?        S      Oct 09 00:00:00 netns --agenttitle=StpTopology --demuxerOpts=283952204546,283952010629,tbl://sysdb/+n,Sysdb (pid:1477) --sysdbfd=7 --dlopen procmgr /usr/bin/StpTopology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00:01:56 StpTopology</w:t>
              <w:br/>
              <w:t xml:space="preserve"> 1806  0.0  0.0 ?        S      Oct 09 00:00:00 netns --agenttitle=Acl --demuxerOpts=284172859769,284172613971,tbl://sysdb/+n,Sysdb (pid:1477) --sysdbfd=7 --dlopen procmgr /usr/bin/Acl</w:t>
              <w:br/>
              <w:t xml:space="preserve"> 1807  0.0  0.3 ?        Ss     Oct 09 00:00:00 netnsd-session  -d -i --dlopen -p -f  -l libLoadDynamicLibs.so procmgr libProcMgrSetup.so --daemonize</w:t>
              <w:br/>
              <w:t xml:space="preserve"> 1808  0.0  1.4 ?        S      Oct 09 00:11:03 Acl</w:t>
              <w:br/>
              <w:t xml:space="preserve"> 1809  0.0  0.0 ?        S      Oct 09 00:00:00 netns --agenttitle=Stp --demuxerOpts=284402031123,284371995418,tbl://sysdb/+n,Sysdb (pid:1477) --sysdbfd=7 --dlopen procmgr /usr/bin/Stp</w:t>
              <w:br/>
              <w:t xml:space="preserve"> 1810  0.0  0.3 ?        Ss     Oct 09 00:00:00 netnsd-session  -d -i --dlopen -p -f  -l libLoadDynamicLibs.so procmgr libProcMgrSetup.so --daemonize</w:t>
              <w:br/>
              <w:t xml:space="preserve"> 1811  0.0  0.0 ?        S      Oct 09 00:00:00 netns --agenttitle=KernelNetworkInfo --demuxerOpts=287852581767,287850967470,tbl://sysdb/+n,Sysdb (pid:1477) --sysdbfd=7 --dlopen procmgr /usr/bin/KernelNetworkInfo</w:t>
              <w:br/>
              <w:t xml:space="preserve"> 1812  0.0  1.1 ?        S      Oct 09 00:02:40 Stp</w:t>
              <w:br/>
              <w:t xml:space="preserve"> 1814  0.0  0.3 ?        Ss     Oct 09 00:00:00 netnsd-session  -d -i --dlopen -p -f  -l libLoadDynamicLibs.so procmgr libProcMgrSetup.so --daemonize</w:t>
              <w:br/>
              <w:t xml:space="preserve"> 1815  0.0  1.1 ?        S      Oct 09 00:01:03 KernelNetworkInfo</w:t>
              <w:br/>
              <w:t xml:space="preserve"> 1816  0.0  0.0 ?        S      Oct 09 00:00:00 netns --agenttitle=McastCommon6 --demuxerOpts=288017511630,288017301475,tbl://sysdb/+n,Sysdb (pid:1477) --sysdbfd=7 --dlopen procmgr /usr/bin/McastCommon6</w:t>
              <w:br/>
              <w:t xml:space="preserve"> 1818  0.0  0.3 ?        Ss     Oct 09 00:00:00 netnsd-session  -d -i --dlopen -p -f  -l libLoadDynamicLibs.so procmgr libProcMgrSetup.so --daemonize</w:t>
              <w:br/>
              <w:t xml:space="preserve"> 1819  0.0  1.2 ?        S      Oct 09 00:01:47 McastCommon6</w:t>
              <w:br/>
              <w:t xml:space="preserve"> 1820  0.0  0.0 ?        S      Oct 09 00:00:00 netns --agenttitle=LacpTxAgent --demuxerOpts=288224202808,288206982434,tbl://sysdb/+n,Sysdb (pid:1477) --sysdbfd=7 --dlopen procmgr /usr/bin/LacpTxAgent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1.2 ?        S      Oct 09 00:01:51 LacpTxAgent</w:t>
              <w:br/>
              <w:t xml:space="preserve"> 1826  0.0  0.0 ?        S      Oct 09 00:00:00 netns --agenttitle=Arp --demuxerOpts=288516871502,288409525692,tbl://sysdb/+n,Sysdb (pid:1477) --sysdbfd=7 --dlopen procmgr /usr/bin/Arp</w:t>
              <w:br/>
              <w:t xml:space="preserve"> 1827  0.0  0.3 ?        Ss     Oct 09 00:00:00 netnsd-session  -d -i --dlopen -p -f  -l libLoadDynamicLibs.so procmgr libProcMgrSetup.so --daemonize</w:t>
              <w:br/>
              <w:t xml:space="preserve"> 1828  0.0  1.5 ?        S      Oct 09 00:02:45 Arp</w:t>
              <w:br/>
              <w:t xml:space="preserve"> 1830  0.0  0.0 ?        S      Oct 09 00:00:00 netns --agenttitle=KernelFib --demuxerOpts=292154469402,288691835445,tbl://sysdb/+n,Sysdb (pid:1477) --sysdbfd=7 --dlopen procmgr /usr/bin/KernelFib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1.3 ?        S      Oct 09 00:02:01 KernelFib</w:t>
              <w:br/>
              <w:t xml:space="preserve"> 1834  0.0  0.0 ?        S      Oct 09 00:00:00 netns --agenttitle=Qos --demuxerOpts=292391068490,292229931595,tbl://sysdb/+n,Sysdb (pid:1477) --sysdbfd=7 --dlopen procmgr /usr/bin/Qos</w:t>
              <w:br/>
              <w:t xml:space="preserve"> 1835  0.0  0.3 ?        Ss     Oct 09 00:00:00 netnsd-session  -d -i --dlopen -p -f  -l libLoadDynamicLibs.so procmgr libProcMgrSetup.so --daemonize</w:t>
              <w:br/>
              <w:t xml:space="preserve"> 1836  0.0  1.2 ?        S      Oct 09 00:01:33 Qos</w:t>
              <w:br/>
              <w:t xml:space="preserve"> 1837  0.0  0.0 ?        S      Oct 09 00:00:00 netns --agenttitle=Thermostat --demuxerOpts=292653323546,292503125498,tbl://sysdb/+n,Sysdb (pid:1477) --sysdbfd=7 --dlopen procmgr /usr/bin/Thermostat</w:t>
              <w:br/>
              <w:t xml:space="preserve"> 1840  0.0  0.3 ?        Ss     Oct 09 00:00:00 netnsd-session  -d -i --dlopen -p -f  -l libLoadDynamicLibs.so procmgr libProcMgrSetup.so --daemonize</w:t>
              <w:br/>
              <w:t xml:space="preserve"> 1841  0.0  0.0 ?        S      Oct 09 00:00:00 netns --agenttitle=L2Rib --demuxerOpts=292781932487,292761826016,tbl://sysdb/+n,Sysdb (pid:1477) --sysdbfd=7 --dlopen procmgr /usr/bin/L2Rib</w:t>
              <w:br/>
              <w:t xml:space="preserve"> 1842  0.0  1.1 ?        S      Oct 09 00:00:57 Thermostat</w:t>
              <w:br/>
              <w:t xml:space="preserve"> 1847  0.0  0.3 ?        Ss     Oct 09 00:00:00 netnsd-session  -d -i --dlopen -p -f  -l libLoadDynamicLibs.so procmgr libProcMgrSetup.so --daemonize</w:t>
              <w:br/>
              <w:t xml:space="preserve"> 1849  0.0  1.2 ?        S      Oct 09 00:00:33 L2Rib</w:t>
              <w:br/>
              <w:t xml:space="preserve"> 1850  0.0  0.0 ?        S      Oct 09 00:00:00 netns --agenttitle=TopoAgent --demuxerOpts=293027249168,292979573221,tbl://sysdb/+n,Sysdb (pid:1477) --sysdbfd=7 --dlopen procmgr /usr/bin/TopoAgent --scheduled</w:t>
              <w:br/>
              <w:t xml:space="preserve"> 1852  0.0  0.3 ?        Ss     Oct 09 00:00:00 netnsd-session  -d -i --dlopen -p -f  -l libLoadDynamicLibs.so procmgr libProcMgrSetup.so --daemonize</w:t>
              <w:br/>
              <w:t xml:space="preserve"> 1853  0.0  1.2 ?        S      Oct 09 00:01:08 TopoAgent</w:t>
              <w:br/>
              <w:t xml:space="preserve"> 1855  0.0  0.0 ?        S      Oct 09 00:00:00 netns --agenttitle=PowerFuse --demuxerOpts=296601593960,296492906696,tbl://sysdb/+n,Sysdb (pid:1477) --sysdbfd=7 --dlopen procmgr /usr/bin/PowerFuse</w:t>
              <w:br/>
              <w:t xml:space="preserve"> 1856  0.0  0.3 ?        Ss     Oct 09 00:00:00 netnsd-session  -d -i --dlopen -p -f  -l libLoadDynamicLibs.so procmgr libProcMgrSetup.so --daemonize</w:t>
              <w:br/>
              <w:t xml:space="preserve"> 1858  0.0  0.0 ?        S      Oct 09 00:00:00 netns --agenttitle=PowerManager --demuxerOpts=296728233953,296724900486,tbl://sysdb/+n,Sysdb (pid:1477) --sysdbfd=7 --dlopen procmgr /usr/bin/PowerManager</w:t>
              <w:br/>
              <w:t xml:space="preserve"> 1859  0.0  1.1 ?        S      Oct 09 00:00:18 PowerFuse</w:t>
              <w:br/>
              <w:t xml:space="preserve"> 1860  0.0  0.3 ?        Ss     Oct 09 00:00:00 netnsd-session  -d -i --dlopen -p -f  -l libLoadDynamicLibs.so procmgr libProcMgrSetup.so --daemonize</w:t>
              <w:br/>
              <w:t xml:space="preserve"> 1863  0.0  1.1 ?        S      Oct 09 00:00:18 PowerManager</w:t>
              <w:br/>
              <w:t xml:space="preserve"> 1864  0.0  0.0 ?        S      Oct 09 00:00:00 netns --agenttitle=Ebra --demuxerOpts=296921127640,296920912379,tbl://sysdb/+n,Sysdb (pid:1477) --sysdbfd=7 --dlopen procmgr /usr/bin/Ebra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1868  0.0  1.4 ?        S      Oct 09 00:03:30 Ebra</w:t>
              <w:br/>
              <w:t xml:space="preserve"> 1869  0.0  0.0 ?        S      Oct 09 00:00:00 netns --agenttitle=ReloadCauseAgent --demuxerOpts=297209443189,297091547491,tbl://sysdb/+n,Sysdb (pid:1477) --sysdbfd=7 --dlopen procmgr /usr/bin/ReloadCauseAgent</w:t>
              <w:br/>
              <w:t xml:space="preserve"> 1874  0.0  0.3 ?        Ss     Oct 09 00:00:00 netnsd-session  -d -i --dlopen -p -f  -l libLoadDynamicLibs.so procmgr libProcMgrSetup.so --daemonize</w:t>
              <w:br/>
              <w:t xml:space="preserve"> 1876  0.0  0.0 ?        S      Oct 09 00:00:00 netns --agenttitle=SharedSecretProfile --demuxerOpts=297331465944,297308578543,tbl://sysdb/+n,Sysdb (pid:1477) --sysdbfd=7 --dlopen procmgr /usr/bin/SharedSecretProfile</w:t>
              <w:br/>
              <w:t xml:space="preserve"> 1883  0.0  1.1 ?        S      Oct 09 00:00:18 ReloadCauseAgent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1889  0.0  1.5 ?        S      Oct 09 00:02:06 IgmpSnooping</w:t>
              <w:br/>
              <w:t xml:space="preserve"> 1892  0.0  1.1 ?        S      Oct 09 00:00:18 SharedSecretProfile</w:t>
              <w:br/>
              <w:t xml:space="preserve"> 1906  0.0  0.0 ?        S      Oct 09 00:00:00 netns --agenttitle=StaticRoute --demuxerOpts=301582768548,301582509040,tbl://sysdb/+n,Sysdb (pid:1477) --sysdbfd=7 --dlopen procmgr /usr/bin/StaticRoute --scheduled</w:t>
              <w:br/>
              <w:t xml:space="preserve"> 1909  0.0  0.3 ?        Ss     Oct 09 00:00:00 netnsd-session  -d -i --dlopen -p -f  -l libLoadDynamicLibs.so procmgr libProcMgrSetup.so --daemonize</w:t>
              <w:br/>
              <w:t xml:space="preserve"> 1911  0.0  1.3 ?        S      Oct 09 00:00:57 StaticRoute</w:t>
              <w:br/>
              <w:t xml:space="preserve"> 1912  0.0  0.0 ?        S      Oct 09 00:00:00 netns --agenttitle=IpRib --demuxerOpts=305064840725,305064581389,tbl://sysdb/+n,Sysdb (pid:1477) --sysdbfd=7 --dlopen procmgr /usr/bin/IpRib --scheduled</w:t>
              <w:br/>
              <w:t xml:space="preserve"> 1917  0.0  0.3 ?        Ss     Oct 09 00:00:00 netnsd-session  -d -i --dlopen -p -f  -l libLoadDynamicLibs.so procmgr libProcMgrSetup.so --daemonize</w:t>
              <w:br/>
              <w:t xml:space="preserve"> 1920  0.0  0.0 ?        S      Oct 09 00:00:00 netns --agenttitle=BgpCliHelper --demuxerOpts=305232197713,305231975754,tbl://sysdb/+n,Sysdb (pid:1477) --sysdbfd=7 --dlopen procmgr /usr/bin/BgpCliHelper --scheduled</w:t>
              <w:br/>
              <w:t xml:space="preserve"> 1922  0.0  1.6 ?        S      Oct 09 00:04:10 IpRib</w:t>
              <w:br/>
              <w:t xml:space="preserve"> 1924  0.0  0.3 ?        Ss     Oct 09 00:00:00 netnsd-session  -d -i --dlopen -p -f  -l libLoadDynamicLibs.so procmgr libProcMgrSetup.so --daemonize</w:t>
              <w:br/>
              <w:t xml:space="preserve"> 1926  0.0  1.9 ?        S      Oct 09 00:01:07 BgpCliHelper</w:t>
              <w:br/>
              <w:t xml:space="preserve"> 1928  0.0  0.0 ?        S      Oct 09 00:00:00 netns --agenttitle=ConnectedRoute --demuxerOpts=305439070301,305437068667,tbl://sysdb/+n,Sysdb (pid:1477) --sysdbfd=7 --dlopen procmgr /usr/bin/ConnectedRoute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1.2 ?        S      Oct 09 00:02:05 ConnectedRoute</w:t>
              <w:br/>
              <w:t xml:space="preserve"> 1935  0.0  0.0 ?        S      Oct 09 00:00:00 netns --agenttitle=RouteInput --demuxerOpts=305658141411,305618854294,tbl://sysdb/+n,Sysdb (pid:1477) --sysdbfd=7 --dlopen procmgr /usr/bin/RouteInput</w:t>
              <w:br/>
              <w:t xml:space="preserve"> 1937  0.0  0.3 ?        Ss     Oct 09 00:00:00 netnsd-session  -d -i --dlopen -p -f  -l libLoadDynamicLibs.so procmgr libProcMgrSetup.so --daemonize</w:t>
              <w:br/>
              <w:t xml:space="preserve"> 1938  0.0  1.3 ?        S      Oct 09 00:00:58 RouteInput</w:t>
              <w:br/>
              <w:t xml:space="preserve"> 1940  0.0  2.3 ?        Sl     Oct 09 00:06:52 Bgp</w:t>
              <w:br/>
              <w:t xml:space="preserve"> 1950  0.0  0.0 ?        S      Oct 09 00:00:00 netns --agenttitle=Sfe --demuxerOpts=309581446345,305926964721,tbl://sysdb/+n,Sysdb (pid:1477) --sysdbfd=7 --dlopen procmgr /usr/bin/Sfe</w:t>
              <w:br/>
              <w:t xml:space="preserve"> 1953  0.0  0.3 ?        Ss     Oct 09 00:00:00 netnsd-session  -d -i --dlopen -p -f  -l libLoadDynamicLibs.so procmgr libProcMgrSetup.so --daemonize</w:t>
              <w:br/>
              <w:t xml:space="preserve"> 2308  0.0  0.0 ?        Ssl    Oct 09 00:00:14 /usr/sbin/rsyslogd -n</w:t>
              <w:br/>
              <w:t xml:space="preserve"> 2467  0.0  0.0 ?        S      Oct 09 00:00:00 netns --agenttitle=LicenseManager --demuxerOpts=353180209543,353179956273,tbl://sysdb/+n,Sysdb (pid:1477) --sysdbfd=7 --dlopen procmgr /usr/bin/LicenseManager</w:t>
              <w:br/>
              <w:t xml:space="preserve"> 2471  0.0  0.3 ?        Ss     Oct 09 00:00:00 netnsd-session  -d -i --dlopen -p -f  -l libLoadDynamicLibs.so procmgr libProcMgrSetup.so --daemonize</w:t>
              <w:br/>
              <w:t xml:space="preserve"> 2473  0.0  1.1 ?        S      Oct 09 00:00:19 LicenseManager</w:t>
              <w:br/>
              <w:t xml:space="preserve"> 2664  0.0  0.0 ?        S      Oct 09 00:00:00 /usr/bin/conlogd</w:t>
              <w:br/>
              <w:t xml:space="preserve"> 2665  0.0  0.0 ttyS0    Ss+    Oct 09 00:00:00 /sbin/mingetty --noclear /dev/ttyS0</w:t>
              <w:br/>
              <w:t xml:space="preserve"> 2666  0.0  0.0 tty1     Ss+    Oct 09 00:00:00 /sbin/agetty --noclear tty1 linux</w:t>
              <w:br/>
              <w:t xml:space="preserve"> 2670  0.0  0.0 ?        S      Oct 09 00:00:00 sh -c /usr/bin/tail -n 0 --retry --follow=name --pid=2664 /var/log/eos-console | sed 's/\(.*\)/\1\r/'</w:t>
              <w:br/>
              <w:t xml:space="preserve"> 2673  0.0  0.0 ?        S      Oct 09 00:00:10 /usr/bin/tail -n 0 --retry --follow=name --pid=2664 /var/log/eos-console</w:t>
              <w:br/>
              <w:t xml:space="preserve"> 2674  0.0  0.0 ?        S      Oct 09 00:00:00 sed s/\(.*\)/\1\r/</w:t>
              <w:br/>
              <w:t xml:space="preserve"> 2699  0.0  0.0 ?        Zs     Oct 09 00:00:00 [SuperServer] &lt;defunct&gt;</w:t>
              <w:br/>
              <w:t xml:space="preserve"> 2725  0.0  0.0 ?        S      Oct 09 00:00:00 netns --agenttitle=Ipsec --demuxerOpts=374234569378,374234336312,tbl://sysdb/+n,Sysdb (pid:1477) --sysdbfd=7 --dlopen procmgr /usr/bin/Ipsec</w:t>
              <w:br/>
              <w:t xml:space="preserve"> 2726  0.0  0.3 ?        Ss     Oct 09 00:00:00 netnsd-session  -d -i --dlopen -p -f  -l libLoadDynamicLibs.so procmgr libProcMgrSetup.so --daemonize</w:t>
              <w:br/>
              <w:t xml:space="preserve"> 2727  0.0  1.2 ?        S      Oct 09 00:04:43 Ipsec</w:t>
              <w:br/>
              <w:t xml:space="preserve"> 2734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2760  0.0  0.1 ?        Ssl    Oct 09 00:00:28 ntpd -u ntp:ntp -g -p /var/run/ntpd.pid</w:t>
              <w:br/>
              <w:t xml:space="preserve"> 2764  0.0  0.0 ?        Ss     Oct 09 00:00:00 fusermount -o rw,nosuid,nodev,allow_other,auto_unmount,subtype=MfibFuse -- /BessProc</w:t>
              <w:br/>
              <w:t xml:space="preserve"> 3353  0.0  0.0 ?        S      Oct 09 00:00:00 netns --agenttitle=Nat --demuxerOpts=1048691633697,1048691229094,tbl://sysdb/+n,Sysdb (pid:1477) --sysdbfd=7 --dlopen procmgr /usr/bin/Nat</w:t>
              <w:br/>
              <w:t xml:space="preserve"> 3355  0.0  0.3 ?        Ss     Oct 09 00:00:00 netnsd-session  -d -i --dlopen -p -f  -l libLoadDynamicLibs.so procmgr libProcMgrSetup.so --daemonize</w:t>
              <w:br/>
              <w:t xml:space="preserve"> 3357  0.0  0.0 ?        S      Oct 09 00:00:00 netns --agenttitle=Vxlan --demuxerOpts=1048829900347,1048829438291,tbl://sysdb/+n,Sysdb (pid:1477) --sysdbfd=7 --dlopen procmgr /usr/bin/Vxlan</w:t>
              <w:br/>
              <w:t xml:space="preserve"> 3359  0.0  1.2 ?        S      Oct 09 00:02:07 Nat</w:t>
              <w:br/>
              <w:t xml:space="preserve"> 3361  0.0  0.3 ?        Ss     Oct 09 00:00:00 netnsd-session  -d -i --dlopen -p -f  -l libLoadDynamicLibs.so procmgr libProcMgrSetup.so --daemonize</w:t>
              <w:br/>
              <w:t xml:space="preserve"> 3363  0.0  1.3 ?        S      Oct 09 00:01:53 Vxlan</w:t>
              <w:br/>
              <w:t xml:space="preserve"> 3369  0.0  0.0 ?        S      Oct 09 00:00:00 netns --agenttitle=VxlanSwFwd --demuxerOpts=1052390336317,1048894623126,tbl://sysdb/+n,Sysdb (pid:1477) --sysdbfd=7 --dlopen procmgr /usr/bin/VxlanSwFwd</w:t>
              <w:br/>
              <w:t xml:space="preserve"> 3377  0.0  0.3 ?        Ss     Oct 09 00:00:00 netnsd-session  -d -i --dlopen -p -f  -l libLoadDynamicLibs.so procmgr libProcMgrSetup.so --daemonize</w:t>
              <w:br/>
              <w:t xml:space="preserve"> 3383  0.0  1.3 ?        S      Oct 09 00:02:04 VxlanSwFwd</w:t>
              <w:br/>
              <w:t xml:space="preserve"> 3474  0.0  0.0 ?        S      Oct 09 00:00:00 /usr/sbin/dnsmasq</w:t>
              <w:br/>
              <w:t xml:space="preserve"> 3511  0.0  0.0 ?        S      Oct 09 00:00:00 [kworker/u8:3]</w:t>
              <w:br/>
              <w:t xml:space="preserve"> 3519  0.0  0.0 ?        S      Oct 09 00:00:00 netns --agenttitle=Fhrp --demuxerOpts=1060861320791,1060861101654,tbl://sysdb/+n,Sysdb (pid:1477) --sysdbfd=7 --dlopen procmgr /usr/bin/Fhrp --scheduled</w:t>
              <w:br/>
              <w:t xml:space="preserve"> 3520  0.0  0.3 ?        Ss     Oct 09 00:00:00 netnsd-session  -d -i --dlopen -p -f  -l libLoadDynamicLibs.so procmgr libProcMgrSetup.so --daemonize</w:t>
              <w:br/>
              <w:t xml:space="preserve"> 3547  0.0  0.0 ?        Ss     Oct 09 00:00:00 /usr/libexec/strongswan/starter --daemon charon</w:t>
              <w:br/>
              <w:t xml:space="preserve"> 3549  0.0  0.1 ?        Ssl    Oct 09 00:00:47 /usr/libexec/strongswan/charon --use-syslog</w:t>
              <w:br/>
              <w:t xml:space="preserve"> 4884  0.0  0.0 ?        S      Oct 09 00:00:00 netns --agenttitle=CapiApp --demuxerOpts=6125135729910,6125135441086,tbl://sysdb/+n,Sysdb (pid:1477) --sysdbfd=7 --dlopen procmgr /usr/bin/CapiApp --ini /etc/uwsgi/CapiApp.ini</w:t>
              <w:br/>
              <w:t xml:space="preserve"> 4885  0.0  0.3 ?        Ss     Oct 09 00:00:00 netnsd-session  -d -i --dlopen -p -f  -l libLoadDynamicLibs.so procmgr libProcMgrSetup.so --daemonize</w:t>
              <w:br/>
              <w:t xml:space="preserve"> 4886  0.0  1.3 ?        Sl     Oct 09 00:00:20 CapiApp         -d -i --dlopen -p -f  -l libLoadDynamicLibs.so procmgr libProcMgrSetup.so --daemonize</w:t>
              <w:br/>
              <w:t xml:space="preserve"> 4930  0.0  0.0 ?        Ss     Oct 09 00:00:00 nginx: master process /usr/sbin/nginx -c /etc/nginx/nginx.conf -g pid /var/run/nginx.pid;</w:t>
              <w:br/>
              <w:t xml:space="preserve"> 4932  0.0  0.1 ?        S      Oct 09 00:00:00 nginx: worker process                                              </w:t>
              <w:br/>
              <w:t>18833  0.0  0.0 ?        S    17:30:05 00:00:00 /bin/sh /var/awslogs/bin/awslogs-agent-launcher.sh</w:t>
              <w:br/>
              <w:t>19218  0.0  0.0 ?        S    17:36:01 00:00:00 [kworker/0:1]</w:t>
              <w:br/>
              <w:t>20470  0.0  0.0 ?        S    17:55:01 00:00:00 [kworker/0:4]</w:t>
              <w:br/>
              <w:t>20912  0.0  0.0 ?        S    18:01:01 00:00:00 [kworker/0:3]</w:t>
              <w:br/>
              <w:t>21288  0.0  0.0 ?        S    18:07:01 00:00:00 [kworker/0:0]</w:t>
              <w:br/>
              <w:t>21757  0.0  0.0 ?        Rs   18:09:39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|kg-topology-CloudEOSEdge2|.</w:t>
              <w:br/>
              <w:t>GIVEN CPU utilization is less than |10|.</w:t>
              <w:br/>
              <w:t>WHEN CPU utilization is |1.26|.</w:t>
              <w:br/>
              <w:t>THEN test case result is |True|.</w:t>
              <w:br/>
              <w:t>OUTPUT of |show processes| is :</w:t>
              <w:br/>
              <w:br/>
              <w:t xml:space="preserve"> 18:09:40 up 17 days,  2:00,  0 users,  load average: 1.92, 1.41, 1.28</w:t>
              <w:br/>
              <w:t xml:space="preserve">  PID %CPU %MEM TT       STAT  STARTED     TIME CMD</w:t>
              <w:br/>
              <w:t xml:space="preserve"> 2097  101  3.7 ?        Sl     Oct 09 17-07:56:25 Sfe</w:t>
              <w:br/>
              <w:t xml:space="preserve"> 7697  5.0  0.0 ?        Zs   18:09:39 00:00:00 [python] &lt;defunct&gt;</w:t>
              <w:br/>
              <w:t xml:space="preserve"> 1738  2.4  1.9 ?        Sl     Oct 09 09:59:09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 xml:space="preserve"> 7704  1.0  0.0 ?        Rs   18:09:39 00:00:00 ps -e -o pid,pcpu,pmem,tt,stat,lstart,start,time,cmd --sort=-pcpu -ww</w:t>
              <w:br/>
              <w:t>20320  0.5  0.8 ?        SNl  06:01:06 00:04:10 python2.7 /var/awslogs/bin/aws logs push --config-file /mnt/flash/awslogs/awslogs.conf --additional-configs-dir /mnt/flash/awslogs/config</w:t>
              <w:br/>
              <w:t xml:space="preserve"> 1232  0.2  0.9 ?        S      Oct 09 00:59:43 ProcMgr-worker</w:t>
              <w:br/>
              <w:t xml:space="preserve"> 1503  0.2  2.6 ?        S      Oct 09 01:10:38 Sysdb</w:t>
              <w:br/>
              <w:t xml:space="preserve"> 1580  0.2  7.3 ?        Dl     Oct 09 01:10:38 ConfigAgent</w:t>
              <w:br/>
              <w:t xml:space="preserve"> 1767  0.1  1.7 ?        S      Oct 09 00:32:24 SuperServer</w:t>
              <w:br/>
              <w:t xml:space="preserve"> 1782  0.1  1.2 ?        S      Oct 09 00:25:49 StpTxRx</w:t>
              <w:br/>
              <w:t xml:space="preserve"> 1790  0.1  1.0 ?        S      Oct 09 00:48:54 AgentMonitor</w:t>
              <w:br/>
              <w:t xml:space="preserve"> 2017  0.1  1.7 ?        S      Oct 09 00:46:20 IpRib</w:t>
              <w:br/>
              <w:t xml:space="preserve"> 3570  0.1  1.4 ?        S      Oct 09 00:46:36 Fhrp</w:t>
              <w:br/>
              <w:t xml:space="preserve">    1  0.0  0.0 ?        Ss     Oct 09 00:03:38 /sbin/init</w:t>
              <w:br/>
              <w:t xml:space="preserve">    2  0.0  0.0 ?        S      Oct 09 00:00:00 [kthreadd]</w:t>
              <w:br/>
              <w:t xml:space="preserve">    3  0.0  0.0 ?        S      Oct 09 00:00:07 [ksoftirqd/0]</w:t>
              <w:br/>
              <w:t xml:space="preserve">    5  0.0  0.0 ?        S&lt;     Oct 09 00:00:00 [kworker/0:0H]</w:t>
              <w:br/>
              <w:t xml:space="preserve">    6  0.0  0.0 ?        S      Oct 09 00:00:01 [kworker/u8:0]</w:t>
              <w:br/>
              <w:t xml:space="preserve">    7  0.0  0.0 ?        S      Oct 09 00:00:14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00:00:26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73  0.0  0.0 ?        S      Oct 09 00:00:01 [kworker/u8:1]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498  0.0  0.0 ?        S&lt;     Oct 09 00:00:00 [ena]</w:t>
              <w:br/>
              <w:t xml:space="preserve">  710  0.0  0.0 ?        S      Oct 09 00:00:00 [kworker/1:1]</w:t>
              <w:br/>
              <w:t xml:space="preserve">  749  0.0  0.0 ?        Ss     Oct 09 00:01:42 /usr/lib/systemd/systemd-logind</w:t>
              <w:br/>
              <w:t xml:space="preserve">  750  0.0  0.1 ?        Ss     Oct 09 00:02:37 /usr/bin/dbus-daemon --system --address=systemd: --nofork --nopidfile --systemd-activation</w:t>
              <w:br/>
              <w:t xml:space="preserve">  762  0.0  0.0 ?        Ss     Oct 09 00:00:00 /usr/sbin/mcelog --ignorenodev --daemon --foreground</w:t>
              <w:br/>
              <w:t xml:space="preserve">  764  0.0  0.0 ?        Ss     Oct 09 00:00:30 /usr/bin/ProcMonitor</w:t>
              <w:br/>
              <w:t xml:space="preserve">  784  0.0  0.0 ?        Ss     Oct 09 00:00:09 /usr/sbin/crond -n</w:t>
              <w:br/>
              <w:t xml:space="preserve">  806  0.0  0.0 ?        Ss     Oct 09 00:00:04 /usr/sbin/xinetd -stayalive -pidfile /var/run/xinetd.pid</w:t>
              <w:br/>
              <w:t xml:space="preserve">  811  0.0  0.0 ?        S&lt;s    Oct 09 00:00:13 /usr/bin/wdogdev -t 60</w:t>
              <w:br/>
              <w:t xml:space="preserve">  982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 994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995  0.0  0.0 pts/1    Ss+    Oct 09 00:00:00 inotifywait -m -r -e modify -e create -e delete -e attrib -e move .</w:t>
              <w:br/>
              <w:t xml:space="preserve"> 1005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1006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1063  0.0  0.0 ?        Ss     Oct 09 00:00:00 /bin/bash /usr/sbin/core_annotate_util daemon</w:t>
              <w:br/>
              <w:t xml:space="preserve"> 1178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1179  0.0  0.1 ?        S      Oct 09 00:00:00 /usr/bin/ConnMgr -p /var/run/ConnMgr.pid</w:t>
              <w:br/>
              <w:t xml:space="preserve"> 1213  0.0  0.0 ?        S      Oct 09 00:00:00 inotifywait -e modify /var/lib/rpm</w:t>
              <w:br/>
              <w:t xml:space="preserve"> 1215  0.0  0.3 ?        S      Oct 09 00:00:00 netnsd-watcher  -d -i --dlopen -p -f  -l libLoadDynamicLibs.so procmgr libProcMgrSetup.so --daemonize</w:t>
              <w:br/>
              <w:t xml:space="preserve"> 1217  0.0  0.3 ?        S      Oct 09 00:00:00 netnsd-server   -d -i --dlopen -p -f  -l libLoadDynamicLibs.so procmgr libProcMgrSetup.so --daemonize</w:t>
              <w:br/>
              <w:t xml:space="preserve"> 1231  0.0  0.9 ?        S      Oct 09 00:00:00 ProcMgr-master</w:t>
              <w:br/>
              <w:t xml:space="preserve"> 1442  0.0  0.0 ?        S      Oct 09 00:05:39 /usr/bin/EosOomAdjust</w:t>
              <w:br/>
              <w:t xml:space="preserve"> 1450  0.0  0.0 ?        S      Oct 09 00:00:01 [rbfd_vrf_cleanu]</w:t>
              <w:br/>
              <w:t xml:space="preserve"> 1465  0.0  0.0 ?        Ss     Oct 09 00:00:00 /usr/sbin/acpid</w:t>
              <w:br/>
              <w:t xml:space="preserve"> 1502  0.0  0.0 ?        S      Oct 09 00:01:20 /usr/bin/SlabMonitor</w:t>
              <w:br/>
              <w:t xml:space="preserve"> 1579  0.0  1.2 ?        S      Oct 09 00:02:53 StageMgr</w:t>
              <w:br/>
              <w:t xml:space="preserve"> 1583  0.0  1.5 ?        S      Oct 09 00:09:59 Fru</w:t>
              <w:br/>
              <w:t xml:space="preserve"> 1585  0.0  1.9 ?        S      Oct 09 00:03:30 Launcher</w:t>
              <w:br/>
              <w:t xml:space="preserve"> 1714  0.0  0.0 ?        S      Oct 09 00:00:00 netns --agenttitle=Lldp --demuxerOpts=279470554453,279470047684,tbl://sysdb/+n,Sysdb (pid:1503) --sysdbfd=7 --dlopen procmgr /usr/bin/Lldp</w:t>
              <w:br/>
              <w:t xml:space="preserve"> 1716  0.0  0.3 ?        Ss     Oct 09 00:00:00 netnsd-session  -d -i --dlopen -p -f  -l libLoadDynamicLibs.so procmgr libProcMgrSetup.so --daemonize</w:t>
              <w:br/>
              <w:t xml:space="preserve"> 1718  0.0  1.3 ?        S      Oct 09 00:13:43 Lldp</w:t>
              <w:br/>
              <w:t xml:space="preserve"> 1721  0.0  0.0 ?        S      Oct 09 00:00:00 netns --agenttitle=McastCommon --demuxerOpts=279587219839,279517120427,tbl://sysdb/+n,Sysdb (pid:1503) --sysdbfd=7 --dlopen procmgr /usr/bin/McastCommon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1.2 ?        S      Oct 09 00:10:06 McastCommon</w:t>
              <w:br/>
              <w:t xml:space="preserve"> 1728  0.0  0.0 ?        S      Oct 09 00:00:00 netns --agenttitle=PortSec --demuxerOpts=279751903339,279634065737,tbl://sysdb/+n,Sysdb (pid:1503) --sysdbfd=7 --dlopen procmgr /usr/bin/PortSec</w:t>
              <w:br/>
              <w:t xml:space="preserve"> 1729  0.0  0.0 ?        S&lt;     Oct 09 00:00:00 [kworker/1:1H]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1732  0.0  1.2 ?        S      Oct 09 00:11:01 PortSec</w:t>
              <w:br/>
              <w:t xml:space="preserve"> 1759  0.0  0.0 ?        S      Oct 09 00:00:00 netns --agenttitle=Bfd --demuxerOpts=283517224269,280061218350,tbl://sysdb/+n,Sysdb (pid:1503) --sysdbfd=7 --dlopen procmgr /usr/bin/Bfd</w:t>
              <w:br/>
              <w:t xml:space="preserve"> 1760  0.0  0.3 ?        Ss     Oct 09 00:00:00 netnsd-session  -d -i --dlopen -p -f  -l libLoadDynamicLibs.so procmgr libProcMgrSetup.so --daemonize</w:t>
              <w:br/>
              <w:t xml:space="preserve"> 1761  0.0  1.4 ?        S      Oct 09 00:10:49 Bfd</w:t>
              <w:br/>
              <w:t xml:space="preserve"> 1763  0.0  0.0 ?        S      Oct 09 00:00:00 netns --agenttitle=Lag --demuxerOpts=284385889980,284346800095,tbl://sysdb/+n,Sysdb (pid:1503) --sysdbfd=7 --dlopen procmgr /usr/bin/Lag</w:t>
              <w:br/>
              <w:t xml:space="preserve"> 1764  0.0  0.3 ?        Ss     Oct 09 00:00:00 netnsd-session  -d -i --dlopen -p -f  -l libLoadDynamicLibs.so procmgr libProcMgrSetup.so --daemonize</w:t>
              <w:br/>
              <w:t xml:space="preserve"> 1765  0.0  1.3 ?        S      Oct 09 00:19:58 Lag</w:t>
              <w:br/>
              <w:t xml:space="preserve"> 1770  0.0  0.0 ?        S      Oct 09 00:00:00 netns --agenttitle=Ira --demuxerOpts=288231811657,288192037887,tbl://sysdb/+n,Sysdb (pid:1503) --sysdbfd=7 --dlopen procmgr /usr/bin/Ira</w:t>
              <w:br/>
              <w:t xml:space="preserve"> 1771  0.0  0.3 ?        Ss     Oct 09 00:00:00 netnsd-session  -d -i --dlopen -p -f  -l libLoadDynamicLibs.so procmgr libProcMgrSetup.so --daemonize</w:t>
              <w:br/>
              <w:t xml:space="preserve"> 1772  0.0  1.5 ?        S      Oct 09 00:10:15 Ira</w:t>
              <w:br/>
              <w:t xml:space="preserve"> 1773  0.0  0.0 ?        S      Oct 09 00:00:00 netns --agenttitle=LedPolicy --demuxerOpts=292443484009,292114014481,tbl://sysdb/+n,Sysdb (pid:1503) --sysdbfd=7 --dlopen procmgr /usr/bin/LedPolicy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1.2 ?        S      Oct 09 00:12:06 LedPolicy</w:t>
              <w:br/>
              <w:t xml:space="preserve"> 1777  0.0  0.0 ?        S      Oct 09 00:00:00 netns --agenttitle=EventMgr --demuxerOpts=292651775845,292518030355,tbl://sysdb/+n,Sysdb (pid:1503) --sysdbfd=7 --dlopen procmgr /usr/bin/EventMgr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1.3 ?        S      Oct 09 00:13:28 EventMgr</w:t>
              <w:br/>
              <w:t xml:space="preserve"> 1780  0.0  0.0 ?        S      Oct 09 00:00:00 netns --agenttitle=StpTxRx --demuxerOpts=292922768387,292730333036,tbl://sysdb/+n,Sysdb (pid:1503) --sysdbfd=7 --dlopen procmgr /usr/bin/StpTxRx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--agenttitle=StandbyCpld --demuxerOpts=296469003372,293002513997,tbl://sysdb/+n,Sysdb (pid:1503) --sysdbfd=7 --dlopen procmgr /usr/bin/StandbyCpld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1.1 ?        S      Oct 09 00:02:53 StandbyCpld</w:t>
              <w:br/>
              <w:t xml:space="preserve"> 1788  0.0  0.0 ?        S      Oct 09 00:00:00 netns --agenttitle=AgentMonitor --demuxerOpts=296562709974,296552472081,tbl://sysdb/+n,Sysdb (pid:1503) --sysdbfd=7 --dlopen procmgr /usr/bin/AgentMonitor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1792  0.0  0.0 ?        S      Oct 09 00:00:00 netns --agenttitle=Tunnel --demuxerOpts=296808026069,296806088672,tbl://sysdb/+n,Sysdb (pid:1503) --sysdbfd=7 --dlopen procmgr /usr/bin/Tunnel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00:04:27 Tunnel</w:t>
              <w:br/>
              <w:t xml:space="preserve"> 1795  0.0  1.5 ?        Sl     Oct 09 00:03:38 Aaa</w:t>
              <w:br/>
              <w:t xml:space="preserve"> 1797  0.0  0.0 ?        S      Oct 09 00:00:00 netns --agenttitle=StpTopology --demuxerOpts=300788778849,297266473162,tbl://sysdb/+n,Sysdb (pid:1503) --sysdbfd=7 --dlopen procmgr /usr/bin/StpTopology</w:t>
              <w:br/>
              <w:t xml:space="preserve"> 1798  0.0  0.3 ?        Ss     Oct 09 00:00:00 netnsd-session  -d -i --dlopen -p -f  -l libLoadDynamicLibs.so procmgr libProcMgrSetup.so --daemonize</w:t>
              <w:br/>
              <w:t xml:space="preserve"> 1799  0.0  1.2 ?        S      Oct 09 00:10:11 StpTopology</w:t>
              <w:br/>
              <w:t xml:space="preserve"> 1802  0.0  0.0 ?        S      Oct 09 00:00:00 netns --agenttitle=Acl --demuxerOpts=301204398152,300891965148,tbl://sysdb/+n,Sysdb (pid:1503) --sysdbfd=7 --dlopen procmgr /usr/bin/Acl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1808  0.0  1.4 ?        S      Oct 09 00:21:08 Acl</w:t>
              <w:br/>
              <w:t xml:space="preserve"> 1819  0.0  0.0 ?        S      Oct 09 00:00:00 netns --agenttitle=Stp --demuxerOpts=301327186104,301314169646,tbl://sysdb/+n,Sysdb (pid:1503) --sysdbfd=7 --dlopen procmgr /usr/bin/Stp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1.1 ?        S      Oct 09 00:16:28 Stp</w:t>
              <w:br/>
              <w:t xml:space="preserve"> 1841  0.0  0.0 ?        S      Oct 09 00:00:00 netns --agenttitle=KernelNetworkInfo --demuxerOpts=305530146455,305255774992,tbl://sysdb/+n,Sysdb (pid:1503) --sysdbfd=7 --dlopen procmgr /usr/bin/KernelNetworkInfo</w:t>
              <w:br/>
              <w:t xml:space="preserve"> 1843  0.0  0.3 ?        Ss     Oct 09 00:00:00 netnsd-session  -d -i --dlopen -p -f  -l libLoadDynamicLibs.so procmgr libProcMgrSetup.so --daemonize</w:t>
              <w:br/>
              <w:t xml:space="preserve"> 1846  0.0  1.1 ?        S      Oct 09 00:03:24 KernelNetworkInfo</w:t>
              <w:br/>
              <w:t xml:space="preserve"> 1850  0.0  0.0 ?        S      Oct 09 00:00:00 netns --agenttitle=McastCommon6 --demuxerOpts=305843884374,305663232644,tbl://sysdb/+n,Sysdb (pid:1503) --sysdbfd=7 --dlopen procmgr /usr/bin/McastCommon6</w:t>
              <w:br/>
              <w:t xml:space="preserve"> 1853  0.0  0.3 ?        Ss     Oct 09 00:00:00 netnsd-session  -d -i --dlopen -p -f  -l libLoadDynamicLibs.so procmgr libProcMgrSetup.so --daemonize</w:t>
              <w:br/>
              <w:t xml:space="preserve"> 1854  0.0  1.2 ?        S      Oct 09 00:10:07 McastCommon6</w:t>
              <w:br/>
              <w:t xml:space="preserve"> 1864  0.0  0.0 ?        S      Oct 09 00:00:00 netns --agenttitle=LacpTxAgent --demuxerOpts=305942247993,305922103813,tbl://sysdb/+n,Sysdb (pid:1503) --sysdbfd=7 --dlopen procmgr /usr/bin/LacpTxAgent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1870  0.0  1.2 ?        S      Oct 09 00:10:14 LacpTxAgent</w:t>
              <w:br/>
              <w:t xml:space="preserve"> 1880  0.0  0.0 ?        S      Oct 09 00:00:00 netns --agenttitle=Arp --demuxerOpts=310065886531,309673916602,tbl://sysdb/+n,Sysdb (pid:1503) --sysdbfd=7 --dlopen procmgr /usr/bin/Arp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1885  0.0  1.5 ?        S      Oct 09 00:15:15 Arp</w:t>
              <w:br/>
              <w:t xml:space="preserve"> 1904  0.0  0.0 ?        S      Oct 09 00:00:00 netns --agenttitle=KernelFib --demuxerOpts=313885932294,310177900767,tbl://sysdb/+n,Sysdb (pid:1503) --sysdbfd=7 --dlopen procmgr /usr/bin/KernelFib</w:t>
              <w:br/>
              <w:t xml:space="preserve"> 1906  0.0  0.3 ?        Ss     Oct 09 00:00:00 netnsd-session  -d -i --dlopen -p -f  -l libLoadDynamicLibs.so procmgr libProcMgrSetup.so --daemonize</w:t>
              <w:br/>
              <w:t xml:space="preserve"> 1909  0.0  1.4 ?        S      Oct 09 00:10:11 KernelFib</w:t>
              <w:br/>
              <w:t xml:space="preserve"> 1913  0.0  0.0 ?        S      Oct 09 00:00:00 netns --agenttitle=Qos --demuxerOpts=314115933313,314080890591,tbl://sysdb/+n,Sysdb (pid:1503) --sysdbfd=7 --dlopen procmgr /usr/bin/Qos</w:t>
              <w:br/>
              <w:t xml:space="preserve"> 1915  0.0  0.3 ?        Ss     Oct 09 00:00:00 netnsd-session  -d -i --dlopen -p -f  -l libLoadDynamicLibs.so procmgr libProcMgrSetup.so --daemonize</w:t>
              <w:br/>
              <w:t xml:space="preserve"> 1916  0.0  0.0 ?        S      Oct 09 00:00:00 netns --agenttitle=Thermostat --demuxerOpts=318163461619,314456876645,tbl://sysdb/+n,Sysdb (pid:1503) --sysdbfd=7 --dlopen procmgr /usr/bin/Thermostat</w:t>
              <w:br/>
              <w:t xml:space="preserve"> 1917  0.0  1.2 ?        S      Oct 09 00:11:26 Qos</w:t>
              <w:br/>
              <w:t xml:space="preserve"> 1918  0.0  0.3 ?        Ss     Oct 09 00:00:00 netnsd-session  -d -i --dlopen -p -f  -l libLoadDynamicLibs.so procmgr libProcMgrSetup.so --daemonize</w:t>
              <w:br/>
              <w:t xml:space="preserve"> 1919  0.0  1.1 ?        S      Oct 09 00:03:24 Thermostat</w:t>
              <w:br/>
              <w:t xml:space="preserve"> 1921  0.0  0.0 ?        S      Oct 09 00:00:00 netns --agenttitle=L2Rib --demuxerOpts=318393235515,318272971626,tbl://sysdb/+n,Sysdb (pid:1503) --sysdbfd=7 --dlopen procmgr /usr/bin/L2Rib</w:t>
              <w:br/>
              <w:t xml:space="preserve"> 1922  0.0  0.3 ?        Ss     Oct 09 00:00:00 netnsd-session  -d -i --dlopen -p -f  -l libLoadDynamicLibs.so procmgr libProcMgrSetup.so --daemonize</w:t>
              <w:br/>
              <w:t xml:space="preserve"> 1923  0.0  1.2 ?        S      Oct 09 00:03:25 L2Rib</w:t>
              <w:br/>
              <w:t xml:space="preserve"> 1925  0.0  0.0 ?        S      Oct 09 00:00:00 netns --agenttitle=TopoAgent --demuxerOpts=318700184862,318479833672,tbl://sysdb/+n,Sysdb (pid:1503) --sysdbfd=7 --dlopen procmgr /usr/bin/TopoAgent --scheduled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1927  0.0  1.2 ?        S      Oct 09 00:10:05 TopoAgent</w:t>
              <w:br/>
              <w:t xml:space="preserve"> 1931  0.0  0.0 ?        S      Oct 09 00:00:00 netns --agenttitle=PowerFuse --demuxerOpts=322510269023,318796649356,tbl://sysdb/+n,Sysdb (pid:1503) --sysdbfd=7 --dlopen procmgr /usr/bin/PowerFuse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1.1 ?        S      Oct 09 00:02:53 PowerFuse</w:t>
              <w:br/>
              <w:t xml:space="preserve"> 1938  0.0  0.0 ?        S      Oct 09 00:00:00 netns --agenttitle=PowerManager --demuxerOpts=322610107690,322594851002,tbl://sysdb/+n,Sysdb (pid:1503) --sysdbfd=7 --dlopen procmgr /usr/bin/PowerManager</w:t>
              <w:br/>
              <w:t xml:space="preserve"> 1941  0.0  0.3 ?        Ss     Oct 09 00:00:00 netnsd-session  -d -i --dlopen -p -f  -l libLoadDynamicLibs.so procmgr libProcMgrSetup.so --daemonize</w:t>
              <w:br/>
              <w:t xml:space="preserve"> 1942  0.0  1.1 ?        S      Oct 09 00:02:53 PowerManager</w:t>
              <w:br/>
              <w:t xml:space="preserve"> 1946  0.0  0.0 ?        S      Oct 09 00:00:00 netns --agenttitle=Ebra --demuxerOpts=323079534390,322903538279,tbl://sysdb/+n,Sysdb (pid:1503) --sysdbfd=7 --dlopen procmgr /usr/bin/Ebra</w:t>
              <w:br/>
              <w:t xml:space="preserve"> 1947  0.0  0.3 ?        Ss     Oct 09 00:00:00 netnsd-session  -d -i --dlopen -p -f  -l libLoadDynamicLibs.so procmgr libProcMgrSetup.so --daemonize</w:t>
              <w:br/>
              <w:t xml:space="preserve"> 1948  0.0  1.4 ?        S      Oct 09 00:13:01 Ebra</w:t>
              <w:br/>
              <w:t xml:space="preserve"> 1963  0.0  0.0 ?        S      Oct 09 00:00:00 netns --agenttitle=ReloadCauseAgent --demuxerOpts=326817468041,326445745657,tbl://sysdb/+n,Sysdb (pid:1503) --sysdbfd=7 --dlopen procmgr /usr/bin/ReloadCauseAgent</w:t>
              <w:br/>
              <w:t xml:space="preserve"> 1964  0.0  0.3 ?        Ss     Oct 09 00:00:00 netnsd-session  -d -i --dlopen -p -f  -l libLoadDynamicLibs.so procmgr libProcMgrSetup.so --daemonize</w:t>
              <w:br/>
              <w:t xml:space="preserve"> 1965  0.0  1.1 ?        S      Oct 09 00:02:53 ReloadCauseAgent</w:t>
              <w:br/>
              <w:t xml:space="preserve"> 1971  0.0  0.0 ?        S      Oct 09 00:00:00 netns --agenttitle=SharedSecretProfile --demuxerOpts=326889670514,326887919453,tbl://sysdb/+n,Sysdb (pid:1503) --sysdbfd=7 --dlopen procmgr /usr/bin/SharedSecretProfile</w:t>
              <w:br/>
              <w:t xml:space="preserve"> 1974  0.0  0.3 ?        Ss     Oct 09 00:00:00 netnsd-session  -d -i --dlopen -p -f  -l libLoadDynamicLibs.so procmgr libProcMgrSetup.so --daemonize</w:t>
              <w:br/>
              <w:t xml:space="preserve"> 1982  0.0  1.1 ?        S      Oct 09 00:02:53 SharedSecretProfile</w:t>
              <w:br/>
              <w:t xml:space="preserve"> 1984  0.0  1.5 ?        S      Oct 09 00:10:15 IgmpSnooping</w:t>
              <w:br/>
              <w:t xml:space="preserve"> 1992  0.0  0.0 ?        S      Oct 09 00:00:00 netns --agenttitle=StaticRoute --demuxerOpts=330897221113,330896762395,tbl://sysdb/+n,Sysdb (pid:1503) --sysdbfd=7 --dlopen procmgr /usr/bin/StaticRoute --scheduled</w:t>
              <w:br/>
              <w:t xml:space="preserve"> 1996  0.0  0.3 ?        Ss     Oct 09 00:00:00 netnsd-session  -d -i --dlopen -p -f  -l libLoadDynamicLibs.so procmgr libProcMgrSetup.so --daemonize</w:t>
              <w:br/>
              <w:t xml:space="preserve"> 1999  0.0  1.3 ?        S      Oct 09 00:03:24 StaticRoute</w:t>
              <w:br/>
              <w:t xml:space="preserve"> 2011  0.0  0.0 ?        S      Oct 09 00:00:00 netns --agenttitle=IpRib --demuxerOpts=331200407691,330981020869,tbl://sysdb/+n,Sysdb (pid:1503) --sysdbfd=7 --dlopen procmgr /usr/bin/IpRib --scheduled</w:t>
              <w:br/>
              <w:t xml:space="preserve"> 2014  0.0  0.3 ?        Ss     Oct 09 00:00:00 netnsd-session  -d -i --dlopen -p -f  -l libLoadDynamicLibs.so procmgr libProcMgrSetup.so --daemonize</w:t>
              <w:br/>
              <w:t xml:space="preserve"> 2023  0.0  0.0 ?        S      Oct 09 00:00:00 netns --agenttitle=BgpCliHelper --demuxerOpts=331257045616,331250600942,tbl://sysdb/+n,Sysdb (pid:1503) --sysdbfd=7 --dlopen procmgr /usr/bin/BgpCliHelper --scheduled</w:t>
              <w:br/>
              <w:t xml:space="preserve"> 2025  0.0  0.3 ?        Ss     Oct 09 00:00:00 netnsd-session  -d -i --dlopen -p -f  -l libLoadDynamicLibs.so procmgr libProcMgrSetup.so --daemonize</w:t>
              <w:br/>
              <w:t xml:space="preserve"> 2026  0.0  1.9 ?        S      Oct 09 00:03:30 BgpCliHelper</w:t>
              <w:br/>
              <w:t xml:space="preserve"> 2028  0.0  0.0 ?        S      Oct 09 00:00:00 netns --agenttitle=ConnectedRoute --demuxerOpts=335183126363,335040315196,tbl://sysdb/+n,Sysdb (pid:1503) --sysdbfd=7 --dlopen procmgr /usr/bin/ConnectedRoute</w:t>
              <w:br/>
              <w:t xml:space="preserve"> 2029  0.0  0.3 ?        Ss     Oct 09 00:00:00 netnsd-session  -d -i --dlopen -p -f  -l libLoadDynamicLibs.so procmgr libProcMgrSetup.so --daemonize</w:t>
              <w:br/>
              <w:t xml:space="preserve"> 2030  0.0  1.3 ?        S      Oct 09 00:10:15 ConnectedRoute</w:t>
              <w:br/>
              <w:t xml:space="preserve"> 2048  0.0  0.0 ?        S      Oct 09 00:00:00 netns --agenttitle=RouteInput --demuxerOpts=335728637594,335327218140,tbl://sysdb/+n,Sysdb (pid:1503) --sysdbfd=7 --dlopen procmgr /usr/bin/RouteInput</w:t>
              <w:br/>
              <w:t xml:space="preserve"> 2051  0.0  0.3 ?        Ss     Oct 09 00:00:00 netnsd-session  -d -i --dlopen -p -f  -l libLoadDynamicLibs.so procmgr libProcMgrSetup.so --daemonize</w:t>
              <w:br/>
              <w:t xml:space="preserve"> 2055  0.0  1.3 ?        S      Oct 09 00:03:26 RouteInput</w:t>
              <w:br/>
              <w:t xml:space="preserve"> 2064  0.0  2.3 ?        Sl     Oct 09 00:23:34 Bgp</w:t>
              <w:br/>
              <w:t xml:space="preserve"> 2094  0.0  0.0 ?        S      Oct 09 00:00:00 netns --agenttitle=Sfe --demuxerOpts=340064785822,339704233853,tbl://sysdb/+n,Sysdb (pid:1503) --sysdbfd=7 --dlopen procmgr /usr/bin/Sfe</w:t>
              <w:br/>
              <w:t xml:space="preserve"> 2095  0.0  0.3 ?        Ss     Oct 09 00:00:00 netnsd-session  -d -i --dlopen -p -f  -l libLoadDynamicLibs.so procmgr libProcMgrSetup.so --daemonize</w:t>
              <w:br/>
              <w:t xml:space="preserve"> 2297  0.0  0.0 ?        Ssl    Oct 09 00:00:17 /usr/sbin/rsyslogd -n</w:t>
              <w:br/>
              <w:t xml:space="preserve"> 2576  0.0  0.0 ?        S      Oct 09 00:00:00 netns --agenttitle=LicenseManager --demuxerOpts=386949000381,386948518196,tbl://sysdb/+n,Sysdb (pid:1503) --sysdbfd=7 --dlopen procmgr /usr/bin/LicenseManager</w:t>
              <w:br/>
              <w:t xml:space="preserve"> 2577  0.0  0.3 ?        Ss     Oct 09 00:00:00 netnsd-session  -d -i --dlopen -p -f  -l libLoadDynamicLibs.so procmgr libProcMgrSetup.so --daemonize</w:t>
              <w:br/>
              <w:t xml:space="preserve"> 2578  0.0  1.1 ?        S      Oct 09 00:02:53 LicenseManager</w:t>
              <w:br/>
              <w:t xml:space="preserve"> 2588  0.0  0.0 ?        S      Oct 09 00:00:00 /usr/bin/conlogd</w:t>
              <w:br/>
              <w:t xml:space="preserve"> 2589  0.0  0.0 tty1     Ss+    Oct 09 00:00:00 /sbin/agetty --noclear tty1 linux</w:t>
              <w:br/>
              <w:t xml:space="preserve"> 2590  0.0  0.0 ttyS0    Ss+    Oct 09 00:00:00 /sbin/mingetty --noclear /dev/ttyS0</w:t>
              <w:br/>
              <w:t xml:space="preserve"> 2594  0.0  0.0 ?        S      Oct 09 00:00:00 sh -c /usr/bin/tail -n 0 --retry --follow=name --pid=2588 /var/log/eos-console | sed 's/\(.*\)/\1\r/'</w:t>
              <w:br/>
              <w:t xml:space="preserve"> 2597  0.0  0.0 ?        S      Oct 09 00:00:32 /usr/bin/tail -n 0 --retry --follow=name --pid=2588 /var/log/eos-console</w:t>
              <w:br/>
              <w:t xml:space="preserve"> 2598  0.0  0.0 ?        S      Oct 09 00:00:00 sed s/\(.*\)/\1\r/</w:t>
              <w:br/>
              <w:t xml:space="preserve"> 2621  0.0  0.0 ?        Zs     Oct 09 00:00:00 [SuperServer] &lt;defunct&gt;</w:t>
              <w:br/>
              <w:t xml:space="preserve"> 2639  0.0  0.0 ?        S    17:02:01 00:00:00 [kworker/0:3]</w:t>
              <w:br/>
              <w:t xml:space="preserve"> 2672  0.0  0.0 ?        S      Oct 09 00:00:00 netns --agenttitle=Ipsec --demuxerOpts=408802216514,408801658622,tbl://sysdb/+n,Sysdb (pid:1503) --sysdbfd=7 --dlopen procmgr /usr/bin/Ipsec</w:t>
              <w:br/>
              <w:t xml:space="preserve"> 2673  0.0  0.3 ?        Ss     Oct 09 00:00:00 netnsd-session  -d -i --dlopen -p -f  -l libLoadDynamicLibs.so procmgr libProcMgrSetup.so --daemonize</w:t>
              <w:br/>
              <w:t xml:space="preserve"> 2674  0.0  1.2 ?        S      Oct 09 00:20:35 Ipsec</w:t>
              <w:br/>
              <w:t xml:space="preserve"> 2675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2703  0.0  0.1 ?        Ssl    Oct 09 00:00:49 ntpd -u ntp:ntp -g -p /var/run/ntpd.pid</w:t>
              <w:br/>
              <w:t xml:space="preserve"> 2742  0.0  0.0 ?        Ss     Oct 09 00:00:00 fusermount -o rw,nosuid,nodev,allow_other,auto_unmount,subtype=MfibFuse -- /BessProc</w:t>
              <w:br/>
              <w:t xml:space="preserve"> 3325  0.0  0.0 ?        S      Oct 09 00:00:00 netns --agenttitle=Nat --demuxerOpts=1095397431678,1095396962624,tbl://sysdb/+n,Sysdb (pid:1503) --sysdbfd=7 --dlopen procmgr /usr/bin/Nat</w:t>
              <w:br/>
              <w:t xml:space="preserve"> 3332  0.0  0.3 ?        Ss     Oct 09 00:00:00 netnsd-session  -d -i --dlopen -p -f  -l libLoadDynamicLibs.so procmgr libProcMgrSetup.so --daemonize</w:t>
              <w:br/>
              <w:t xml:space="preserve"> 3334  0.0  1.2 ?        S      Oct 09 00:13:45 Nat</w:t>
              <w:br/>
              <w:t xml:space="preserve"> 3348  0.0  0.0 ?        S      Oct 09 00:00:00 netns --agenttitle=Vxlan --demuxerOpts=1095918058741,1095569389846,tbl://sysdb/+n,Sysdb (pid:1503) --sysdbfd=7 --dlopen procmgr /usr/bin/Vxlan</w:t>
              <w:br/>
              <w:t xml:space="preserve"> 3351  0.0  0.3 ?        Ss     Oct 09 00:00:00 netnsd-session  -d -i --dlopen -p -f  -l libLoadDynamicLibs.so procmgr libProcMgrSetup.so --daemonize</w:t>
              <w:br/>
              <w:t xml:space="preserve"> 3359  0.0  1.4 ?        S      Oct 09 00:10:43 Vxlan</w:t>
              <w:br/>
              <w:t xml:space="preserve"> 3447  0.0  0.0 ?        S      Oct 09 00:00:00 netns --agenttitle=VxlanSwFwd --demuxerOpts=1100014748602,1099533372618,tbl://sysdb/+n,Sysdb (pid:1503) --sysdbfd=7 --dlopen procmgr /usr/bin/VxlanSwFwd</w:t>
              <w:br/>
              <w:t xml:space="preserve"> 3453  0.0  0.3 ?        Ss     Oct 09 00:00:00 netnsd-session  -d -i --dlopen -p -f  -l libLoadDynamicLibs.so procmgr libProcMgrSetup.so --daemonize</w:t>
              <w:br/>
              <w:t xml:space="preserve"> 3458  0.0  1.3 ?        S      Oct 09 00:11:23 VxlanSwFwd</w:t>
              <w:br/>
              <w:t xml:space="preserve"> 3462  0.0  0.0 ?        S      Oct 09 00:00:00 /usr/sbin/dnsmasq</w:t>
              <w:br/>
              <w:t xml:space="preserve"> 3517  0.0  0.0 ?        Ss     Oct 09 00:00:00 /usr/libexec/strongswan/starter --daemon charon</w:t>
              <w:br/>
              <w:t xml:space="preserve"> 3519  0.0  0.1 ?        Ssl    Oct 09 00:01:42 /usr/libexec/strongswan/charon --use-syslog</w:t>
              <w:br/>
              <w:t xml:space="preserve"> 3568  0.0  0.0 ?        S      Oct 09 00:00:00 netns --agenttitle=Fhrp --demuxerOpts=1113106534885,1113105010948,tbl://sysdb/+n,Sysdb (pid:1503) --sysdbfd=7 --dlopen procmgr /usr/bin/Fhrp --scheduled</w:t>
              <w:br/>
              <w:t xml:space="preserve"> 3569  0.0  0.3 ?        Ss     Oct 09 00:00:00 netnsd-session  -d -i --dlopen -p -f  -l libLoadDynamicLibs.so procmgr libProcMgrSetup.so --daemonize</w:t>
              <w:br/>
              <w:t xml:space="preserve"> 4966  0.0  0.0 ?        S      Oct 09 00:00:00 netns --agenttitle=CapiApp --demuxerOpts=6241089979701,6241089444714,tbl://sysdb/+n,Sysdb (pid:1503) --sysdbfd=7 --dlopen procmgr /usr/bin/CapiApp --ini /etc/uwsgi/CapiApp.ini</w:t>
              <w:br/>
              <w:t xml:space="preserve"> 4967  0.0  0.3 ?        Ss     Oct 09 00:00:00 netnsd-session  -d -i --dlopen -p -f  -l libLoadDynamicLibs.so procmgr libProcMgrSetup.so --daemonize</w:t>
              <w:br/>
              <w:t xml:space="preserve"> 4968  0.0  1.3 ?        Sl     Oct 09 00:02:52 CapiApp         -d -i --dlopen -p -f  -l libLoadDynamicLibs.so procmgr libProcMgrSetup.so --daemonize</w:t>
              <w:br/>
              <w:t xml:space="preserve"> 5012  0.0  0.0 ?        Ss     Oct 09 00:00:00 nginx: master process /usr/sbin/nginx -c /etc/nginx/nginx.conf -g pid /var/run/nginx.pid;</w:t>
              <w:br/>
              <w:t xml:space="preserve"> 5014  0.0  0.1 ?        S      Oct 09 00:00:01 nginx: worker process                                              </w:t>
              <w:br/>
              <w:t xml:space="preserve"> 6334  0.0  0.0 ?        S    17:53:01 00:00:00 [kworker/0:1]</w:t>
              <w:br/>
              <w:t xml:space="preserve"> 6712  0.0  0.0 ?        S    17:59:01 00:00:00 [kworker/0:2]</w:t>
              <w:br/>
              <w:t xml:space="preserve"> 7121  0.0  0.0 ?        S    18:05:01 00:00:00 [kworker/0:0]</w:t>
              <w:br/>
              <w:t>20299  0.0  0.0 ?        S    06:01:05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3.3.3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|kg-topology-CloudEosRR1|.</w:t>
              <w:br/>
              <w:t>GIVEN CPU utilization is less than |10|.</w:t>
              <w:br/>
              <w:t>WHEN CPU utilization is |1.25|.</w:t>
              <w:br/>
              <w:t>THEN test case result is |True|.</w:t>
              <w:br/>
              <w:t>OUTPUT of |show processes| is :</w:t>
              <w:br/>
              <w:br/>
              <w:t xml:space="preserve"> 18:09:39 up 17 days,  2:00,  0 users,  load average: 1.10, 1.19, 1.25</w:t>
              <w:br/>
              <w:t xml:space="preserve">  PID %CPU %MEM TT       STAT  STARTED     TIME CMD</w:t>
              <w:br/>
              <w:t xml:space="preserve"> 1928  102  3.3 ?        Sl     Oct 09 17-11:23:46 Sfe</w:t>
              <w:br/>
              <w:t>18996  1.9  0.9 ?        SNl  17:45:05 00:00:29 python2.7 /var/awslogs/bin/aws logs push --config-file /mnt/flash/awslogs/awslogs.conf --additional-configs-dir /mnt/flash/awslogs/config</w:t>
              <w:br/>
              <w:t xml:space="preserve"> 1678  0.4  1.9 ?        Sl     Oct 09 01:39:10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1231  0.1  0.9 ?        S      Oct 09 00:46:37 ProcMgr-worker</w:t>
              <w:br/>
              <w:t xml:space="preserve"> 1545  0.1  6.8 ?        Sl     Oct 09 00:33:16 ConfigAgent</w:t>
              <w:br/>
              <w:t xml:space="preserve">    1  0.0  0.0 ?        Ss     Oct 09 00:02:22 /sbin/init</w:t>
              <w:br/>
              <w:t xml:space="preserve">    2  0.0  0.0 ?        S      Oct 09 00:00:00 [kthreadd]</w:t>
              <w:br/>
              <w:t xml:space="preserve">    3  0.0  0.0 ?        S      Oct 09 00:00:12 [ksoftirqd/0]</w:t>
              <w:br/>
              <w:t xml:space="preserve">    5  0.0  0.0 ?        S&lt;     Oct 09 00:00:00 [kworker/0:0H]</w:t>
              <w:br/>
              <w:t xml:space="preserve">    7  0.0  0.0 ?        S      Oct 09 00:00:25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00:00:00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00:00:27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00:00:40 /usr/lib/systemd/systemd-logind</w:t>
              <w:br/>
              <w:t xml:space="preserve">  755  0.0  0.1 ?        Ss     Oct 09 00:01:26 /usr/bin/dbus-daemon --system --address=systemd: --nofork --nopidfile --systemd-activation</w:t>
              <w:br/>
              <w:t xml:space="preserve">  778  0.0  0.0 ?        Ss     Oct 09 00:00:03 /usr/sbin/xinetd -stayalive -pidfile /var/run/xinetd.pid</w:t>
              <w:br/>
              <w:t xml:space="preserve">  849  0.0  0.0 ?        Ss     Oct 09 00:00:08 /usr/sbin/crond -n</w:t>
              <w:br/>
              <w:t xml:space="preserve">  868  0.0  0.0 ?        S&lt;s    Oct 09 00:00:11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00:05:16 /usr/bin/EosOomAdjust</w:t>
              <w:br/>
              <w:t xml:space="preserve"> 1411  0.0  0.0 ?        S      Oct 09 00:00:11 [rbfd_vrf_cleanu]</w:t>
              <w:br/>
              <w:t xml:space="preserve"> 1426  0.0  0.0 ?        Ss     Oct 09 00:00:00 /usr/sbin/acpid</w:t>
              <w:br/>
              <w:t xml:space="preserve"> 1463  0.0  0.0 ?        S      Oct 09 00:01:16 /usr/bin/SlabMonitor</w:t>
              <w:br/>
              <w:t xml:space="preserve"> 1464  0.0  2.5 ?        S      Oct 09 00:18:06 Sysdb</w:t>
              <w:br/>
              <w:t xml:space="preserve"> 1543  0.0  1.2 ?        S      Oct 09 00:00:22 StageMgr</w:t>
              <w:br/>
              <w:t xml:space="preserve"> 1547  0.0  1.4 ?        S      Oct 09 00:00:52 Fru</w:t>
              <w:br/>
              <w:t xml:space="preserve"> 1548  0.0  1.8 ?        S      Oct 09 00:00:19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00:04:38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00:01:43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00:01:00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00:02:06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00:08:51 Lag</w:t>
              <w:br/>
              <w:t xml:space="preserve"> 1738  0.0  1.7 ?        S      Oct 09 00:17:29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00:01:46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00:01:27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00:03:47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00:13:15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00:00:19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00:19:25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00:00:44 Tunnel</w:t>
              <w:br/>
              <w:t xml:space="preserve"> 1770  0.0  1.5 ?        Sl     Oct 09 00:00:49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00:01:43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00:09:51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00:02:32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00:00:56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00:01:40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00:01:43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00:02:34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00:01:42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00:01:19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00:00:54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00:00:34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00:00:52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00:00:19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00:00:19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00:03:24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00:00:19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00:01:49 IgmpSnooping</w:t>
              <w:br/>
              <w:t xml:space="preserve"> 1868  0.0  1.0 ?        S      Oct 09 00:00:19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00:00:57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00:03:29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00:01:09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00:01:49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00:06:01 Bgp</w:t>
              <w:br/>
              <w:t xml:space="preserve"> 1916  0.0  1.3 ?        S      Oct 09 00:01:06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00:00:15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00:00:20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00:00:10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00:05:30 Ipsec</w:t>
              <w:br/>
              <w:t xml:space="preserve"> 2684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00:00:29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00:01:05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00:00:21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00:00:00 nginx: worker process                                              </w:t>
              <w:br/>
              <w:t>15567  0.0  0.0 ?        S    09:30:04 00:00:00 [kworker/u8:0]</w:t>
              <w:br/>
              <w:t>17401  0.0  0.0 ?        S    17:22:00 00:00:00 [kworker/0:1]</w:t>
              <w:br/>
              <w:t>18976  0.0  0.0 ?        S    17:45:04 00:00:00 /bin/sh /var/awslogs/bin/awslogs-agent-launcher.sh</w:t>
              <w:br/>
              <w:t>18995  0.0  0.0 ?        S    17:45:04 00:00:00 [kworker/0:3]</w:t>
              <w:br/>
              <w:t>20078  0.0  0.0 ?        S    18:01:00 00:00:00 [kworker/0:4]</w:t>
              <w:br/>
              <w:t>20456  0.0  0.0 ?        S    18:07:00 00:00:00 [kworker/0:0]</w:t>
              <w:br/>
              <w:t>20926  0.0  0.2 ?        Rs   18:09:38 00:00:00 python /bin/FetchLogs dump -n -l /var/log -m eos(?=($|\..*\.gz))</w:t>
              <w:br/>
              <w:t>20927  0.0  0.0 ?        Ss   18:09:38 00:00:00 tail -n 32</w:t>
              <w:br/>
              <w:t>20930  0.0  0.0 ?        Rs   18:09:38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|kg-topology-CloudEosRR2|.</w:t>
              <w:br/>
              <w:t>GIVEN CPU utilization is less than |10|.</w:t>
              <w:br/>
              <w:t>WHEN CPU utilization is |1.2|.</w:t>
              <w:br/>
              <w:t>THEN test case result is |True|.</w:t>
              <w:br/>
              <w:t>OUTPUT of |show processes| is :</w:t>
              <w:br/>
              <w:br/>
              <w:t xml:space="preserve"> 18:09:39 up 17 days,  2:00,  0 users,  load average: 1.09, 1.16, 1.20</w:t>
              <w:br/>
              <w:t xml:space="preserve">  PID %CPU %MEM TT       STAT  STARTED     TIME CMD</w:t>
              <w:br/>
              <w:t xml:space="preserve"> 1867  102  3.4 ?        Sl     Oct 09 17-11:43:18 Sfe</w:t>
              <w:br/>
              <w:t>17612  1.7  0.9 ?        SNl  17:45:06 00:00:26 python2.7 /var/awslogs/bin/aws logs push --config-file /mnt/flash/awslogs/awslogs.conf --additional-configs-dir /mnt/flash/awslogs/config</w:t>
              <w:br/>
              <w:t xml:space="preserve"> 1699  0.3  1.9 ?        Sl     Oct 09 01:37:14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1220  0.1  0.9 ?        S      Oct 09 00:44:25 ProcMgr-worker</w:t>
              <w:br/>
              <w:t xml:space="preserve"> 1569  0.1  6.8 ?        Sl     Oct 09 00:32:48 ConfigAgent</w:t>
              <w:br/>
              <w:t xml:space="preserve">    1  0.0  0.0 ?        Ss     Oct 09 00:02:21 /sbin/init</w:t>
              <w:br/>
              <w:t xml:space="preserve">    2  0.0  0.0 ?        S      Oct 09 00:00:00 [kthreadd]</w:t>
              <w:br/>
              <w:t xml:space="preserve">    3  0.0  0.0 ?        S      Oct 09 00:00:12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00:00:21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347  0.0  0.0 ?        S      Oct 09 00:00:00 [kworker/u8:2]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00:00:27 /usr/bin/ProcMonitor</w:t>
              <w:br/>
              <w:t xml:space="preserve">  754  0.0  0.0 ?        Ss     Oct 09 00:00:40 /usr/lib/systemd/systemd-logind</w:t>
              <w:br/>
              <w:t xml:space="preserve">  755  0.0  0.1 ?        Ss     Oct 09 00:01:25 /usr/bin/dbus-daemon --system --address=systemd: --nofork --nopidfile --systemd-activation</w:t>
              <w:br/>
              <w:t xml:space="preserve">  783  0.0  0.0 ?        Ss     Oct 09 00:00:03 /usr/sbin/xinetd -stayalive -pidfile /var/run/xinetd.pid</w:t>
              <w:br/>
              <w:t xml:space="preserve">  886  0.0  0.0 ?        Ss     Oct 09 00:00:07 /usr/sbin/crond -n</w:t>
              <w:br/>
              <w:t xml:space="preserve">  892  0.0  0.0 ?        S&lt;s    Oct 09 00:00:10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00:05:13 /usr/bin/EosOomAdjust</w:t>
              <w:br/>
              <w:t xml:space="preserve"> 1438  0.0  0.0 ?        S      Oct 09 00:00:07 [rbfd_vrf_cleanu]</w:t>
              <w:br/>
              <w:t xml:space="preserve"> 1453  0.0  0.0 ?        Ss     Oct 09 00:00:00 /usr/sbin/acpid</w:t>
              <w:br/>
              <w:t xml:space="preserve"> 1490  0.0  0.0 ?        S      Oct 09 00:01:13 /usr/bin/SlabMonitor</w:t>
              <w:br/>
              <w:t xml:space="preserve"> 1491  0.0  2.5 ?        S      Oct 09 00:17:53 Sysdb</w:t>
              <w:br/>
              <w:t xml:space="preserve"> 1568  0.0  1.2 ?        S      Oct 09 00:00:21 StageMgr</w:t>
              <w:br/>
              <w:t xml:space="preserve"> 1571  0.0  1.4 ?        S      Oct 09 00:00:50 Fru</w:t>
              <w:br/>
              <w:t xml:space="preserve"> 1572  0.0  1.8 ?        S      Oct 09 00:00:18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00:04:43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00:01:48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00:01:03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00:02:13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00:08:53 Lag</w:t>
              <w:br/>
              <w:t xml:space="preserve"> 1729  0.0  1.7 ?        S      Oct 09 00:16:41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00:01:50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00:01:25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00:03:45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00:13:22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00:00:19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00:19:26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00:00:48 Aaa</w:t>
              <w:br/>
              <w:t xml:space="preserve"> 1758  0.0  1.2 ?        S      Oct 09 00:00:43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00:01:49 StpTopology</w:t>
              <w:br/>
              <w:t xml:space="preserve"> 1765  0.0  1.3 ?        S      Oct 09 00:09:36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00:02:33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00:01:03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00:01:41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00:01:44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00:02:32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00:01:44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00:01:18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00:00:57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00:00:33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00:00:51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00:00:18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00:00:18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00:03:18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00:00:18 ReloadCauseAgent</w:t>
              <w:br/>
              <w:t xml:space="preserve"> 1840  0.0  1.5 ?        S      Oct 09 00:01:53 IgmpSnooping</w:t>
              <w:br/>
              <w:t xml:space="preserve"> 1842  0.0  1.0 ?        S      Oct 09 00:00:18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00:00:55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00:03:31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1.8 ?        S      Oct 09 00:01:08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00:01:47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00:05:57 Bgp</w:t>
              <w:br/>
              <w:t xml:space="preserve"> 1913  0.0  1.3 ?        S      Oct 09 00:01:06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00:00:19 LicenseManager</w:t>
              <w:br/>
              <w:t xml:space="preserve"> 2285  0.0  0.0 ?        Ssl    Oct 09 00:00:15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00:00:10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00:04:54 Ipsec</w:t>
              <w:br/>
              <w:t xml:space="preserve"> 2700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00:00:29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00:00:46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00:00:21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00:00:00 nginx: worker process                                              </w:t>
              <w:br/>
              <w:t>17008  0.0  0.0 ?        S    17:37:01 00:00:00 [kworker/0:2]</w:t>
              <w:br/>
              <w:t>17593  0.0  0.0 ?        S    17:45:05 00:00:00 /bin/sh /var/awslogs/bin/awslogs-agent-launcher.sh</w:t>
              <w:br/>
              <w:t>18266  0.0  0.0 ?        S    17:55:00 00:00:00 [kworker/0:1]</w:t>
              <w:br/>
              <w:t>18694  0.0  0.0 ?        S    18:01:01 00:00:00 [kworker/0:4]</w:t>
              <w:br/>
              <w:t>19071  0.0  0.0 ?        S    18:07:00 00:00:00 [kworker/0:0]</w:t>
              <w:br/>
              <w:t>19550  0.0  0.1 ?        Rs   18:09:38 00:00:00 /bin/bash /usr/bin/ntpstat</w:t>
              <w:br/>
              <w:t>19552  0.0  0.0 ?        Rs   18:09:38 00:00:00 ps -e -o pid,pcpu,pmem,tt,stat,lstart,start,time,cmd --sort=-pcpu -ww</w:t>
              <w:br/>
              <w:t>19553  0.0  0.0 ?        Rs   18:09:38 00:00:00 [ConfigAgent]</w:t>
              <w:br/>
              <w:t>.</w:t>
              <w:br/>
            </w:r>
          </w:p>
        </w:tc>
      </w:tr>
    </w:tbl>
    <w:p>
      <w:pPr>
        <w:pStyle w:val="Heading1"/>
      </w:pPr>
      <w:r>
        <w:t>4. Detailed Test Suite Results: Dns</w:t>
      </w:r>
    </w:p>
    <w:p>
      <w:pPr>
        <w:pStyle w:val="Heading2"/>
      </w:pPr>
      <w:r>
        <w:t xml:space="preserve">4.1 Test Case: Test dns configuration </w:t>
      </w:r>
    </w:p>
    <w:p>
      <w:pPr>
        <w:pStyle w:val="Heading3"/>
      </w:pPr>
      <w:r>
        <w:t>4.1.1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|kg-topology-CloudEOSEdge1|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4.1.2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|kg-topology-CloudEOSEdge2|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4.1.3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4.1.4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4.2 Test Case: Test if dns resolves </w:t>
      </w:r>
    </w:p>
    <w:p>
      <w:pPr>
        <w:pStyle w:val="Heading3"/>
      </w:pPr>
      <w:r>
        <w:t>4.2.1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(172.217.1.46) 72(100) bytes of data.</w:t>
              <w:br/>
              <w:t>76 bytes from ord37s07-in-f14.1e100.net (172.217.1.46): icmp_seq=1 ttl=101 (truncated)</w:t>
              <w:br/>
              <w:t>76 bytes from ord37s07-in-f14.1e100.net (172.217.1.46): icmp_seq=2 ttl=101 (truncated)</w:t>
              <w:br/>
              <w:t>76 bytes from ord37s07-in-f14.1e100.net (172.217.1.46): icmp_seq=3 ttl=101 (truncated)</w:t>
              <w:br/>
              <w:t>76 bytes from ord37s07-in-f14.1e100.net (172.217.1.46): icmp_seq=4 ttl=101 (truncated)</w:t>
              <w:br/>
              <w:t>76 bytes from ord37s07-in-f14.1e100.net (172.217.1.46): icmp_seq=5 ttl=101 (truncated)</w:t>
              <w:br/>
              <w:br/>
              <w:t>--- google.com ping statistics ---</w:t>
              <w:br/>
              <w:t>5 packets transmitted, 5 received, 0% packet loss, time 61ms</w:t>
              <w:br/>
              <w:t>rtt min/avg/max/mdev = 17.093/17.136/17.275/0.136 ms, pipe 2, ipg/ewma 15.375/17.203 ms</w:t>
              <w:br/>
              <w:t>.</w:t>
              <w:br/>
              <w:t>TEST can |kg-topology-CloudEOSEdge1|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(151.101.193.67) 72(100) bytes of data.</w:t>
              <w:br/>
              <w:t>80 bytes from 151.101.193.67 (151.101.193.67): icmp_seq=1 ttl=39 time=11.1 ms</w:t>
              <w:br/>
              <w:t>80 bytes from 151.101.193.67 (151.101.193.67): icmp_seq=2 ttl=39 time=11.0 ms</w:t>
              <w:br/>
              <w:t>80 bytes from 151.101.193.67 (151.101.193.67): icmp_seq=3 ttl=39 time=11.0 ms</w:t>
              <w:br/>
              <w:t>80 bytes from 151.101.193.67 (151.101.193.67): icmp_seq=4 ttl=39 time=11.0 ms</w:t>
              <w:br/>
              <w:t>80 bytes from 151.101.193.67 (151.101.193.67): icmp_seq=5 ttl=39 time=10.9 ms</w:t>
              <w:br/>
              <w:br/>
              <w:t>--- cnn.com ping statistics ---</w:t>
              <w:br/>
              <w:t>5 packets transmitted, 5 received, 0% packet loss, time 162ms</w:t>
              <w:br/>
              <w:t>rtt min/avg/max/mdev = 10.996/11.037/11.177/0.134 ms, pipe 2, ipg/ewma 40.740/11.104 ms</w:t>
              <w:br/>
              <w:t>.</w:t>
              <w:br/>
              <w:t>TEST can |kg-topology-CloudEOSEdge1|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time=23.5 ms</w:t>
              <w:br/>
              <w:t>80 bytes from url-fwd.easydns.com (64.68.200.46): icmp_seq=2 ttl=39 time=23.3 ms</w:t>
              <w:br/>
              <w:t>80 bytes from url-fwd.easydns.com (64.68.200.46): icmp_seq=3 ttl=39 time=23.4 ms</w:t>
              <w:br/>
              <w:t>80 bytes from url-fwd.easydns.com (64.68.200.46): icmp_seq=4 ttl=39 time=23.3 ms</w:t>
              <w:br/>
              <w:t>80 bytes from url-fwd.easydns.com (64.68.200.46): icmp_seq=5 ttl=39 time=23.3 ms</w:t>
              <w:br/>
              <w:br/>
              <w:t>--- arista.com ping statistics ---</w:t>
              <w:br/>
              <w:t>5 packets transmitted, 5 received, 0% packet loss, time 68ms</w:t>
              <w:br/>
              <w:t>rtt min/avg/max/mdev = 23.356/23.430/23.598/0.131 ms, pipe 3, ipg/ewma 17.164/23.510 ms</w:t>
              <w:br/>
              <w:t>.</w:t>
              <w:br/>
            </w:r>
          </w:p>
        </w:tc>
      </w:tr>
    </w:tbl>
    <w:p>
      <w:pPr>
        <w:pStyle w:val="Heading3"/>
      </w:pPr>
      <w:r>
        <w:t>4.2.2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(172.217.9.78) 72(100) bytes of data.</w:t>
              <w:br/>
              <w:t>76 bytes from ord38s09-in-f14.1e100.net (172.217.9.78): icmp_seq=1 ttl=100 (truncated)</w:t>
              <w:br/>
              <w:t>76 bytes from ord38s09-in-f14.1e100.net (172.217.9.78): icmp_seq=2 ttl=100 (truncated)</w:t>
              <w:br/>
              <w:t>76 bytes from ord38s09-in-f14.1e100.net (172.217.9.78): icmp_seq=3 ttl=100 (truncated)</w:t>
              <w:br/>
              <w:t>76 bytes from ord38s09-in-f14.1e100.net (172.217.9.78): icmp_seq=4 ttl=100 (truncated)</w:t>
              <w:br/>
              <w:t>76 bytes from ord38s09-in-f14.1e100.net (172.217.9.78): icmp_seq=5 ttl=100 (truncated)</w:t>
              <w:br/>
              <w:br/>
              <w:t>--- google.com ping statistics ---</w:t>
              <w:br/>
              <w:t>5 packets transmitted, 5 received, 0% packet loss, time 65ms</w:t>
              <w:br/>
              <w:t>rtt min/avg/max/mdev = 16.636/17.433/18.679/0.833 ms, pipe 2, ipg/ewma 16.376/17.824 ms</w:t>
              <w:br/>
              <w:t>.</w:t>
              <w:br/>
              <w:t>TEST can |kg-topology-CloudEOSEdge2|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(151.101.1.67) 72(100) bytes of data.</w:t>
              <w:br/>
              <w:t>80 bytes from 151.101.1.67 (151.101.1.67): icmp_seq=1 ttl=39 time=12.0 ms</w:t>
              <w:br/>
              <w:t>80 bytes from 151.101.1.67 (151.101.1.67): icmp_seq=2 ttl=39 time=10.6 ms</w:t>
              <w:br/>
              <w:t>80 bytes from 151.101.1.67 (151.101.1.67): icmp_seq=3 ttl=39 time=10.7 ms</w:t>
              <w:br/>
              <w:t>80 bytes from 151.101.1.67 (151.101.1.67): icmp_seq=4 ttl=39 time=10.6 ms</w:t>
              <w:br/>
              <w:t>80 bytes from 151.101.1.67 (151.101.1.67): icmp_seq=5 ttl=39 time=10.6 ms</w:t>
              <w:br/>
              <w:br/>
              <w:t>--- cnn.com ping statistics ---</w:t>
              <w:br/>
              <w:t>5 packets transmitted, 5 received, 0% packet loss, time 52ms</w:t>
              <w:br/>
              <w:t>rtt min/avg/max/mdev = 10.621/10.948/12.088/0.574 ms, pipe 2, ipg/ewma 13.045/11.497 ms</w:t>
              <w:br/>
              <w:t>.</w:t>
              <w:br/>
              <w:t>TEST can |kg-topology-CloudEOSEdge2|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time=24.4 ms</w:t>
              <w:br/>
              <w:t>80 bytes from url-fwd.easydns.com (64.68.200.46): icmp_seq=2 ttl=39 time=23.1 ms</w:t>
              <w:br/>
              <w:t>80 bytes from url-fwd.easydns.com (64.68.200.46): icmp_seq=3 ttl=39 time=23.1 ms</w:t>
              <w:br/>
              <w:t>80 bytes from url-fwd.easydns.com (64.68.200.46): icmp_seq=4 ttl=39 time=23.0 ms</w:t>
              <w:br/>
              <w:t>80 bytes from url-fwd.easydns.com (64.68.200.46): icmp_seq=5 ttl=39 time=23.3 ms</w:t>
              <w:br/>
              <w:br/>
              <w:t>--- arista.com ping statistics ---</w:t>
              <w:br/>
              <w:t>5 packets transmitted, 5 received, 0% packet loss, time 69ms</w:t>
              <w:br/>
              <w:t>rtt min/avg/max/mdev = 23.083/23.435/24.492/0.552 ms, pipe 3, ipg/ewma 17.408/23.949 ms</w:t>
              <w:br/>
              <w:t>.</w:t>
              <w:br/>
            </w:r>
          </w:p>
        </w:tc>
      </w:tr>
    </w:tbl>
    <w:p>
      <w:pPr>
        <w:pStyle w:val="Heading3"/>
      </w:pPr>
      <w:r>
        <w:t>4.2.3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(172.217.8.174) 72(100) bytes of data.</w:t>
              <w:br/>
              <w:t>76 bytes from ord37s08-in-f14.1e100.net (172.217.8.174): icmp_seq=1 ttl=101 (truncated)</w:t>
              <w:br/>
              <w:t>76 bytes from ord37s08-in-f14.1e100.net (172.217.8.174): icmp_seq=2 ttl=101 (truncated)</w:t>
              <w:br/>
              <w:t>76 bytes from ord37s08-in-f14.1e100.net (172.217.8.174): icmp_seq=3 ttl=101 (truncated)</w:t>
              <w:br/>
              <w:t>76 bytes from ord37s08-in-f14.1e100.net (172.217.8.174): icmp_seq=4 ttl=101 (truncated)</w:t>
              <w:br/>
              <w:t>76 bytes from ord37s08-in-f14.1e100.net (172.217.8.174): icmp_seq=5 ttl=101 (truncated)</w:t>
              <w:br/>
              <w:br/>
              <w:t>--- google.com ping statistics ---</w:t>
              <w:br/>
              <w:t>5 packets transmitted, 5 received, 0% packet loss, time 62ms</w:t>
              <w:br/>
              <w:t>rtt min/avg/max/mdev = 17.461/17.556/17.853/0.149 ms, pipe 2, ipg/ewma 15.537/17.524 ms</w:t>
              <w:br/>
              <w:t>.</w:t>
              <w:br/>
              <w:t>TEST can |kg-topology-CloudEosRR1|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(151.101.65.67) 72(100) bytes of data.</w:t>
              <w:br/>
              <w:t>80 bytes from 151.101.65.67 (151.101.65.67): icmp_seq=1 ttl=39 time=11.0 ms</w:t>
              <w:br/>
              <w:t>80 bytes from 151.101.65.67 (151.101.65.67): icmp_seq=2 ttl=39 time=11.7 ms</w:t>
              <w:br/>
              <w:t>80 bytes from 151.101.65.67 (151.101.65.67): icmp_seq=3 ttl=39 time=11.1 ms</w:t>
              <w:br/>
              <w:t>80 bytes from 151.101.65.67 (151.101.65.67): icmp_seq=4 ttl=39 time=11.1 ms</w:t>
              <w:br/>
              <w:t>80 bytes from 151.101.65.67 (151.101.65.67): icmp_seq=5 ttl=39 time=11.0 ms</w:t>
              <w:br/>
              <w:br/>
              <w:t>--- cnn.com ping statistics ---</w:t>
              <w:br/>
              <w:t>5 packets transmitted, 5 received, 0% packet loss, time 111ms</w:t>
              <w:br/>
              <w:t>rtt min/avg/max/mdev = 11.014/11.217/11.715/0.275 ms, pipe 2, ipg/ewma 27.954/11.107 ms</w:t>
              <w:br/>
              <w:t>.</w:t>
              <w:br/>
              <w:t>TEST can |kg-topology-CloudEosRR1|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time=23.4 ms</w:t>
              <w:br/>
              <w:t>80 bytes from url-fwd.easydns.com (64.68.200.46): icmp_seq=2 ttl=39 time=23.5 ms</w:t>
              <w:br/>
              <w:t>80 bytes from url-fwd.easydns.com (64.68.200.46): icmp_seq=3 ttl=39 time=23.4 ms</w:t>
              <w:br/>
              <w:t>80 bytes from url-fwd.easydns.com (64.68.200.46): icmp_seq=4 ttl=39 time=23.4 ms</w:t>
              <w:br/>
              <w:t>80 bytes from url-fwd.easydns.com (64.68.200.46): icmp_seq=5 ttl=39 time=23.6 ms</w:t>
              <w:br/>
              <w:br/>
              <w:t>--- arista.com ping statistics ---</w:t>
              <w:br/>
              <w:t>5 packets transmitted, 5 received, 0% packet loss, time 69ms</w:t>
              <w:br/>
              <w:t>rtt min/avg/max/mdev = 23.451/23.504/23.600/0.147 ms, pipe 3, ipg/ewma 17.440/23.491 ms</w:t>
              <w:br/>
              <w:t>.</w:t>
              <w:br/>
            </w:r>
          </w:p>
        </w:tc>
      </w:tr>
    </w:tbl>
    <w:p>
      <w:pPr>
        <w:pStyle w:val="Heading3"/>
      </w:pPr>
      <w:r>
        <w:t>4.2.4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(172.217.8.206) 72(100) bytes of data.</w:t>
              <w:br/>
              <w:t>76 bytes from ord37s09-in-f14.1e100.net (172.217.8.206): icmp_seq=1 ttl=100 (truncated)</w:t>
              <w:br/>
              <w:t>76 bytes from ord37s09-in-f14.1e100.net (172.217.8.206): icmp_seq=2 ttl=100 (truncated)</w:t>
              <w:br/>
              <w:t>76 bytes from ord37s09-in-f14.1e100.net (172.217.8.206): icmp_seq=3 ttl=100 (truncated)</w:t>
              <w:br/>
              <w:t>76 bytes from ord37s09-in-f14.1e100.net (172.217.8.206): icmp_seq=4 ttl=100 (truncated)</w:t>
              <w:br/>
              <w:t>76 bytes from ord37s09-in-f14.1e100.net (172.217.8.206): icmp_seq=5 ttl=100 (truncated)</w:t>
              <w:br/>
              <w:br/>
              <w:t>--- google.com ping statistics ---</w:t>
              <w:br/>
              <w:t>5 packets transmitted, 5 received, 0% packet loss, time 61ms</w:t>
              <w:br/>
              <w:t>rtt min/avg/max/mdev = 16.592/16.688/16.751/0.151 ms, pipe 2, ipg/ewma 15.265/16.679 ms</w:t>
              <w:br/>
              <w:t>.</w:t>
              <w:br/>
              <w:t>TEST can |kg-topology-CloudEosRR2|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(151.101.193.67) 72(100) bytes of data.</w:t>
              <w:br/>
              <w:t>80 bytes from 151.101.193.67 (151.101.193.67): icmp_seq=1 ttl=39 time=10.5 ms</w:t>
              <w:br/>
              <w:t>80 bytes from 151.101.193.67 (151.101.193.67): icmp_seq=2 ttl=39 time=10.6 ms</w:t>
              <w:br/>
              <w:t>80 bytes from 151.101.193.67 (151.101.193.67): icmp_seq=3 ttl=39 time=10.5 ms</w:t>
              <w:br/>
              <w:t>80 bytes from 151.101.193.67 (151.101.193.67): icmp_seq=4 ttl=39 time=10.6 ms</w:t>
              <w:br/>
              <w:t>80 bytes from 151.101.193.67 (151.101.193.67): icmp_seq=5 ttl=39 time=10.5 ms</w:t>
              <w:br/>
              <w:br/>
              <w:t>--- cnn.com ping statistics ---</w:t>
              <w:br/>
              <w:t>5 packets transmitted, 5 received, 0% packet loss, time 60ms</w:t>
              <w:br/>
              <w:t>rtt min/avg/max/mdev = 10.577/10.595/10.608/0.130 ms, pipe 2, ipg/ewma 15.020/10.596 ms</w:t>
              <w:br/>
              <w:t>.</w:t>
              <w:br/>
              <w:t>TEST can |kg-topology-CloudEosRR2|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time=22.9 ms</w:t>
              <w:br/>
              <w:t>80 bytes from url-fwd.easydns.com (64.68.200.46): icmp_seq=2 ttl=39 time=22.8 ms</w:t>
              <w:br/>
              <w:t>80 bytes from url-fwd.easydns.com (64.68.200.46): icmp_seq=3 ttl=39 time=22.9 ms</w:t>
              <w:br/>
              <w:t>80 bytes from url-fwd.easydns.com (64.68.200.46): icmp_seq=4 ttl=39 time=23.4 ms</w:t>
              <w:br/>
              <w:t>80 bytes from url-fwd.easydns.com (64.68.200.46): icmp_seq=5 ttl=39 time=22.8 ms</w:t>
              <w:br/>
              <w:br/>
              <w:t>--- arista.com ping statistics ---</w:t>
              <w:br/>
              <w:t>5 packets transmitted, 5 received, 0% packet loss, time 86ms</w:t>
              <w:br/>
              <w:t>rtt min/avg/max/mdev = 22.811/23.018/23.447/0.226 ms, pipe 3, ipg/ewma 21.631/23.005 ms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4.3 Test Case: Test if dns servers are reachable </w:t>
      </w:r>
    </w:p>
    <w:p>
      <w:pPr>
        <w:pStyle w:val="Heading3"/>
      </w:pPr>
      <w:r>
        <w:t>4.3.1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4.3.2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42ms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4.3.3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4.3.4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5. Detailed Test Suite Results: Ztp</w:t>
      </w:r>
    </w:p>
    <w:p>
      <w:pPr>
        <w:pStyle w:val="Heading2"/>
      </w:pPr>
      <w:r>
        <w:t xml:space="preserve">5.1 Test Case: Test for zerotouch config file </w:t>
      </w:r>
    </w:p>
    <w:p>
      <w:pPr>
        <w:pStyle w:val="Heading3"/>
      </w:pPr>
      <w:r>
        <w:t>5.1.1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|kg-topology-CloudEOSEdge1|.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(7292641280 bytes free)</w:t>
              <w:br/>
            </w:r>
          </w:p>
        </w:tc>
      </w:tr>
    </w:tbl>
    <w:p>
      <w:pPr>
        <w:pStyle w:val="Heading3"/>
      </w:pPr>
      <w:r>
        <w:t>5.1.2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|kg-topology-CloudEOSEdge2|.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(7292624896 bytes free)</w:t>
              <w:br/>
            </w:r>
          </w:p>
        </w:tc>
      </w:tr>
    </w:tbl>
    <w:p>
      <w:pPr>
        <w:pStyle w:val="Heading3"/>
      </w:pPr>
      <w:r>
        <w:t>5.1.3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(7293448192 bytes free)</w:t>
              <w:br/>
            </w:r>
          </w:p>
        </w:tc>
      </w:tr>
    </w:tbl>
    <w:p>
      <w:pPr>
        <w:pStyle w:val="Heading3"/>
      </w:pPr>
      <w:r>
        <w:t>5.1.4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(7293444096 bytes free)</w:t>
              <w:br/>
            </w:r>
          </w:p>
        </w:tc>
      </w:tr>
    </w:tbl>
    <w:p>
      <w:pPr>
        <w:pStyle w:val="Heading2"/>
      </w:pPr>
      <w:r>
        <w:t xml:space="preserve">5.2 Test Case: Test if zerotouch is disabled </w:t>
      </w:r>
    </w:p>
    <w:p>
      <w:pPr>
        <w:pStyle w:val="Heading3"/>
      </w:pPr>
      <w:r>
        <w:t>5.2.1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|kg-topology-CloudEOSEdge1|.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5.2.2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|kg-topology-CloudEOSEdge2|.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5.2.3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5.2.4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1"/>
      </w:pPr>
      <w:r>
        <w:t>6. Detailed Test Suite Results: Daemon</w:t>
      </w:r>
    </w:p>
    <w:p>
      <w:pPr>
        <w:pStyle w:val="Heading2"/>
      </w:pPr>
      <w:r>
        <w:t xml:space="preserve">6.1 Test Case: Test if daemons are enabled </w:t>
      </w:r>
    </w:p>
    <w:p>
      <w:pPr>
        <w:pStyle w:val="Heading3"/>
      </w:pPr>
      <w:r>
        <w:t>6.1.1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|kg-topology-CloudEOSEdge1|.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1737)</w:t>
              <w:br/>
              <w:t>Uptime: 17 days, 1:59:14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|kg-topology-CloudEOSEdge2|.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1738)</w:t>
              <w:br/>
              <w:t>Uptime: 17 days, 1:59:04 (Start time: Fri Oct 09 16:10:36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|kg-topology-CloudEosRR1|.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1678)</w:t>
              <w:br/>
              <w:t>Uptime: 17 days, 1:59:14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|kg-topology-CloudEosRR2|.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1699)</w:t>
              <w:br/>
              <w:t>Uptime: 17 days, 1:59:10 (Start time: Fri Oct 09 16:10:29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6.2 Test Case: Test if daemons are running </w:t>
      </w:r>
    </w:p>
    <w:p>
      <w:pPr>
        <w:pStyle w:val="Heading3"/>
      </w:pPr>
      <w:r>
        <w:t>6.2.1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|kg-topology-CloudEOSEdge1|.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1737)</w:t>
              <w:br/>
              <w:t>Uptime: 17 days, 1:59:14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|kg-topology-CloudEOSEdge2|.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1738)</w:t>
              <w:br/>
              <w:t>Uptime: 17 days, 1:59:04 (Start time: Fri Oct 09 16:10:36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|kg-topology-CloudEosRR1|.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1678)</w:t>
              <w:br/>
              <w:t>Uptime: 17 days, 1:59:14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|kg-topology-CloudEosRR2|.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1699)</w:t>
              <w:br/>
              <w:t>Uptime: 17 days, 1:59:10 (Start time: Fri Oct 09 16:10:29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7. Detailed Test Suite Results: System</w:t>
      </w:r>
    </w:p>
    <w:p>
      <w:pPr>
        <w:pStyle w:val="Heading2"/>
      </w:pPr>
      <w:r>
        <w:t xml:space="preserve">7.1 Test Case: Test if eos version is correct </w:t>
      </w:r>
    </w:p>
    <w:p>
      <w:pPr>
        <w:pStyle w:val="Heading3"/>
      </w:pPr>
      <w:r>
        <w:t>7.1.1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|kg-topology-CloudEOSEdge1|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|kg-topology-CloudEOSEdge1|.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2558EB294EF3A2315BD5C74CC8EF82B5</w:t>
              <w:br/>
              <w:t>System MAC address:  02c7.3dc5.48ec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3 days, 2 hours and 0 minutes</w:t>
              <w:br/>
              <w:t>Total memory:           7818736 kB</w:t>
              <w:br/>
              <w:t>Free memory:            2896508 kB</w:t>
              <w:br/>
              <w:br/>
            </w:r>
          </w:p>
        </w:tc>
      </w:tr>
    </w:tbl>
    <w:p>
      <w:pPr>
        <w:pStyle w:val="Heading3"/>
      </w:pPr>
      <w:r>
        <w:t>7.1.2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|kg-topology-CloudEOSEdge2|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|kg-topology-CloudEOSEdge2|.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3DDBFE4B418547EC9723B071ED29FC86</w:t>
              <w:br/>
              <w:t>System MAC address:  068a.f245.1896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3 days, 2 hours and 0 minutes</w:t>
              <w:br/>
              <w:t>Total memory:           7761392 kB</w:t>
              <w:br/>
              <w:t>Free memory:            2820888 kB</w:t>
              <w:br/>
              <w:br/>
            </w:r>
          </w:p>
        </w:tc>
      </w:tr>
    </w:tbl>
    <w:p>
      <w:pPr>
        <w:pStyle w:val="Heading3"/>
      </w:pPr>
      <w:r>
        <w:t>7.1.3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|kg-topology-CloudEosRR1|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|kg-topology-CloudEosRR1|.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3 days, 2 hours and 0 minutes</w:t>
              <w:br/>
              <w:t>Total memory:           7818736 kB</w:t>
              <w:br/>
              <w:t>Free memory:            3036100 kB</w:t>
              <w:br/>
              <w:br/>
            </w:r>
          </w:p>
        </w:tc>
      </w:tr>
    </w:tbl>
    <w:p>
      <w:pPr>
        <w:pStyle w:val="Heading3"/>
      </w:pPr>
      <w:r>
        <w:t>7.1.4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|kg-topology-CloudEosRR2|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|kg-topology-CloudEosRR2|.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3 days, 2 hours and 0 minutes</w:t>
              <w:br/>
              <w:t>Total memory:           7818736 kB</w:t>
              <w:br/>
              <w:t>Free memory:            3059904 kB</w:t>
              <w:br/>
              <w:br/>
            </w:r>
          </w:p>
        </w:tc>
      </w:tr>
    </w:tbl>
    <w:p>
      <w:pPr>
        <w:pStyle w:val="Heading2"/>
      </w:pPr>
      <w:r>
        <w:t xml:space="preserve">7.2 Test Case: Test if there is agents have crashed </w:t>
      </w:r>
    </w:p>
    <w:p>
      <w:pPr>
        <w:pStyle w:val="Heading3"/>
      </w:pPr>
      <w:r>
        <w:t>7.2.1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|kg-topology-CloudEOSEdge1|.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7.2.2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|kg-topology-CloudEOSEdge2|.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7.2.3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7.2.4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1"/>
      </w:pPr>
      <w:r>
        <w:t>8. Detailed Test Suite Results: Extension</w:t>
      </w:r>
    </w:p>
    <w:p>
      <w:pPr>
        <w:pStyle w:val="Heading2"/>
      </w:pPr>
      <w:r>
        <w:t xml:space="preserve">8.1 Test Case: Test if extensions are erroring </w:t>
      </w:r>
    </w:p>
    <w:p>
      <w:pPr>
        <w:pStyle w:val="Heading3"/>
      </w:pPr>
      <w:r>
        <w:t>8.1.1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|kg-topology-CloudEOSEdge1|.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|kg-topology-CloudEOSEdge1|.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|kg-topology-CloudEOSEdge2|.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|kg-topology-CloudEOSEdge2|.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2"/>
      </w:pPr>
      <w:r>
        <w:t xml:space="preserve">8.2 Test Case: Test if extensions are installed </w:t>
      </w:r>
    </w:p>
    <w:p>
      <w:pPr>
        <w:pStyle w:val="Heading3"/>
      </w:pPr>
      <w:r>
        <w:t>8.2.1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|kg-topology-CloudEOSEdge1|.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|kg-topology-CloudEOSEdge1|.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|kg-topology-CloudEOSEdge2|.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|kg-topology-CloudEOSEdge2|.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1"/>
      </w:pPr>
      <w:r>
        <w:t>9. Detailed Test Suite Results: Environment</w:t>
      </w:r>
    </w:p>
    <w:p>
      <w:pPr>
        <w:pStyle w:val="Heading2"/>
      </w:pPr>
      <w:r>
        <w:t xml:space="preserve">9.1 Test Case: Test if fan status is in spec </w:t>
      </w:r>
    </w:p>
    <w:p>
      <w:pPr>
        <w:pStyle w:val="Heading3"/>
      </w:pPr>
      <w:r>
        <w:t>9.1.1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fans.</w:t>
              <w:br/>
            </w:r>
          </w:p>
        </w:tc>
      </w:tr>
    </w:tbl>
    <w:p>
      <w:pPr>
        <w:pStyle w:val="Heading3"/>
      </w:pPr>
      <w:r>
        <w:t>9.1.2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fans.</w:t>
              <w:br/>
            </w:r>
          </w:p>
        </w:tc>
      </w:tr>
    </w:tbl>
    <w:p>
      <w:pPr>
        <w:pStyle w:val="Heading3"/>
      </w:pPr>
      <w:r>
        <w:t>9.1.3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fans.</w:t>
              <w:br/>
            </w:r>
          </w:p>
        </w:tc>
      </w:tr>
    </w:tbl>
    <w:p>
      <w:pPr>
        <w:pStyle w:val="Heading3"/>
      </w:pPr>
      <w:r>
        <w:t>9.1.4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fans.</w:t>
              <w:br/>
            </w:r>
          </w:p>
        </w:tc>
      </w:tr>
    </w:tbl>
    <w:p>
      <w:pPr>
        <w:pStyle w:val="Heading2"/>
      </w:pPr>
      <w:r>
        <w:t xml:space="preserve">9.2 Test Case: Test if sensors temp is in spec </w:t>
      </w:r>
    </w:p>
    <w:p>
      <w:pPr>
        <w:pStyle w:val="Heading3"/>
      </w:pPr>
      <w:r>
        <w:t>9.2.1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cooling.</w:t>
              <w:br/>
            </w:r>
          </w:p>
        </w:tc>
      </w:tr>
    </w:tbl>
    <w:p>
      <w:pPr>
        <w:pStyle w:val="Heading3"/>
      </w:pPr>
      <w:r>
        <w:t>9.2.2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3"/>
      </w:pPr>
      <w:r>
        <w:t>9.2.3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9.3 Test Case: Test if system environment cooling is in spec </w:t>
      </w:r>
    </w:p>
    <w:p>
      <w:pPr>
        <w:pStyle w:val="Heading3"/>
      </w:pPr>
      <w:r>
        <w:t>9.3.1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cooling.</w:t>
              <w:br/>
            </w:r>
          </w:p>
        </w:tc>
      </w:tr>
    </w:tbl>
    <w:p>
      <w:pPr>
        <w:pStyle w:val="Heading3"/>
      </w:pPr>
      <w:r>
        <w:t>9.3.2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3"/>
      </w:pPr>
      <w:r>
        <w:t>9.3.3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9.4 Test Case: Test if system environment power are in spec </w:t>
      </w:r>
    </w:p>
    <w:p>
      <w:pPr>
        <w:pStyle w:val="Heading3"/>
      </w:pPr>
      <w:r>
        <w:t>9.4.1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have power-supplies.</w:t>
              <w:br/>
            </w:r>
          </w:p>
        </w:tc>
      </w:tr>
    </w:tbl>
    <w:p>
      <w:pPr>
        <w:pStyle w:val="Heading3"/>
      </w:pPr>
      <w:r>
        <w:t>9.4.2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have power-supplies.</w:t>
              <w:br/>
            </w:r>
          </w:p>
        </w:tc>
      </w:tr>
    </w:tbl>
    <w:p>
      <w:pPr>
        <w:pStyle w:val="Heading3"/>
      </w:pPr>
      <w:r>
        <w:t>9.4.3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have power-supplies.</w:t>
              <w:br/>
            </w:r>
          </w:p>
        </w:tc>
      </w:tr>
    </w:tbl>
    <w:p>
      <w:pPr>
        <w:pStyle w:val="Heading3"/>
      </w:pPr>
      <w:r>
        <w:t>9.4.4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have power-supplies.</w:t>
              <w:br/>
            </w:r>
          </w:p>
        </w:tc>
      </w:tr>
    </w:tbl>
    <w:p>
      <w:pPr>
        <w:pStyle w:val="Heading2"/>
      </w:pPr>
      <w:r>
        <w:t xml:space="preserve">9.5 Test Case: Test if system environment temp is in spec </w:t>
      </w:r>
    </w:p>
    <w:p>
      <w:pPr>
        <w:pStyle w:val="Heading3"/>
      </w:pPr>
      <w:r>
        <w:t>9.5.1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cooling.</w:t>
              <w:br/>
            </w:r>
          </w:p>
        </w:tc>
      </w:tr>
    </w:tbl>
    <w:p>
      <w:pPr>
        <w:pStyle w:val="Heading3"/>
      </w:pPr>
      <w:r>
        <w:t>9.5.2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3"/>
      </w:pPr>
      <w:r>
        <w:t>9.5.3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1"/>
      </w:pPr>
      <w:r>
        <w:t>10. Detailed Test Suite Results: Filesystem</w:t>
      </w:r>
    </w:p>
    <w:p>
      <w:pPr>
        <w:pStyle w:val="Heading2"/>
      </w:pPr>
      <w:r>
        <w:t xml:space="preserve">10.1 Test Case: Test if files </w:t>
      </w:r>
    </w:p>
    <w:p>
      <w:pPr>
        <w:pStyle w:val="Heading3"/>
      </w:pPr>
      <w:r>
        <w:t>10.1.1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|kg-topology-CloudEOSEdge1|.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|kg-topology-CloudEOSEdge1|.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|kg-topology-CloudEOSEdge1|.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10.1.2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|kg-topology-CloudEOSEdge2|.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|kg-topology-CloudEOSEdge2|.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|kg-topology-CloudEOSEdge2|.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10.1.3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10.1.4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1"/>
      </w:pPr>
      <w:r>
        <w:t>11. Detailed Test Suite Results: Host</w:t>
      </w:r>
    </w:p>
    <w:p>
      <w:pPr>
        <w:pStyle w:val="Heading2"/>
      </w:pPr>
      <w:r>
        <w:t xml:space="preserve">11.1 Test Case: Test if hostname is correcet </w:t>
      </w:r>
    </w:p>
    <w:p>
      <w:pPr>
        <w:pStyle w:val="Heading3"/>
      </w:pPr>
      <w:r>
        <w:t>11.1.1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|kg-topology-CloudEOSEdge1|.</w:t>
              <w:br/>
              <w:t>WHEN hostname is |kg-topology-CloudEOSEdge1|.</w:t>
              <w:br/>
              <w:t>THEN test case result is |True|.</w:t>
              <w:br/>
              <w:t>OUTPUT of |show hostname| is :</w:t>
              <w:br/>
              <w:br/>
              <w:t>Hostname: kg-topology-CloudEOSEdge1</w:t>
              <w:br/>
              <w:t>FQDN:     kg-topology-CloudEOSEdge1</w:t>
              <w:br/>
            </w:r>
          </w:p>
        </w:tc>
      </w:tr>
    </w:tbl>
    <w:p>
      <w:pPr>
        <w:pStyle w:val="Heading3"/>
      </w:pPr>
      <w:r>
        <w:t>11.1.2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|kg-topology-CloudEOSEdge2|.</w:t>
              <w:br/>
              <w:t>WHEN hostname is |kg-topology-CloudEOSEdge2|.</w:t>
              <w:br/>
              <w:t>THEN test case result is |True|.</w:t>
              <w:br/>
              <w:t>OUTPUT of |show hostname| is :</w:t>
              <w:br/>
              <w:br/>
              <w:t>Hostname: kg-topology-CloudEOSEdge2</w:t>
              <w:br/>
              <w:t>FQDN:     kg-topology-CloudEOSEdge2</w:t>
              <w:br/>
            </w:r>
          </w:p>
        </w:tc>
      </w:tr>
    </w:tbl>
    <w:p>
      <w:pPr>
        <w:pStyle w:val="Heading3"/>
      </w:pPr>
      <w:r>
        <w:t>11.1.3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|kg-topology-CloudEosRR1|.</w:t>
              <w:br/>
              <w:t>WHEN hostname is |kg-topology-CloudEosRR1|.</w:t>
              <w:br/>
              <w:t>THEN test case result is |True|.</w:t>
              <w:br/>
              <w:t>OUTPUT of |show hostname| is :</w:t>
              <w:br/>
              <w:br/>
              <w:t>Hostname: kg-topology-CloudEosRR1</w:t>
              <w:br/>
              <w:t>FQDN:     kg-topology-CloudEosRR1</w:t>
              <w:br/>
            </w:r>
          </w:p>
        </w:tc>
      </w:tr>
    </w:tbl>
    <w:p>
      <w:pPr>
        <w:pStyle w:val="Heading3"/>
      </w:pPr>
      <w:r>
        <w:t>11.1.4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|kg-topology-CloudEosRR2|.</w:t>
              <w:br/>
              <w:t>WHEN hostname is |kg-topology-CloudEosRR2|.</w:t>
              <w:br/>
              <w:t>THEN test case result is |True|.</w:t>
              <w:br/>
              <w:t>OUTPUT of |show hostname| is :</w:t>
              <w:br/>
              <w:br/>
              <w:t>Hostname: kg-topology-CloudEosRR2</w:t>
              <w:br/>
              <w:t>FQDN:     kg-topology-CloudEosRR2</w:t>
              <w:br/>
            </w:r>
          </w:p>
        </w:tc>
      </w:tr>
    </w:tbl>
    <w:p>
      <w:pPr>
        <w:pStyle w:val="Heading1"/>
      </w:pPr>
      <w:r>
        <w:t>12. Detailed Test Suite Results: Interface</w:t>
      </w:r>
    </w:p>
    <w:p>
      <w:pPr>
        <w:pStyle w:val="Heading2"/>
      </w:pPr>
      <w:r>
        <w:t xml:space="preserve">12.1 Test Case: Test if interface errors </w:t>
      </w:r>
    </w:p>
    <w:p>
      <w:pPr>
        <w:pStyle w:val="Heading3"/>
      </w:pPr>
      <w:r>
        <w:t>12.1.1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TEST if interface |Ethernet2|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|Ethernet2|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|Ethernet2|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|Ethernet2|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|Ethernet2|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|Ethernet2|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02c7.3dc2.7cd6 (bia 02c7.3dc2.7cd6)</w:t>
              <w:br/>
              <w:t xml:space="preserve">  Internet address is 11.201.14.101/25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1 hour, 58 minutes, 53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23.7 kbps (- with framing overhead), 24 packets/sec</w:t>
              <w:br/>
              <w:t xml:space="preserve">  5 minutes output rate 44.5 kbps (- with framing overhead), 27 packets/sec</w:t>
              <w:br/>
              <w:t xml:space="preserve">     33151565 packets input, 4099179825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37272103 packets output, 7260079957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0294.6168.0558 (bia 0294.6168.0558)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17 days, 1 hour, 58 minutes, 53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1.97 kbps (- with framing overhead), 4 packets/sec</w:t>
              <w:br/>
              <w:t xml:space="preserve">     26325 packets input, 1105650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5975558 packets output, 364209684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0294.6168.0558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17 days, 1 hour, 56 minutes, 14 seconds</w:t>
              <w:br/>
              <w:t>Ethernet100 is up, line protocol is up (connected)</w:t>
              <w:br/>
              <w:t xml:space="preserve">  Hardware is Ethernet, address is 02c7.3dc5.48ec (bia 02c7.3dc5.48ec)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1 hour, 58 minutes, 51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11.201.0.1/32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1 hour, 56 minutes, 14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198.18.0.101/24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1 hour, 59 minutes, 8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1 hour, 56 minutes, 11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1 hour, 56 minutes, 11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11.201.0.1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TEST if interface |Ethernet2|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|Ethernet2|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|Ethernet2|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|Ethernet2|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|Ethernet2|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|Ethernet2|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068a.f2da.dab0 (bia 068a.f2da.dab0)</w:t>
              <w:br/>
              <w:t xml:space="preserve">  Internet address is 11.201.15.101/25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1 hour, 58 minutes, 36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21.6 kbps (- with framing overhead), 22 packets/sec</w:t>
              <w:br/>
              <w:t xml:space="preserve">  5 minutes output rate 41.7 kbps (- with framing overhead), 24 packets/sec</w:t>
              <w:br/>
              <w:t xml:space="preserve">     32431072 packets input, 4013127639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36392117 packets output, 7196481499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06e3.0711.dc7c (bia 06e3.0711.dc7c)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17 days, 1 hour, 58 minutes, 36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1.97 kbps (- with framing overhead), 4 packets/sec</w:t>
              <w:br/>
              <w:t xml:space="preserve">     26324 packets input, 1105608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5973544 packets output, 364088737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06e3.0711.dc7c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17 days, 1 hour, 55 minutes, 54 seconds</w:t>
              <w:br/>
              <w:t>Ethernet100 is up, line protocol is up (connected)</w:t>
              <w:br/>
              <w:t xml:space="preserve">  Hardware is Ethernet, address is 068a.f245.1896 (bia 068a.f245.1896)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1 hour, 58 minutes, 34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11.201.0.2/32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1 hour, 55 minutes, 55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198.18.0.102/24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1 hour, 58 minutes, 58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1 hour, 55 minutes, 50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1 hour, 55 minutes, 50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11.201.0.2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1 hour, 58 minutes, 52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22.4 kbps (- with framing overhead), 23 packets/sec</w:t>
              <w:br/>
              <w:t xml:space="preserve">  5 minutes output rate 40.7 kbps (- with framing overhead), 26 packets/sec</w:t>
              <w:br/>
              <w:t xml:space="preserve">     32460982 packets input, 4023253378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36422017 packets output, 6811608065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1 hour, 58 minutes, 50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1 hour, 56 minutes, 19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1 hour, 59 minutes, 7 seconds</w:t>
              <w:br/>
              <w:t>.</w:t>
              <w:br/>
            </w:r>
          </w:p>
        </w:tc>
      </w:tr>
    </w:tbl>
    <w:p>
      <w:pPr>
        <w:pStyle w:val="Heading3"/>
      </w:pPr>
      <w:r>
        <w:t>12.1.4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1 hour, 58 minutes, 49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23.1 kbps (- with framing overhead), 23 packets/sec</w:t>
              <w:br/>
              <w:t xml:space="preserve">  5 minutes output rate 41.2 kbps (- with framing overhead), 26 packets/sec</w:t>
              <w:br/>
              <w:t xml:space="preserve">     32654978 packets input, 4047628956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36687223 packets output, 6803710490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1 hour, 58 minutes, 47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1 hour, 56 minutes, 12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1 hour, 59 minutes, 3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12.2 Test Case: Test if interface in counters are discarding </w:t>
      </w:r>
    </w:p>
    <w:p>
      <w:pPr>
        <w:pStyle w:val="Heading3"/>
      </w:pPr>
      <w:r>
        <w:t>12.2.1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|kg-topology-CloudEOSEdge1|.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TEST if interface |Ethernet2| counters has inbound discards on |kg-topology-CloudEOSEdge1|.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|kg-topology-CloudEOSEdge2|.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TEST if interface |Ethernet2| counters has inbound discards on |kg-topology-CloudEOSEdge2|.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12.3 Test Case: Test if interface link status is connected </w:t>
      </w:r>
    </w:p>
    <w:p>
      <w:pPr>
        <w:pStyle w:val="Heading3"/>
      </w:pPr>
      <w:r>
        <w:t>12.3.1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|kg-topology-CloudEOSEdge1|.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|kg-topology-CloudEOSEdge1|.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|kg-topology-CloudEOSEdge2|.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|kg-topology-CloudEOSEdge2|.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12.4 Test Case: Test if interface mtu is correct </w:t>
      </w:r>
    </w:p>
    <w:p>
      <w:pPr>
        <w:pStyle w:val="Heading3"/>
      </w:pPr>
      <w:r>
        <w:t>12.4.1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[10178, 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[1500, 9000]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|kg-topology-CloudEOSEdge1|.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TEST if interface |Ethernet2| MTU is correct on |kg-topology-CloudEOSEdge1|.</w:t>
              <w:br/>
              <w:t>GIVEN MTU of |10178|.</w:t>
              <w:br/>
              <w:t>WHEN interface MTU is |9000|.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02c7.3dc2.7cd6 (bia 02c7.3dc2.7cd6)</w:t>
              <w:br/>
              <w:t xml:space="preserve">  Internet address is 11.201.14.101/25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1 hour, 58 minutes, 53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23.7 kbps (- with framing overhead), 24 packets/sec</w:t>
              <w:br/>
              <w:t xml:space="preserve">  5 minutes output rate 44.5 kbps (- with framing overhead), 27 packets/sec</w:t>
              <w:br/>
              <w:t xml:space="preserve">     33151565 packets input, 4099179825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37272103 packets output, 7260079957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0294.6168.0558 (bia 0294.6168.0558)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17 days, 1 hour, 58 minutes, 53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1.97 kbps (- with framing overhead), 4 packets/sec</w:t>
              <w:br/>
              <w:t xml:space="preserve">     26325 packets input, 1105650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5975558 packets output, 364209684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0294.6168.0558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17 days, 1 hour, 56 minutes, 14 seconds</w:t>
              <w:br/>
              <w:t>Ethernet100 is up, line protocol is up (connected)</w:t>
              <w:br/>
              <w:t xml:space="preserve">  Hardware is Ethernet, address is 02c7.3dc5.48ec (bia 02c7.3dc5.48ec)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1 hour, 58 minutes, 51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11.201.0.1/32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1 hour, 56 minutes, 14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198.18.0.101/24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1 hour, 59 minutes, 8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1 hour, 56 minutes, 11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1 hour, 56 minutes, 11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11.201.0.1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[10178, 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[1500, 9000]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|kg-topology-CloudEOSEdge2|.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TEST if interface |Ethernet2| MTU is correct on |kg-topology-CloudEOSEdge2|.</w:t>
              <w:br/>
              <w:t>GIVEN MTU of |10178|.</w:t>
              <w:br/>
              <w:t>WHEN interface MTU is |9000|.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068a.f2da.dab0 (bia 068a.f2da.dab0)</w:t>
              <w:br/>
              <w:t xml:space="preserve">  Internet address is 11.201.15.101/25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1 hour, 58 minutes, 36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21.6 kbps (- with framing overhead), 22 packets/sec</w:t>
              <w:br/>
              <w:t xml:space="preserve">  5 minutes output rate 41.7 kbps (- with framing overhead), 24 packets/sec</w:t>
              <w:br/>
              <w:t xml:space="preserve">     32431072 packets input, 4013127639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36392117 packets output, 7196481499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06e3.0711.dc7c (bia 06e3.0711.dc7c)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17 days, 1 hour, 58 minutes, 36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1.97 kbps (- with framing overhead), 4 packets/sec</w:t>
              <w:br/>
              <w:t xml:space="preserve">     26324 packets input, 1105608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5973544 packets output, 364088737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06e3.0711.dc7c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17 days, 1 hour, 55 minutes, 54 seconds</w:t>
              <w:br/>
              <w:t>Ethernet100 is up, line protocol is up (connected)</w:t>
              <w:br/>
              <w:t xml:space="preserve">  Hardware is Ethernet, address is 068a.f245.1896 (bia 068a.f245.1896)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1 hour, 58 minutes, 34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11.201.0.2/32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1 hour, 55 minutes, 55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198.18.0.102/24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1 hour, 58 minutes, 58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1 hour, 55 minutes, 51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1 hour, 55 minutes, 51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11.201.0.2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|kg-topology-CloudEosRR1|.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1 hour, 58 minutes, 51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22.4 kbps (- with framing overhead), 23 packets/sec</w:t>
              <w:br/>
              <w:t xml:space="preserve">  5 minutes output rate 40.7 kbps (- with framing overhead), 26 packets/sec</w:t>
              <w:br/>
              <w:t xml:space="preserve">     32460982 packets input, 4023253378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36422017 packets output, 6811608065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1 hour, 58 minutes, 49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1 hour, 56 minutes, 19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1 hour, 59 minutes, 7 seconds</w:t>
              <w:br/>
              <w:t>.</w:t>
              <w:br/>
            </w:r>
          </w:p>
        </w:tc>
      </w:tr>
    </w:tbl>
    <w:p>
      <w:pPr>
        <w:pStyle w:val="Heading3"/>
      </w:pPr>
      <w:r>
        <w:t>12.4.4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|kg-topology-CloudEosRR2|.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1 hour, 58 minutes, 49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23.1 kbps (- with framing overhead), 23 packets/sec</w:t>
              <w:br/>
              <w:t xml:space="preserve">  5 minutes output rate 41.2 kbps (- with framing overhead), 26 packets/sec</w:t>
              <w:br/>
              <w:t xml:space="preserve">     32654978 packets input, 4047628956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36687223 packets output, 6803710490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1 hour, 58 minutes, 47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1 hour, 56 minutes, 12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1 hour, 59 minutes, 3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12.5 Test Case: Test if interface out counters are discarding </w:t>
      </w:r>
    </w:p>
    <w:p>
      <w:pPr>
        <w:pStyle w:val="Heading3"/>
      </w:pPr>
      <w:r>
        <w:t>12.5.1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|kg-topology-CloudEOSEdge1|.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TEST if interface |Ethernet2| counters has outbound discards on |kg-topology-CloudEOSEdge1|.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|kg-topology-CloudEOSEdge2|.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TEST if interface |Ethernet2| counters has outbound discards on |kg-topology-CloudEOSEdge2|.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12.6 Test Case: Test if interface phy status connected </w:t>
      </w:r>
    </w:p>
    <w:p>
      <w:pPr>
        <w:pStyle w:val="Heading3"/>
      </w:pPr>
      <w:r>
        <w:t>12.6.1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|kg-topology-CloudEOSEdge1| is vEOS instance.  Test is invalid.</w:t>
            </w:r>
          </w:p>
        </w:tc>
      </w:tr>
    </w:tbl>
    <w:p>
      <w:pPr>
        <w:pStyle w:val="Heading3"/>
      </w:pPr>
      <w:r>
        <w:t>12.6.2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|kg-topology-CloudEOSEdge2| is vEOS instance.  Test is invalid.</w:t>
            </w:r>
          </w:p>
        </w:tc>
      </w:tr>
    </w:tbl>
    <w:p>
      <w:pPr>
        <w:pStyle w:val="Heading3"/>
      </w:pPr>
      <w:r>
        <w:t>12.6.3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|kg-topology-CloudEosRR1| is vEOS instance.  Test is invalid.</w:t>
            </w:r>
          </w:p>
        </w:tc>
      </w:tr>
    </w:tbl>
    <w:p>
      <w:pPr>
        <w:pStyle w:val="Heading3"/>
      </w:pPr>
      <w:r>
        <w:t>12.6.4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|kg-topology-CloudEosRR2| is vEOS instance.  Test is invalid.</w:t>
            </w:r>
          </w:p>
        </w:tc>
      </w:tr>
    </w:tbl>
    <w:p>
      <w:pPr>
        <w:pStyle w:val="Heading2"/>
      </w:pPr>
      <w:r>
        <w:t xml:space="preserve">12.7 Test Case: Test if interface protocol status is connected </w:t>
      </w:r>
    </w:p>
    <w:p>
      <w:pPr>
        <w:pStyle w:val="Heading3"/>
      </w:pPr>
      <w:r>
        <w:t>12.7.1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|kg-topology-CloudEOSEdge1|.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|kg-topology-CloudEOSEdge1|.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12.7.2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|kg-topology-CloudEOSEdge2|.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|kg-topology-CloudEOSEdge2|.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12.7.3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12.7.4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12.8 Test Case: Test interface utilization </w:t>
      </w:r>
    </w:p>
    <w:p>
      <w:pPr>
        <w:pStyle w:val="Heading3"/>
      </w:pPr>
      <w:r>
        <w:t>12.8.1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|0.00023718998753371605|.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|0.00044542499574296604|.</w:t>
              <w:br/>
              <w:t>THEN test case result is |True|.</w:t>
              <w:br/>
              <w:br/>
              <w:t>TEST if interface |Ethernet2| input bw utilization is correct.</w:t>
              <w:br/>
              <w:t>GIVEN bw utilization is |70|.</w:t>
              <w:br/>
              <w:t>WHEN bw utilization is |6.175396893788405e-08|.</w:t>
              <w:br/>
              <w:t>THEN test case result is |True|.</w:t>
              <w:br/>
              <w:br/>
              <w:t>TEST if interface |Ethernet2| output bw utilization is correct.</w:t>
              <w:br/>
              <w:t>GIVEN bw utilization is |70|.</w:t>
              <w:br/>
              <w:t>WHEN bw utilization is |1.9731758508075723e-05|.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02c7.3dc2.7cd6 (bia 02c7.3dc2.7cd6)</w:t>
              <w:br/>
              <w:t xml:space="preserve">  Internet address is 11.201.14.101/25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1 hour, 58 minutes, 53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23.7 kbps (- with framing overhead), 24 packets/sec</w:t>
              <w:br/>
              <w:t xml:space="preserve">  5 minutes output rate 44.5 kbps (- with framing overhead), 27 packets/sec</w:t>
              <w:br/>
              <w:t xml:space="preserve">     33151565 packets input, 4099179825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37272103 packets output, 7260079957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0294.6168.0558 (bia 0294.6168.0558)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17 days, 1 hour, 58 minutes, 53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1.97 kbps (- with framing overhead), 4 packets/sec</w:t>
              <w:br/>
              <w:t xml:space="preserve">     26325 packets input, 1105650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5975558 packets output, 364209684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0294.6168.0558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17 days, 1 hour, 56 minutes, 14 seconds</w:t>
              <w:br/>
              <w:t>Ethernet100 is up, line protocol is up (connected)</w:t>
              <w:br/>
              <w:t xml:space="preserve">  Hardware is Ethernet, address is 02c7.3dc5.48ec (bia 02c7.3dc5.48ec)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1 hour, 58 minutes, 51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11.201.0.1/32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1 hour, 56 minutes, 14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198.18.0.101/24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1 hour, 59 minutes, 8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1 hour, 56 minutes, 11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1 hour, 56 minutes, 11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11.201.0.1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12.8.2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|0.00021435720253826655|.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|0.00041676954215788954|.</w:t>
              <w:br/>
              <w:t>THEN test case result is |True|.</w:t>
              <w:br/>
              <w:br/>
              <w:t>TEST if interface |Ethernet2| input bw utilization is correct.</w:t>
              <w:br/>
              <w:t>GIVEN bw utilization is |70|.</w:t>
              <w:br/>
              <w:t>WHEN bw utilization is |6.444833057597092e-08|.</w:t>
              <w:br/>
              <w:t>THEN test case result is |True|.</w:t>
              <w:br/>
              <w:br/>
              <w:t>TEST if interface |Ethernet2| output bw utilization is correct.</w:t>
              <w:br/>
              <w:t>GIVEN bw utilization is |70|.</w:t>
              <w:br/>
              <w:t>WHEN bw utilization is |1.972513401812159e-05|.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068a.f2da.dab0 (bia 068a.f2da.dab0)</w:t>
              <w:br/>
              <w:t xml:space="preserve">  Internet address is 11.201.15.101/25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1 hour, 58 minutes, 36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21.6 kbps (- with framing overhead), 22 packets/sec</w:t>
              <w:br/>
              <w:t xml:space="preserve">  5 minutes output rate 41.7 kbps (- with framing overhead), 24 packets/sec</w:t>
              <w:br/>
              <w:t xml:space="preserve">     32431072 packets input, 4013127639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36392117 packets output, 7196481499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06e3.0711.dc7c (bia 06e3.0711.dc7c)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17 days, 1 hour, 58 minutes, 36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1.97 kbps (- with framing overhead), 4 packets/sec</w:t>
              <w:br/>
              <w:t xml:space="preserve">     26324 packets input, 1105608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5973544 packets output, 364088737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06e3.0711.dc7c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17 days, 1 hour, 55 minutes, 54 seconds</w:t>
              <w:br/>
              <w:t>Ethernet100 is up, line protocol is up (connected)</w:t>
              <w:br/>
              <w:t xml:space="preserve">  Hardware is Ethernet, address is 068a.f245.1896 (bia 068a.f245.1896)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1 hour, 58 minutes, 34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11.201.0.2/32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1 hour, 55 minutes, 55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198.18.0.102/24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1 hour, 58 minutes, 58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1 hour, 55 minutes, 51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1 hour, 55 minutes, 51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11.201.0.2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12.8.3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|0.00022356769144830997|.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|0.00040697372746530103|.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1 hour, 58 minutes, 51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22.4 kbps (- with framing overhead), 23 packets/sec</w:t>
              <w:br/>
              <w:t xml:space="preserve">  5 minutes output rate 40.7 kbps (- with framing overhead), 26 packets/sec</w:t>
              <w:br/>
              <w:t xml:space="preserve">     32460982 packets input, 4023253378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36422017 packets output, 6811608065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1 hour, 58 minutes, 49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1 hour, 56 minutes, 19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1 hour, 59 minutes, 7 seconds</w:t>
              <w:br/>
              <w:t>.</w:t>
              <w:br/>
            </w:r>
          </w:p>
        </w:tc>
      </w:tr>
    </w:tbl>
    <w:p>
      <w:pPr>
        <w:pStyle w:val="Heading3"/>
      </w:pPr>
      <w:r>
        <w:t>12.8.4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|0.00022918826952692765|.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|0.00041127437480673377|.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1 hour, 58 minutes, 49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23.1 kbps (- with framing overhead), 23 packets/sec</w:t>
              <w:br/>
              <w:t xml:space="preserve">  5 minutes output rate 41.2 kbps (- with framing overhead), 26 packets/sec</w:t>
              <w:br/>
              <w:t xml:space="preserve">     32654978 packets input, 4047628956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36687223 packets output, 6803710490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1 hour, 58 minutes, 47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1 hour, 56 minutes, 12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1 hour, 59 minutes, 3 seconds</w:t>
              <w:br/>
              <w:t>.</w:t>
              <w:br/>
            </w:r>
          </w:p>
        </w:tc>
      </w:tr>
    </w:tbl>
    <w:p>
      <w:pPr>
        <w:pStyle w:val="Heading1"/>
      </w:pPr>
      <w:r>
        <w:t>13. Detailed Test Suite Results: Lldp</w:t>
      </w:r>
    </w:p>
    <w:p>
      <w:pPr>
        <w:pStyle w:val="Heading2"/>
      </w:pPr>
      <w:r>
        <w:t xml:space="preserve">13.1 Test Case: Test if lldp interface id is correct </w:t>
      </w:r>
    </w:p>
    <w:p>
      <w:pPr>
        <w:pStyle w:val="Heading3"/>
      </w:pPr>
      <w:r>
        <w:t>13.1.1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kg-topology-CloudEOSEdge1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br/>
              <w:t>TEST if kg-topology-CloudEOSEdge1 LLDP interfaceIdType is correct on interface |Ethernet2|.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kg-topology-CloudEOSEdge2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br/>
              <w:t>TEST if kg-topology-CloudEOSEdge2 LLDP interfaceIdType is correct on interface |Ethernet2|.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kg-topology-CloudEosRR1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kg-topology-CloudEosRR2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13.2 Test Case: Test if lldp max frame size is correct </w:t>
      </w:r>
    </w:p>
    <w:p>
      <w:pPr>
        <w:pStyle w:val="Heading3"/>
      </w:pPr>
      <w:r>
        <w:t>13.2.1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[10200, 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[9236, 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|kg-topology-CloudEOSEdge1|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TEST if |kg-topology-CloudEOSEdge1| LLDP maxFrameSize is correct on interface |Ethernet2|.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[10200, 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[9236, 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|kg-topology-CloudEOSEdge2|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TEST if |kg-topology-CloudEOSEdge2| LLDP maxFrameSize is correct on interface |Ethernet2|.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|kg-topology-CloudEosRR1|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|kg-topology-CloudEosRR2|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13.3 Test Case: Test if lldp rx is enabled </w:t>
      </w:r>
    </w:p>
    <w:p>
      <w:pPr>
        <w:pStyle w:val="Heading3"/>
      </w:pPr>
      <w:r>
        <w:t>13.3.1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13.4 Test Case: Test if lldp system name is correct </w:t>
      </w:r>
    </w:p>
    <w:p>
      <w:pPr>
        <w:pStyle w:val="Heading3"/>
      </w:pPr>
      <w:r>
        <w:t>13.4.1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kg-topology-CloudEOSEdge1.</w:t>
              <w:br/>
              <w:t>GIVEN hostname is |kg-topology-CloudEOSEdge1|.</w:t>
              <w:br/>
              <w:t>WHEN LLDP system name is |kg-topology-CloudEOSEdge1|.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13.4.2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kg-topology-CloudEOSEdge2.</w:t>
              <w:br/>
              <w:t>GIVEN hostname is |kg-topology-CloudEOSEdge2|.</w:t>
              <w:br/>
              <w:t>WHEN LLDP system name is |kg-topology-CloudEOSEdge2|.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13.4.3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kg-topology-CloudEosRR1.</w:t>
              <w:br/>
              <w:t>GIVEN hostname is |kg-topology-CloudEosRR1|.</w:t>
              <w:br/>
              <w:t>WHEN LLDP system name is |kg-topology-CloudEosRR1|.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13.4.4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kg-topology-CloudEosRR2.</w:t>
              <w:br/>
              <w:t>GIVEN hostname is |kg-topology-CloudEosRR2|.</w:t>
              <w:br/>
              <w:t>WHEN LLDP system name is |kg-topology-CloudEosRR2|.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2"/>
      </w:pPr>
      <w:r>
        <w:t xml:space="preserve">13.5 Test Case: Test if lldp tx is enabled </w:t>
      </w:r>
    </w:p>
    <w:p>
      <w:pPr>
        <w:pStyle w:val="Heading3"/>
      </w:pPr>
      <w:r>
        <w:t>13.5.1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14. Detailed Test Suite Results: Logging</w:t>
      </w:r>
    </w:p>
    <w:p>
      <w:pPr>
        <w:pStyle w:val="Heading2"/>
      </w:pPr>
      <w:r>
        <w:t xml:space="preserve">14.1 Test Case: Test if log messages appear </w:t>
      </w:r>
    </w:p>
    <w:p>
      <w:pPr>
        <w:pStyle w:val="Heading3"/>
      </w:pPr>
      <w:r>
        <w:t>14.1.1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Oct 26 16:42:06 kg-topology-CloudEOSEdge1 ConfigAgent: %SYS-5-CONFIG_SESSION_EXITED: User cvpsystem exited configuration session capiVerify-1520-2deb029017aa11eb901f020000000000 on TerminAttr (localhost)</w:t>
              <w:br/>
              <w:t>Oct 26 16:42:06 kg-topology-CloudEOSEdge1 ConfigAgent: %SYS-5-CONFIG_SESSION_ABORTED: User cvpsystem aborted configuration session capiVerify-1520-2deb029017aa11eb901f020000000000 on TerminAttr (localhost)</w:t>
              <w:br/>
              <w:t>Oct 26 16:42:06 kg-topology-CloudEOSEdge1 Aaa: %AAA-5-LOGOUT: user cvpsystem logged out [from: localhost] [service: TerminAttr]</w:t>
              <w:br/>
              <w:t>Oct 26 16:42:07 kg-topology-CloudEOSEdge1 Aaa: %AAA-5-LOGIN: user cvpsystem logged in [from: localhost] [service: TerminAttr]</w:t>
              <w:br/>
              <w:t>Oct 26 16:42:07 kg-topology-CloudEOSEdge1 Aaa: %AAA-5-LOGOUT: user cvpsystem logged out [from: localhost] [service: TerminAttr]</w:t>
              <w:br/>
              <w:t>Oct 26 16:42:07 kg-topology-CloudEOSEdge1 Aaa: %AAA-5-LOGIN: user cvpsystem logged in [from: localhost] [service: TerminAttr]</w:t>
              <w:br/>
              <w:t>Oct 26 16:42:07 kg-topology-CloudEOSEdge1 ConfigAgent: %SYS-5-CONFIG_SESSION_ENTERED: User cvpsystem entered configuration session capiVerify-1520-2f7eef8617aa11ebb5cd020000000000 on TerminAttr (localhost)</w:t>
              <w:br/>
              <w:t>Oct 26 16:42:08 kg-topology-CloudEOSEdge1 ConfigAgent: %SYS-5-CONFIG_SESSION_EXITED: User cvpsystem exited configuration session capiVerify-1520-2f7eef8617aa11ebb5cd020000000000 on TerminAttr (localhost)</w:t>
              <w:br/>
              <w:t>Oct 26 16:42:08 kg-topology-CloudEOSEdge1 ConfigAgent: %SYS-5-CONFIG_SESSION_ABORTED: User cvpsystem aborted configuration session capiVerify-1520-2f7eef8617aa11ebb5cd020000000000 on TerminAttr (localhost)</w:t>
              <w:br/>
              <w:t>Oct 26 16:42:08 kg-topology-CloudEOSEdge1 Aaa: %AAA-5-LOGOUT: user cvpsystem logged out [from: localhost] [service: TerminAttr]</w:t>
              <w:br/>
              <w:t>Oct 26 16:42:14 kg-topology-CloudEOSEdge1 Aaa: %AAA-5-LOGIN: user cvpsystem logged in [from: localhost] [service: TerminAttr]</w:t>
              <w:br/>
              <w:t>Oct 26 16:42:14 kg-topology-CloudEOSEdge1 Aaa: %AAA-5-LOGOUT: user cvpsystem logged out [from: localhost] [service: TerminAttr]</w:t>
              <w:br/>
              <w:t>Oct 26 16:42:14 kg-topology-CloudEOSEdge1 Aaa: %AAA-5-LOGIN: user cvpsystem logged in [from: localhost] [service: TerminAttr]</w:t>
              <w:br/>
              <w:t>Oct 26 16:42:14 kg-topology-CloudEOSEdge1 ConfigAgent: %SYS-5-CONFIG_SESSION_ENTERED: User cvpsystem entered configuration session capiVerify-1520-33985ba217aa11eb8913020000000000 on TerminAttr (localhost)</w:t>
              <w:br/>
              <w:t>Oct 26 16:42:15 kg-topology-CloudEOSEdge1 ConfigAgent: %SYS-5-CONFIG_SESSION_EXITED: User cvpsystem exited configuration session capiVerify-1520-33985ba217aa11eb8913020000000000 on TerminAttr (localhost)</w:t>
              <w:br/>
              <w:t>Oct 26 16:42:15 kg-topology-CloudEOSEdge1 ConfigAgent: %SYS-5-CONFIG_SESSION_ABORTED: User cvpsystem aborted configuration session capiVerify-1520-33985ba217aa11eb8913020000000000 on TerminAttr (localhost)</w:t>
              <w:br/>
              <w:t>Oct 26 16:42:15 kg-topology-CloudEOSEdge1 Aaa: %AAA-5-LOGOUT: user cvpsystem logged out [from: localhost] [service: TerminAttr]</w:t>
              <w:br/>
              <w:t>Oct 26 16:42:17 kg-topology-CloudEOSEdge1 Aaa: %AAA-5-LOGIN: user cvpsystem logged in [from: localhost] [service: TerminAttr]</w:t>
              <w:br/>
              <w:t>Oct 26 16:42:17 kg-topology-CloudEOSEdge1 Aaa: %AAA-5-LOGOUT: user cvpsystem logged out [from: localhost] [service: TerminAttr]</w:t>
              <w:br/>
              <w:t>Oct 26 16:42:17 kg-topology-CloudEOSEdge1 Aaa: %AAA-5-LOGIN: user cvpsystem logged in [from: localhost] [service: TerminAttr]</w:t>
              <w:br/>
              <w:t>Oct 26 16:42:17 kg-topology-CloudEOSEdge1 ConfigAgent: %SYS-5-CONFIG_SESSION_ENTERED: User cvpsystem entered configuration session capiVerify-1520-35bbe3e017aa11eb9101020000000000 on TerminAttr (localhost)</w:t>
              <w:br/>
              <w:t>Oct 26 16:42:19 kg-topology-CloudEOSEdge1 ConfigAgent: %SYS-5-CONFIG_SESSION_EXITED: User cvpsystem exited configuration session capiVerify-1520-35bbe3e017aa11eb9101020000000000 on TerminAttr (localhost)</w:t>
              <w:br/>
              <w:t>Oct 26 16:42:19 kg-topology-CloudEOSEdge1 ConfigAgent: %SYS-5-CONFIG_SESSION_ABORTED: User cvpsystem aborted configuration session capiVerify-1520-35bbe3e017aa11eb9101020000000000 on TerminAttr (localhost)</w:t>
              <w:br/>
              <w:t>Oct 26 16:42:19 kg-topology-CloudEOSEdge1 Aaa: %AAA-5-LOGOUT: user cvpsystem logged out [from: localhost] [service: TerminAttr]</w:t>
              <w:br/>
              <w:t>Oct 26 16:42:20 kg-topology-CloudEOSEdge1 Aaa: %AAA-5-LOGIN: user cvpsystem logged in [from: localhost] [service: TerminAttr]</w:t>
              <w:br/>
              <w:t>Oct 26 16:42:20 kg-topology-CloudEOSEdge1 Aaa: %AAA-5-LOGOUT: user cvpsystem logged out [from: localhost] [service: TerminAttr]</w:t>
              <w:br/>
              <w:t>Oct 26 16:42:20 kg-topology-CloudEOSEdge1 Aaa: %AAA-5-LOGIN: user cvpsystem logged in [from: localhost] [service: TerminAttr]</w:t>
              <w:br/>
              <w:t>Oct 26 16:42:20 kg-topology-CloudEOSEdge1 ConfigAgent: %SYS-5-CONFIG_SESSION_ENTERED: User cvpsystem entered configuration session capiVerify-1520-37523f6017aa11eb8df8020000000000 on TerminAttr (localhost)</w:t>
              <w:br/>
              <w:t>Oct 26 16:42:21 kg-topology-CloudEOSEdge1 ConfigAgent: %SYS-5-CONFIG_SESSION_EXITED: User cvpsystem exited configuration session capiVerify-1520-37523f6017aa11eb8df8020000000000 on TerminAttr (localhost)</w:t>
              <w:br/>
              <w:t>Oct 26 16:42:21 kg-topology-CloudEOSEdge1 ConfigAgent: %SYS-5-CONFIG_SESSION_ABORTED: User cvpsystem aborted configuration session capiVerify-1520-37523f6017aa11eb8df8020000000000 on TerminAttr (localhost)</w:t>
              <w:br/>
              <w:t>Oct 26 16:42:21 kg-topology-CloudEOSEdge1 Aaa: %AAA-5-LOGOUT: user cvpsystem logged out [from: localhost] [service: TerminAttr]</w:t>
              <w:br/>
              <w:t>Oct 26 18:09:34 kg-topology-CloudEOSEdge1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14.1.2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Oct 26 16:42:09 kg-topology-CloudEOSEdge2 ConfigAgent: %SYS-5-CONFIG_SESSION_EXITED: User cvpsystem exited configuration session capiVerify-1580-2f7d824a17aa11eb8bc2020000000000 on TerminAttr (localhost)</w:t>
              <w:br/>
              <w:t>Oct 26 16:42:09 kg-topology-CloudEOSEdge2 ConfigAgent: %SYS-5-CONFIG_SESSION_ABORTED: User cvpsystem aborted configuration session capiVerify-1580-2f7d824a17aa11eb8bc2020000000000 on TerminAttr (localhost)</w:t>
              <w:br/>
              <w:t>Oct 26 16:42:09 kg-topology-CloudEOSEdge2 Aaa: %AAA-5-LOGOUT: user cvpsystem logged out [from: localhost] [service: TerminAttr]</w:t>
              <w:br/>
              <w:t>Oct 26 16:42:10 kg-topology-CloudEOSEdge2 Aaa: %AAA-5-LOGIN: user cvpsystem logged in [from: localhost] [service: TerminAttr]</w:t>
              <w:br/>
              <w:t>Oct 26 16:42:10 kg-topology-CloudEOSEdge2 Aaa: %AAA-5-LOGOUT: user cvpsystem logged out [from: localhost] [service: TerminAttr]</w:t>
              <w:br/>
              <w:t>Oct 26 16:42:10 kg-topology-CloudEOSEdge2 Aaa: %AAA-5-LOGIN: user cvpsystem logged in [from: localhost] [service: TerminAttr]</w:t>
              <w:br/>
              <w:t>Oct 26 16:42:10 kg-topology-CloudEOSEdge2 ConfigAgent: %SYS-5-CONFIG_SESSION_ENTERED: User cvpsystem entered configuration session capiVerify-1580-31950ddc17aa11eb8857020000000000 on TerminAttr (localhost)</w:t>
              <w:br/>
              <w:t>Oct 26 16:42:13 kg-topology-CloudEOSEdge2 ConfigAgent: %SYS-5-CONFIG_SESSION_EXITED: User cvpsystem exited configuration session capiVerify-1580-31950ddc17aa11eb8857020000000000 on TerminAttr (localhost)</w:t>
              <w:br/>
              <w:t>Oct 26 16:42:13 kg-topology-CloudEOSEdge2 ConfigAgent: %SYS-5-CONFIG_SESSION_ABORTED: User cvpsystem aborted configuration session capiVerify-1580-31950ddc17aa11eb8857020000000000 on TerminAttr (localhost)</w:t>
              <w:br/>
              <w:t>Oct 26 16:42:13 kg-topology-CloudEOSEdge2 Aaa: %AAA-5-LOGOUT: user cvpsystem logged out [from: localhost] [service: TerminAttr]</w:t>
              <w:br/>
              <w:t>Oct 26 16:42:14 kg-topology-CloudEOSEdge2 Aaa: %AAA-5-LOGIN: user cvpsystem logged in [from: localhost] [service: TerminAttr]</w:t>
              <w:br/>
              <w:t>Oct 26 16:42:14 kg-topology-CloudEOSEdge2 Aaa: %AAA-5-LOGOUT: user cvpsystem logged out [from: localhost] [service: TerminAttr]</w:t>
              <w:br/>
              <w:t>Oct 26 16:42:14 kg-topology-CloudEOSEdge2 Aaa: %AAA-5-LOGIN: user cvpsystem logged in [from: localhost] [service: TerminAttr]</w:t>
              <w:br/>
              <w:t>Oct 26 16:42:14 kg-topology-CloudEOSEdge2 ConfigAgent: %SYS-5-CONFIG_SESSION_ENTERED: User cvpsystem entered configuration session capiVerify-1580-33c9c66a17aa11eb8a0c020000000000 on TerminAttr (localhost)</w:t>
              <w:br/>
              <w:t>Oct 26 16:42:16 kg-topology-CloudEOSEdge2 ConfigAgent: %SYS-5-CONFIG_SESSION_EXITED: User cvpsystem exited configuration session capiVerify-1580-33c9c66a17aa11eb8a0c020000000000 on TerminAttr (localhost)</w:t>
              <w:br/>
              <w:t>Oct 26 16:42:16 kg-topology-CloudEOSEdge2 ConfigAgent: %SYS-5-CONFIG_SESSION_ABORTED: User cvpsystem aborted configuration session capiVerify-1580-33c9c66a17aa11eb8a0c020000000000 on TerminAttr (localhost)</w:t>
              <w:br/>
              <w:t>Oct 26 16:42:16 kg-topology-CloudEOSEdge2 Aaa: %AAA-5-LOGOUT: user cvpsystem logged out [from: localhost] [service: TerminAttr]</w:t>
              <w:br/>
              <w:t>Oct 26 16:42:18 kg-topology-CloudEOSEdge2 Aaa: %AAA-5-LOGIN: user cvpsystem logged in [from: localhost] [service: TerminAttr]</w:t>
              <w:br/>
              <w:t>Oct 26 16:42:18 kg-topology-CloudEOSEdge2 Aaa: %AAA-5-LOGOUT: user cvpsystem logged out [from: localhost] [service: TerminAttr]</w:t>
              <w:br/>
              <w:t>Oct 26 16:42:18 kg-topology-CloudEOSEdge2 Aaa: %AAA-5-LOGIN: user cvpsystem logged in [from: localhost] [service: TerminAttr]</w:t>
              <w:br/>
              <w:t>Oct 26 16:42:18 kg-topology-CloudEOSEdge2 ConfigAgent: %SYS-5-CONFIG_SESSION_ENTERED: User cvpsystem entered configuration session capiVerify-1580-35f2b8ca17aa11eb914a020000000000 on TerminAttr (localhost)</w:t>
              <w:br/>
              <w:t>Oct 26 16:42:20 kg-topology-CloudEOSEdge2 ConfigAgent: %SYS-5-CONFIG_SESSION_EXITED: User cvpsystem exited configuration session capiVerify-1580-35f2b8ca17aa11eb914a020000000000 on TerminAttr (localhost)</w:t>
              <w:br/>
              <w:t>Oct 26 16:42:20 kg-topology-CloudEOSEdge2 ConfigAgent: %SYS-5-CONFIG_SESSION_ABORTED: User cvpsystem aborted configuration session capiVerify-1580-35f2b8ca17aa11eb914a020000000000 on TerminAttr (localhost)</w:t>
              <w:br/>
              <w:t>Oct 26 16:42:20 kg-topology-CloudEOSEdge2 Aaa: %AAA-5-LOGOUT: user cvpsystem logged out [from: localhost] [service: TerminAttr]</w:t>
              <w:br/>
              <w:t>Oct 26 16:42:21 kg-topology-CloudEOSEdge2 Aaa: %AAA-5-LOGIN: user cvpsystem logged in [from: localhost] [service: TerminAttr]</w:t>
              <w:br/>
              <w:t>Oct 26 16:42:21 kg-topology-CloudEOSEdge2 Aaa: %AAA-5-LOGOUT: user cvpsystem logged out [from: localhost] [service: TerminAttr]</w:t>
              <w:br/>
              <w:t>Oct 26 16:42:21 kg-topology-CloudEOSEdge2 Aaa: %AAA-5-LOGIN: user cvpsystem logged in [from: localhost] [service: TerminAttr]</w:t>
              <w:br/>
              <w:t>Oct 26 16:42:21 kg-topology-CloudEOSEdge2 ConfigAgent: %SYS-5-CONFIG_SESSION_ENTERED: User cvpsystem entered configuration session capiVerify-1580-380d760417aa11ebaf67020000000000 on TerminAttr (localhost)</w:t>
              <w:br/>
              <w:t>Oct 26 16:42:23 kg-topology-CloudEOSEdge2 ConfigAgent: %SYS-5-CONFIG_SESSION_EXITED: User cvpsystem exited configuration session capiVerify-1580-380d760417aa11ebaf67020000000000 on TerminAttr (localhost)</w:t>
              <w:br/>
              <w:t>Oct 26 16:42:23 kg-topology-CloudEOSEdge2 ConfigAgent: %SYS-5-CONFIG_SESSION_ABORTED: User cvpsystem aborted configuration session capiVerify-1580-380d760417aa11ebaf67020000000000 on TerminAttr (localhost)</w:t>
              <w:br/>
              <w:t>Oct 26 16:42:24 kg-topology-CloudEOSEdge2 Aaa: %AAA-5-LOGOUT: user cvpsystem logged out [from: localhost] [service: TerminAttr]</w:t>
              <w:br/>
              <w:t>Oct 26 18:09:34 kg-topology-CloudEOSEdge2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14.1.3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Oct 26 16:41:39 kg-topology-CloudEosRR1 ConfigAgent: %SYS-5-CONFIG_SESSION_EXITED: User cvpsystem exited configuration session capiVerify-1545-1e6b62a617aa11ebbe04020000000000 on TerminAttr (localhost)</w:t>
              <w:br/>
              <w:t>Oct 26 16:41:39 kg-topology-CloudEosRR1 ConfigAgent: %SYS-5-CONFIG_SESSION_ABORTED: User cvpsystem aborted configuration session capiVerify-1545-1e6b62a617aa11ebbe04020000000000 on TerminAttr (localhost)</w:t>
              <w:br/>
              <w:t>Oct 26 16:41:39 kg-topology-CloudEosRR1 Aaa: %AAA-5-LOGOUT: user cvpsystem logged out [from: localhost] [service: TerminAttr]</w:t>
              <w:br/>
              <w:t>Oct 26 16:42:09 kg-topology-CloudEosRR1 Aaa: %AAA-5-LOGIN: user cvpsystem logged in [from: localhost] [service: TerminAttr]</w:t>
              <w:br/>
              <w:t>Oct 26 16:42:09 kg-topology-CloudEosRR1 Aaa: %AAA-5-LOGOUT: user cvpsystem logged out [from: localhost] [service: TerminAttr]</w:t>
              <w:br/>
              <w:t>Oct 26 16:42:09 kg-topology-CloudEosRR1 Aaa: %AAA-5-LOGIN: user cvpsystem logged in [from: localhost] [service: TerminAttr]</w:t>
              <w:br/>
              <w:t>Oct 26 16:42:09 kg-topology-CloudEosRR1 ConfigAgent: %SYS-5-CONFIG_SESSION_ENTERED: User cvpsystem entered configuration session capiVerify-1545-30e016c017aa11eb8cfa020000000000 on TerminAttr (localhost)</w:t>
              <w:br/>
              <w:t>Oct 26 16:42:10 kg-topology-CloudEosRR1 ConfigAgent: %SYS-5-CONFIG_SESSION_EXITED: User cvpsystem exited configuration session capiVerify-1545-30e016c017aa11eb8cfa020000000000 on TerminAttr (localhost)</w:t>
              <w:br/>
              <w:t>Oct 26 16:42:10 kg-topology-CloudEosRR1 ConfigAgent: %SYS-5-CONFIG_SESSION_ABORTED: User cvpsystem aborted configuration session capiVerify-1545-30e016c017aa11eb8cfa020000000000 on TerminAttr (localhost)</w:t>
              <w:br/>
              <w:t>Oct 26 16:42:10 kg-topology-CloudEosRR1 Aaa: %AAA-5-LOGOUT: user cvpsystem logged out [from: localhost] [service: TerminAttr]</w:t>
              <w:br/>
              <w:t>Oct 26 16:42:12 kg-topology-CloudEosRR1 Aaa: %AAA-5-LOGIN: user cvpsystem logged in [from: localhost] [service: TerminAttr]</w:t>
              <w:br/>
              <w:t>Oct 26 16:42:12 kg-topology-CloudEosRR1 Aaa: %AAA-5-LOGOUT: user cvpsystem logged out [from: localhost] [service: TerminAttr]</w:t>
              <w:br/>
              <w:t>Oct 26 16:42:12 kg-topology-CloudEosRR1 Aaa: %AAA-5-LOGIN: user cvpsystem logged in [from: localhost] [service: TerminAttr]</w:t>
              <w:br/>
              <w:t>Oct 26 16:42:12 kg-topology-CloudEosRR1 ConfigAgent: %SYS-5-CONFIG_SESSION_ENTERED: User cvpsystem entered configuration session capiVerify-1545-326fdb6a17aa11eb813a020000000000 on TerminAttr (localhost)</w:t>
              <w:br/>
              <w:t>Oct 26 16:42:13 kg-topology-CloudEosRR1 ConfigAgent: %SYS-5-CONFIG_SESSION_EXITED: User cvpsystem exited configuration session capiVerify-1545-326fdb6a17aa11eb813a020000000000 on TerminAttr (localhost)</w:t>
              <w:br/>
              <w:t>Oct 26 16:42:13 kg-topology-CloudEosRR1 ConfigAgent: %SYS-5-CONFIG_SESSION_ABORTED: User cvpsystem aborted configuration session capiVerify-1545-326fdb6a17aa11eb813a020000000000 on TerminAttr (localhost)</w:t>
              <w:br/>
              <w:t>Oct 26 16:42:13 kg-topology-CloudEosRR1 Aaa: %AAA-5-LOGOUT: user cvpsystem logged out [from: localhost] [service: TerminAttr]</w:t>
              <w:br/>
              <w:t>Oct 26 16:42:16 kg-topology-CloudEosRR1 Aaa: %AAA-5-LOGIN: user cvpsystem logged in [from: localhost] [service: TerminAttr]</w:t>
              <w:br/>
              <w:t>Oct 26 16:42:16 kg-topology-CloudEosRR1 Aaa: %AAA-5-LOGOUT: user cvpsystem logged out [from: localhost] [service: TerminAttr]</w:t>
              <w:br/>
              <w:t>Oct 26 16:42:16 kg-topology-CloudEosRR1 Aaa: %AAA-5-LOGIN: user cvpsystem logged in [from: localhost] [service: TerminAttr]</w:t>
              <w:br/>
              <w:t>Oct 26 16:42:16 kg-topology-CloudEosRR1 ConfigAgent: %SYS-5-CONFIG_SESSION_ENTERED: User cvpsystem entered configuration session capiVerify-1545-3523204c17aa11ebb0ad020000000000 on TerminAttr (localhost)</w:t>
              <w:br/>
              <w:t>Oct 26 16:42:17 kg-topology-CloudEosRR1 ConfigAgent: %SYS-5-CONFIG_SESSION_EXITED: User cvpsystem exited configuration session capiVerify-1545-3523204c17aa11ebb0ad020000000000 on TerminAttr (localhost)</w:t>
              <w:br/>
              <w:t>Oct 26 16:42:17 kg-topology-CloudEosRR1 ConfigAgent: %SYS-5-CONFIG_SESSION_ABORTED: User cvpsystem aborted configuration session capiVerify-1545-3523204c17aa11ebb0ad020000000000 on TerminAttr (localhost)</w:t>
              <w:br/>
              <w:t>Oct 26 16:42:17 kg-topology-CloudEosRR1 Aaa: %AAA-5-LOGOUT: user cvpsystem logged out [from: localhost] [service: TerminAttr]</w:t>
              <w:br/>
              <w:t>Oct 26 16:42:19 kg-topology-CloudEosRR1 Aaa: %AAA-5-LOGIN: user cvpsystem logged in [from: localhost] [service: TerminAttr]</w:t>
              <w:br/>
              <w:t>Oct 26 16:42:19 kg-topology-CloudEosRR1 Aaa: %AAA-5-LOGOUT: user cvpsystem logged out [from: localhost] [service: TerminAttr]</w:t>
              <w:br/>
              <w:t>Oct 26 16:42:19 kg-topology-CloudEosRR1 Aaa: %AAA-5-LOGIN: user cvpsystem logged in [from: localhost] [service: TerminAttr]</w:t>
              <w:br/>
              <w:t>Oct 26 16:42:19 kg-topology-CloudEosRR1 ConfigAgent: %SYS-5-CONFIG_SESSION_ENTERED: User cvpsystem entered configuration session capiVerify-1545-367c244817aa11ebafd1020000000000 on TerminAttr (localhost)</w:t>
              <w:br/>
              <w:t>Oct 26 16:42:20 kg-topology-CloudEosRR1 ConfigAgent: %SYS-5-CONFIG_SESSION_EXITED: User cvpsystem exited configuration session capiVerify-1545-367c244817aa11ebafd1020000000000 on TerminAttr (localhost)</w:t>
              <w:br/>
              <w:t>Oct 26 16:42:20 kg-topology-CloudEosRR1 ConfigAgent: %SYS-5-CONFIG_SESSION_ABORTED: User cvpsystem aborted configuration session capiVerify-1545-367c244817aa11ebafd1020000000000 on TerminAttr (localhost)</w:t>
              <w:br/>
              <w:t>Oct 26 16:42:20 kg-topology-CloudEosRR1 Aaa: %AAA-5-LOGOUT: user cvpsystem logged out [from: localhost] [service: TerminAttr]</w:t>
              <w:br/>
              <w:t>Oct 26 18:09:34 kg-topology-CloudEosRR1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14.1.4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Oct 26 16:40:48 kg-topology-CloudEosRR2 Aaa: %AAA-5-LOGOUT: user cvpsystem logged out [from: localhost] [service: TerminAttr]</w:t>
              <w:br/>
              <w:t>Oct 26 16:40:48 kg-topology-CloudEosRR2 Aaa: %AAA-5-LOGIN: user cvpsystem logged in [from: localhost] [service: TerminAttr]</w:t>
              <w:br/>
              <w:t>Oct 26 16:40:48 kg-topology-CloudEosRR2 Aaa: %AAA-5-LOGOUT: user cvpsystem logged out [from: localhost] [service: TerminAttr]</w:t>
              <w:br/>
              <w:t>Oct 26 16:42:02 kg-topology-CloudEosRR2 Aaa: %AAA-5-LOGIN: user cvpsystem logged in [from: localhost] [service: TerminAttr]</w:t>
              <w:br/>
              <w:t>Oct 26 16:42:02 kg-topology-CloudEosRR2 Aaa: %AAA-5-LOGOUT: user cvpsystem logged out [from: localhost] [service: TerminAttr]</w:t>
              <w:br/>
              <w:t>Oct 26 16:42:02 kg-topology-CloudEosRR2 Aaa: %AAA-5-LOGIN: user cvpsystem logged in [from: localhost] [service: TerminAttr]</w:t>
              <w:br/>
              <w:t>Oct 26 16:42:02 kg-topology-CloudEosRR2 ConfigAgent: %SYS-5-CONFIG_SESSION_ENTERED: User cvpsystem entered configuration session capiVerify-1569-2c7fc16617aa11eb98cd020000000000 on TerminAttr (localhost)</w:t>
              <w:br/>
              <w:t>Oct 26 16:42:03 kg-topology-CloudEosRR2 ConfigAgent: %SYS-5-CONFIG_SESSION_EXITED: User cvpsystem exited configuration session capiVerify-1569-2c7fc16617aa11eb98cd020000000000 on TerminAttr (localhost)</w:t>
              <w:br/>
              <w:t>Oct 26 16:42:03 kg-topology-CloudEosRR2 ConfigAgent: %SYS-5-CONFIG_SESSION_ABORTED: User cvpsystem aborted configuration session capiVerify-1569-2c7fc16617aa11eb98cd020000000000 on TerminAttr (localhost)</w:t>
              <w:br/>
              <w:t>Oct 26 16:42:03 kg-topology-CloudEosRR2 Aaa: %AAA-5-LOGOUT: user cvpsystem logged out [from: localhost] [service: TerminAttr]</w:t>
              <w:br/>
              <w:t>Oct 26 16:42:09 kg-topology-CloudEosRR2 Aaa: %AAA-5-LOGIN: user cvpsystem logged in [from: localhost] [service: TerminAttr]</w:t>
              <w:br/>
              <w:t>Oct 26 16:42:09 kg-topology-CloudEosRR2 Aaa: %AAA-5-LOGOUT: user cvpsystem logged out [from: localhost] [service: TerminAttr]</w:t>
              <w:br/>
              <w:t>Oct 26 16:42:09 kg-topology-CloudEosRR2 Aaa: %AAA-5-LOGIN: user cvpsystem logged in [from: localhost] [service: TerminAttr]</w:t>
              <w:br/>
              <w:t>Oct 26 16:42:09 kg-topology-CloudEosRR2 ConfigAgent: %SYS-5-CONFIG_SESSION_ENTERED: User cvpsystem entered configuration session capiVerify-1569-30ee7b1617aa11eba48f020000000000 on TerminAttr (localhost)</w:t>
              <w:br/>
              <w:t>Oct 26 16:42:10 kg-topology-CloudEosRR2 ConfigAgent: %SYS-5-CONFIG_SESSION_EXITED: User cvpsystem exited configuration session capiVerify-1569-30ee7b1617aa11eba48f020000000000 on TerminAttr (localhost)</w:t>
              <w:br/>
              <w:t>Oct 26 16:42:10 kg-topology-CloudEosRR2 ConfigAgent: %SYS-5-CONFIG_SESSION_ABORTED: User cvpsystem aborted configuration session capiVerify-1569-30ee7b1617aa11eba48f020000000000 on TerminAttr (localhost)</w:t>
              <w:br/>
              <w:t>Oct 26 16:42:10 kg-topology-CloudEosRR2 Aaa: %AAA-5-LOGOUT: user cvpsystem logged out [from: localhost] [service: TerminAttr]</w:t>
              <w:br/>
              <w:t>Oct 26 16:42:16 kg-topology-CloudEosRR2 Aaa: %AAA-5-LOGIN: user cvpsystem logged in [from: localhost] [service: TerminAttr]</w:t>
              <w:br/>
              <w:t>Oct 26 16:42:16 kg-topology-CloudEosRR2 Aaa: %AAA-5-LOGOUT: user cvpsystem logged out [from: localhost] [service: TerminAttr]</w:t>
              <w:br/>
              <w:t>Oct 26 16:42:16 kg-topology-CloudEosRR2 Aaa: %AAA-5-LOGIN: user cvpsystem logged in [from: localhost] [service: TerminAttr]</w:t>
              <w:br/>
              <w:t>Oct 26 16:42:16 kg-topology-CloudEosRR2 ConfigAgent: %SYS-5-CONFIG_SESSION_ENTERED: User cvpsystem entered configuration session capiVerify-1569-351b0b6417aa11eb8048020000000000 on TerminAttr (localhost)</w:t>
              <w:br/>
              <w:t>Oct 26 16:42:17 kg-topology-CloudEosRR2 ConfigAgent: %SYS-5-CONFIG_SESSION_EXITED: User cvpsystem exited configuration session capiVerify-1569-351b0b6417aa11eb8048020000000000 on TerminAttr (localhost)</w:t>
              <w:br/>
              <w:t>Oct 26 16:42:17 kg-topology-CloudEosRR2 ConfigAgent: %SYS-5-CONFIG_SESSION_ABORTED: User cvpsystem aborted configuration session capiVerify-1569-351b0b6417aa11eb8048020000000000 on TerminAttr (localhost)</w:t>
              <w:br/>
              <w:t>Oct 26 16:42:17 kg-topology-CloudEosRR2 Aaa: %AAA-5-LOGOUT: user cvpsystem logged out [from: localhost] [service: TerminAttr]</w:t>
              <w:br/>
              <w:t>Oct 26 16:42:19 kg-topology-CloudEosRR2 Aaa: %AAA-5-LOGIN: user cvpsystem logged in [from: localhost] [service: TerminAttr]</w:t>
              <w:br/>
              <w:t>Oct 26 16:42:19 kg-topology-CloudEosRR2 Aaa: %AAA-5-LOGOUT: user cvpsystem logged out [from: localhost] [service: TerminAttr]</w:t>
              <w:br/>
              <w:t>Oct 26 16:42:19 kg-topology-CloudEosRR2 Aaa: %AAA-5-LOGIN: user cvpsystem logged in [from: localhost] [service: TerminAttr]</w:t>
              <w:br/>
              <w:t>Oct 26 16:42:19 kg-topology-CloudEosRR2 ConfigAgent: %SYS-5-CONFIG_SESSION_ENTERED: User cvpsystem entered configuration session capiVerify-1569-36793d0017aa11ebad44020000000000 on TerminAttr (localhost)</w:t>
              <w:br/>
              <w:t>Oct 26 16:42:20 kg-topology-CloudEosRR2 ConfigAgent: %SYS-5-CONFIG_SESSION_EXITED: User cvpsystem exited configuration session capiVerify-1569-36793d0017aa11ebad44020000000000 on TerminAttr (localhost)</w:t>
              <w:br/>
              <w:t>Oct 26 16:42:20 kg-topology-CloudEosRR2 ConfigAgent: %SYS-5-CONFIG_SESSION_ABORTED: User cvpsystem aborted configuration session capiVerify-1569-36793d0017aa11ebad44020000000000 on TerminAttr (localhost)</w:t>
              <w:br/>
              <w:t>Oct 26 16:42:20 kg-topology-CloudEosRR2 Aaa: %AAA-5-LOGOUT: user cvpsystem logged out [from: localhost] [service: TerminAttr]</w:t>
              <w:br/>
              <w:t>Oct 26 18:09:34 kg-topology-CloudEosRR2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1"/>
      </w:pPr>
      <w:r>
        <w:t>15. Detailed Test Suite Results: Api</w:t>
      </w:r>
    </w:p>
    <w:p>
      <w:pPr>
        <w:pStyle w:val="Heading2"/>
      </w:pPr>
      <w:r>
        <w:t xml:space="preserve">15.1 Test Case: Test if management http api server is running </w:t>
      </w:r>
    </w:p>
    <w:p>
      <w:pPr>
        <w:pStyle w:val="Heading3"/>
      </w:pPr>
      <w:r>
        <w:t>15.1.1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|kg-topology-CloudEOSEdge1|.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75</w:t>
              <w:br/>
              <w:t>Last hit:           0 seconds ago</w:t>
              <w:br/>
              <w:t>Bytes in:           27464</w:t>
              <w:br/>
              <w:t>Bytes out:          1891284</w:t>
              <w:br/>
              <w:t>Requests:           69</w:t>
              <w:br/>
              <w:t>Commands:           804</w:t>
              <w:br/>
              <w:t>Duration:           51.149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69             27464          1891284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|kg-topology-CloudEOSEdge2|.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75</w:t>
              <w:br/>
              <w:t>Last hit:           0 seconds ago</w:t>
              <w:br/>
              <w:t>Bytes in:           27464</w:t>
              <w:br/>
              <w:t>Bytes out:          1923588</w:t>
              <w:br/>
              <w:t>Requests:           69</w:t>
              <w:br/>
              <w:t>Commands:           804</w:t>
              <w:br/>
              <w:t>Duration:           59.963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69             27464          1923588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77</w:t>
              <w:br/>
              <w:t>Last hit:           0 seconds ago</w:t>
              <w:br/>
              <w:t>Bytes in:           28748</w:t>
              <w:br/>
              <w:t>Bytes out:          1817180</w:t>
              <w:br/>
              <w:t>Requests:           71</w:t>
              <w:br/>
              <w:t>Commands:           850</w:t>
              <w:br/>
              <w:t>Duration:           53.868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71             28748          1817180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78</w:t>
              <w:br/>
              <w:t>Last hit:           0 seconds ago</w:t>
              <w:br/>
              <w:t>Bytes in:           28893</w:t>
              <w:br/>
              <w:t>Bytes out:          1815531</w:t>
              <w:br/>
              <w:t>Requests:           72</w:t>
              <w:br/>
              <w:t>Commands:           852</w:t>
              <w:br/>
              <w:t>Duration:           52.132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72             28893          1815531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15.2 Test Case: Test if management https api server is enabled </w:t>
      </w:r>
    </w:p>
    <w:p>
      <w:pPr>
        <w:pStyle w:val="Heading3"/>
      </w:pPr>
      <w:r>
        <w:t>15.2.1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|kg-topology-CloudEOSEdge1|.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75</w:t>
              <w:br/>
              <w:t>Last hit:           0 seconds ago</w:t>
              <w:br/>
              <w:t>Bytes in:           27464</w:t>
              <w:br/>
              <w:t>Bytes out:          1891284</w:t>
              <w:br/>
              <w:t>Requests:           69</w:t>
              <w:br/>
              <w:t>Commands:           804</w:t>
              <w:br/>
              <w:t>Duration:           51.149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69             27464          1891284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|kg-topology-CloudEOSEdge2|.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75</w:t>
              <w:br/>
              <w:t>Last hit:           0 seconds ago</w:t>
              <w:br/>
              <w:t>Bytes in:           27464</w:t>
              <w:br/>
              <w:t>Bytes out:          1923588</w:t>
              <w:br/>
              <w:t>Requests:           69</w:t>
              <w:br/>
              <w:t>Commands:           804</w:t>
              <w:br/>
              <w:t>Duration:           59.963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69             27464          1923588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75</w:t>
              <w:br/>
              <w:t>Last hit:           0 seconds ago</w:t>
              <w:br/>
              <w:t>Bytes in:           27464</w:t>
              <w:br/>
              <w:t>Bytes out:          1697721</w:t>
              <w:br/>
              <w:t>Requests:           69</w:t>
              <w:br/>
              <w:t>Commands:           804</w:t>
              <w:br/>
              <w:t>Duration:           51.235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69             27464          1697721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78</w:t>
              <w:br/>
              <w:t>Last hit:           0 seconds ago</w:t>
              <w:br/>
              <w:t>Bytes in:           28893</w:t>
              <w:br/>
              <w:t>Bytes out:          1815531</w:t>
              <w:br/>
              <w:t>Requests:           72</w:t>
              <w:br/>
              <w:t>Commands:           852</w:t>
              <w:br/>
              <w:t>Duration:           52.132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72             28893          1815531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15.3 Test Case: Test if management https api server is running </w:t>
      </w:r>
    </w:p>
    <w:p>
      <w:pPr>
        <w:pStyle w:val="Heading3"/>
      </w:pPr>
      <w:r>
        <w:t>15.3.1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|kg-topology-CloudEOSEdge1|.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75</w:t>
              <w:br/>
              <w:t>Last hit:           0 seconds ago</w:t>
              <w:br/>
              <w:t>Bytes in:           27464</w:t>
              <w:br/>
              <w:t>Bytes out:          1891284</w:t>
              <w:br/>
              <w:t>Requests:           69</w:t>
              <w:br/>
              <w:t>Commands:           804</w:t>
              <w:br/>
              <w:t>Duration:           51.149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69             27464          1891284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|kg-topology-CloudEOSEdge2|.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75</w:t>
              <w:br/>
              <w:t>Last hit:           0 seconds ago</w:t>
              <w:br/>
              <w:t>Bytes in:           27464</w:t>
              <w:br/>
              <w:t>Bytes out:          1923588</w:t>
              <w:br/>
              <w:t>Requests:           69</w:t>
              <w:br/>
              <w:t>Commands:           804</w:t>
              <w:br/>
              <w:t>Duration:           59.963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69             27464          1923588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77</w:t>
              <w:br/>
              <w:t>Last hit:           0 seconds ago</w:t>
              <w:br/>
              <w:t>Bytes in:           28748</w:t>
              <w:br/>
              <w:t>Bytes out:          1817180</w:t>
              <w:br/>
              <w:t>Requests:           71</w:t>
              <w:br/>
              <w:t>Commands:           850</w:t>
              <w:br/>
              <w:t>Duration:           53.868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71             28748          1817180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78</w:t>
              <w:br/>
              <w:t>Last hit:           0 seconds ago</w:t>
              <w:br/>
              <w:t>Bytes in:           28893</w:t>
              <w:br/>
              <w:t>Bytes out:          1815531</w:t>
              <w:br/>
              <w:t>Requests:           72</w:t>
              <w:br/>
              <w:t>Commands:           852</w:t>
              <w:br/>
              <w:t>Duration:           52.132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72             28893          1815531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15.4 Test Case: Test if management https api server port is correct </w:t>
      </w:r>
    </w:p>
    <w:p>
      <w:pPr>
        <w:pStyle w:val="Heading3"/>
      </w:pPr>
      <w:r>
        <w:t>15.4.1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|kg-topology-CloudEOSEdge1|.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75</w:t>
              <w:br/>
              <w:t>Last hit:           0 seconds ago</w:t>
              <w:br/>
              <w:t>Bytes in:           27464</w:t>
              <w:br/>
              <w:t>Bytes out:          1891284</w:t>
              <w:br/>
              <w:t>Requests:           69</w:t>
              <w:br/>
              <w:t>Commands:           804</w:t>
              <w:br/>
              <w:t>Duration:           51.149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69             27464          1891284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|kg-topology-CloudEOSEdge2|.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75</w:t>
              <w:br/>
              <w:t>Last hit:           0 seconds ago</w:t>
              <w:br/>
              <w:t>Bytes in:           27464</w:t>
              <w:br/>
              <w:t>Bytes out:          1923588</w:t>
              <w:br/>
              <w:t>Requests:           69</w:t>
              <w:br/>
              <w:t>Commands:           804</w:t>
              <w:br/>
              <w:t>Duration:           59.963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69             27464          1923588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77</w:t>
              <w:br/>
              <w:t>Last hit:           0 seconds ago</w:t>
              <w:br/>
              <w:t>Bytes in:           28748</w:t>
              <w:br/>
              <w:t>Bytes out:          1817180</w:t>
              <w:br/>
              <w:t>Requests:           71</w:t>
              <w:br/>
              <w:t>Commands:           850</w:t>
              <w:br/>
              <w:t>Duration:           53.868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71             28748          1817180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78</w:t>
              <w:br/>
              <w:t>Last hit:           0 seconds ago</w:t>
              <w:br/>
              <w:t>Bytes in:           28893</w:t>
              <w:br/>
              <w:t>Bytes out:          1815531</w:t>
              <w:br/>
              <w:t>Requests:           72</w:t>
              <w:br/>
              <w:t>Commands:           852</w:t>
              <w:br/>
              <w:t>Duration:           52.132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72             28893          1815531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15.5 Test Case: Test if management local http api server is running </w:t>
      </w:r>
    </w:p>
    <w:p>
      <w:pPr>
        <w:pStyle w:val="Heading3"/>
      </w:pPr>
      <w:r>
        <w:t>15.5.1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|kg-topology-CloudEOSEdge1|.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75</w:t>
              <w:br/>
              <w:t>Last hit:           0 seconds ago</w:t>
              <w:br/>
              <w:t>Bytes in:           27464</w:t>
              <w:br/>
              <w:t>Bytes out:          1891284</w:t>
              <w:br/>
              <w:t>Requests:           69</w:t>
              <w:br/>
              <w:t>Commands:           804</w:t>
              <w:br/>
              <w:t>Duration:           51.149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69             27464          1891284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|kg-topology-CloudEOSEdge2|.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77</w:t>
              <w:br/>
              <w:t>Last hit:           0 seconds ago</w:t>
              <w:br/>
              <w:t>Bytes in:           28748</w:t>
              <w:br/>
              <w:t>Bytes out:          2059303</w:t>
              <w:br/>
              <w:t>Requests:           71</w:t>
              <w:br/>
              <w:t>Commands:           850</w:t>
              <w:br/>
              <w:t>Duration:           63.747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71             28748          2059303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77</w:t>
              <w:br/>
              <w:t>Last hit:           0 seconds ago</w:t>
              <w:br/>
              <w:t>Bytes in:           28748</w:t>
              <w:br/>
              <w:t>Bytes out:          1817180</w:t>
              <w:br/>
              <w:t>Requests:           71</w:t>
              <w:br/>
              <w:t>Commands:           850</w:t>
              <w:br/>
              <w:t>Duration:           53.868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71             28748          1817180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78</w:t>
              <w:br/>
              <w:t>Last hit:           0 seconds ago</w:t>
              <w:br/>
              <w:t>Bytes in:           28893</w:t>
              <w:br/>
              <w:t>Bytes out:          1815531</w:t>
              <w:br/>
              <w:t>Requests:           72</w:t>
              <w:br/>
              <w:t>Commands:           852</w:t>
              <w:br/>
              <w:t>Duration:           52.132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72             28893          1815531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1"/>
      </w:pPr>
      <w:r>
        <w:t>16. Detailed Test Suite Results: Ntp</w:t>
      </w:r>
    </w:p>
    <w:p>
      <w:pPr>
        <w:pStyle w:val="Heading2"/>
      </w:pPr>
      <w:r>
        <w:t xml:space="preserve">16.1 Test Case: Test if ntp associated with peers </w:t>
      </w:r>
    </w:p>
    <w:p>
      <w:pPr>
        <w:pStyle w:val="Heading3"/>
      </w:pPr>
      <w:r>
        <w:t>16.1.1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|kg-topology-CloudEOSEdge1|.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220   256  377    0.121   -1.021   0.277</w:t>
              <w:br/>
              <w:t>.</w:t>
              <w:br/>
            </w:r>
          </w:p>
        </w:tc>
      </w:tr>
    </w:tbl>
    <w:p>
      <w:pPr>
        <w:pStyle w:val="Heading3"/>
      </w:pPr>
      <w:r>
        <w:t>16.1.2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|kg-topology-CloudEOSEdge2|.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1023  1024  377    0.191   -0.087   0.205</w:t>
              <w:br/>
              <w:t>.</w:t>
              <w:br/>
            </w:r>
          </w:p>
        </w:tc>
      </w:tr>
    </w:tbl>
    <w:p>
      <w:pPr>
        <w:pStyle w:val="Heading3"/>
      </w:pPr>
      <w:r>
        <w:t>16.1.3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 15   256  377    0.094   -0.037   0.028</w:t>
              <w:br/>
              <w:t>.</w:t>
              <w:br/>
            </w:r>
          </w:p>
        </w:tc>
      </w:tr>
    </w:tbl>
    <w:p>
      <w:pPr>
        <w:pStyle w:val="Heading3"/>
      </w:pPr>
      <w:r>
        <w:t>16.1.4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 67  1024  377    0.161    0.091   0.257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16.2 Test Case: Test if ntp is synchronized </w:t>
      </w:r>
    </w:p>
    <w:p>
      <w:pPr>
        <w:pStyle w:val="Heading3"/>
      </w:pPr>
      <w:r>
        <w:t>16.2.1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|kg-topology-CloudEOSEdge1|.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18 ms</w:t>
              <w:br/>
              <w:t xml:space="preserve">   polling server every 256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|kg-topology-CloudEOSEdge2|.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31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9 ms</w:t>
              <w:br/>
              <w:t xml:space="preserve">   polling server every 256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33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16.3 Test Case: Test if ntp servers are reachable </w:t>
      </w:r>
    </w:p>
    <w:p>
      <w:pPr>
        <w:pStyle w:val="Heading3"/>
      </w:pPr>
      <w:r>
        <w:t>16.3.1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|kg-topology-CloudEOSEdge1|,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|kg-topology-CloudEOSEdge1|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|kg-topology-CloudEOSEdge2|,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|kg-topology-CloudEOSEdge2|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42ms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16.4 Test Case: Test if process is running </w:t>
      </w:r>
    </w:p>
    <w:p>
      <w:pPr>
        <w:pStyle w:val="Heading3"/>
      </w:pPr>
      <w:r>
        <w:t>16.4.1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|kg-topology-CloudEOSEdge1|.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18:09:39 up 17 days,  2:00,  0 users,  load average: 1.10, 1.14, 1.16</w:t>
              <w:br/>
              <w:t xml:space="preserve">  PID %CPU %MEM TT       STAT  STARTED     TIME CMD</w:t>
              <w:br/>
              <w:t xml:space="preserve"> 1954  102  3.7 ?        Sl     Oct 09 17-11:39:59 Sfe</w:t>
              <w:br/>
              <w:t>18847  1.6  0.8 ?        SNl  17:30:06 00:00:40 python2.7 /var/awslogs/bin/aws logs push --config-file /mnt/flash/awslogs/awslogs.conf --additional-configs-dir /mnt/flash/awslogs/config</w:t>
              <w:br/>
              <w:t xml:space="preserve"> 1737  0.4  2.0 ?        Sl     Oct 09 01:44:38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1244  0.1  0.9 ?        S      Oct 09 00:43:55 ProcMgr-worker</w:t>
              <w:br/>
              <w:t xml:space="preserve"> 1520  0.1  7.3 ?        Sl     Oct 09 00:35:12 ConfigAgent</w:t>
              <w:br/>
              <w:t xml:space="preserve"> 3521  0.1  1.3 ?        S      Oct 09 00:44:24 Fhrp</w:t>
              <w:br/>
              <w:t xml:space="preserve">    1  0.0  0.0 ?        Ss     Oct 09 00:02:20 /sbin/init</w:t>
              <w:br/>
              <w:t xml:space="preserve">    2  0.0  0.0 ?        S      Oct 09 00:00:00 [kthreadd]</w:t>
              <w:br/>
              <w:t xml:space="preserve">    3  0.0  0.0 ?        S      Oct 09 00:00:12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00:00:20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00:00:40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412  0.0  0.0 ?        Ss     Oct 09 00:00:00 /usr/sbin/lvmetad -f</w:t>
              <w:br/>
              <w:t xml:space="preserve">  505  0.0  0.0 ?        S&lt;     Oct 09 00:00:00 [ena]</w:t>
              <w:br/>
              <w:t xml:space="preserve">  746  0.0  0.1 ?        Ss     Oct 09 00:01:25 /usr/bin/dbus-daemon --system --address=systemd: --nofork --nopidfile --systemd-activation</w:t>
              <w:br/>
              <w:t xml:space="preserve">  752  0.0  0.0 ?        S      Oct 09 00:00:00 [kworker/1:1]</w:t>
              <w:br/>
              <w:t xml:space="preserve">  757  0.0  0.0 ?        Ss     Oct 09 00:00:00 /usr/sbin/mcelog --ignorenodev --daemon --foreground</w:t>
              <w:br/>
              <w:t xml:space="preserve">  767  0.0  0.0 ?        Ss     Oct 09 00:00:40 /usr/lib/systemd/systemd-logind</w:t>
              <w:br/>
              <w:t xml:space="preserve">  768  0.0  0.0 ?        Ss     Oct 09 00:00:28 /usr/bin/ProcMonitor</w:t>
              <w:br/>
              <w:t xml:space="preserve">  793  0.0  0.0 ?        Ss     Oct 09 00:00:07 /usr/sbin/crond -n</w:t>
              <w:br/>
              <w:t xml:space="preserve">  807  0.0  0.0 ?        S&lt;s    Oct 09 00:00:10 /usr/bin/wdogdev -t 60</w:t>
              <w:br/>
              <w:t xml:space="preserve">  812  0.0  0.0 ?        Ss     Oct 09 00:00:02 /usr/sbin/xinetd -stayalive -pidfile /var/run/xinetd.pid</w:t>
              <w:br/>
              <w:t xml:space="preserve">  983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1002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1019  0.0  0.0 pts/1    Ss+    Oct 09 00:00:00 inotifywait -m -r -e modify -e create -e delete -e attrib -e move .</w:t>
              <w:br/>
              <w:t xml:space="preserve"> 1035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1037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1066  0.0  0.0 ?        Ss     Oct 09 00:00:00 /bin/bash /usr/sbin/core_annotate_util daemon</w:t>
              <w:br/>
              <w:t xml:space="preserve"> 1190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1191  0.0  0.1 ?        S      Oct 09 00:00:00 /usr/bin/ConnMgr -p /var/run/ConnMgr.pid</w:t>
              <w:br/>
              <w:t xml:space="preserve"> 1223  0.0  0.0 ?        S      Oct 09 00:00:00 inotifywait -e modify /var/lib/rpm</w:t>
              <w:br/>
              <w:t xml:space="preserve"> 1227  0.0  0.3 ?        S      Oct 09 00:00:00 netnsd-watcher  -d -i --dlopen -p -f  -l libLoadDynamicLibs.so procmgr libProcMgrSetup.so --daemonize</w:t>
              <w:br/>
              <w:t xml:space="preserve"> 1229  0.0  0.3 ?        S      Oct 09 00:00:00 netnsd-server   -d -i --dlopen -p -f  -l libLoadDynamicLibs.so procmgr libProcMgrSetup.so --daemonize</w:t>
              <w:br/>
              <w:t xml:space="preserve"> 1243  0.0  0.9 ?        S      Oct 09 00:00:00 ProcMgr-master</w:t>
              <w:br/>
              <w:t xml:space="preserve"> 1416  0.0  0.0 ?        S      Oct 09 00:05:26 /usr/bin/EosOomAdjust</w:t>
              <w:br/>
              <w:t xml:space="preserve"> 1424  0.0  0.0 ?        S      Oct 09 00:00:07 [rbfd_vrf_cleanu]</w:t>
              <w:br/>
              <w:t xml:space="preserve"> 1439  0.0  0.0 ?        Ss     Oct 09 00:00:00 /usr/sbin/acpid</w:t>
              <w:br/>
              <w:t xml:space="preserve"> 1476  0.0  0.0 ?        S      Oct 09 00:01:11 /usr/bin/SlabMonitor</w:t>
              <w:br/>
              <w:t xml:space="preserve"> 1477  0.0  2.5 ?        S      Oct 09 00:22:05 Sysdb</w:t>
              <w:br/>
              <w:t xml:space="preserve"> 1519  0.0  1.2 ?        S      Oct 09 00:00:21 StageMgr</w:t>
              <w:br/>
              <w:t xml:space="preserve"> 1522  0.0  1.4 ?        S      Oct 09 00:01:05 Fru</w:t>
              <w:br/>
              <w:t xml:space="preserve"> 1523  0.0  1.8 ?        S      Oct 09 00:00:22 Launcher</w:t>
              <w:br/>
              <w:t xml:space="preserve"> 1725  0.0  0.0 ?        S      Oct 09 00:00:00 netns --agenttitle=Lldp --demuxerOpts=271521201210,271520936063,tbl://sysdb/+n,Sysdb (pid:1477) --sysdbfd=7 --dlopen procmgr /usr/bin/Lldp</w:t>
              <w:br/>
              <w:t xml:space="preserve"> 1726  0.0  0.0 ?        S      Oct 09 00:00:00 netns --agenttitle=McastCommon --demuxerOpts=271553536409,271553339388,tbl://sysdb/+n,Sysdb (pid:1477) --sysdbfd=7 --dlopen procmgr /usr/bin/McastCommon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1.2 ?        S      Oct 09 00:04:34 Lldp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1731  0.0  1.2 ?        S      Oct 09 00:01:50 McastCommon</w:t>
              <w:br/>
              <w:t xml:space="preserve"> 1732  0.0  0.0 ?        S      Oct 09 00:00:00 netns --agenttitle=PortSec --demuxerOpts=274902280425,274894065915,tbl://sysdb/+n,Sysdb (pid:1477) --sysdbfd=7 --dlopen procmgr /usr/bin/PortSec</w:t>
              <w:br/>
              <w:t xml:space="preserve"> 1734  0.0  0.3 ?        Ss     Oct 09 00:00:00 netnsd-session  -d -i --dlopen -p -f  -l libLoadDynamicLibs.so procmgr libProcMgrSetup.so --daemonize</w:t>
              <w:br/>
              <w:t xml:space="preserve"> 1736  0.0  1.1 ?        S      Oct 09 00:01:14 PortSec</w:t>
              <w:br/>
              <w:t xml:space="preserve"> 1750  0.0  0.0 ?        S&lt;     Oct 09 00:00:00 [kworker/1:1H]</w:t>
              <w:br/>
              <w:t xml:space="preserve"> 1754  0.0  0.0 ?        S      Oct 09 00:00:00 netns --agenttitle=Bfd --demuxerOpts=275071374973,274994945700,tbl://sysdb/+n,Sysdb (pid:1477) --sysdbfd=7 --dlopen procmgr /usr/bin/Bfd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1.3 ?        S      Oct 09 00:02:19 Bfd</w:t>
              <w:br/>
              <w:t xml:space="preserve"> 1758  0.0  0.0 ?        S      Oct 09 00:00:00 netns --agenttitle=Lag --demuxerOpts=275586307003,275502389964,tbl://sysdb/+n,Sysdb (pid:1477) --sysdbfd=7 --dlopen procmgr /usr/bin/Lag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1762  0.0  1.3 ?        S      Oct 09 00:09:09 Lag</w:t>
              <w:br/>
              <w:t xml:space="preserve"> 1765  0.0  1.7 ?        S      Oct 09 00:17:28 SuperServer</w:t>
              <w:br/>
              <w:t xml:space="preserve"> 1776  0.0  0.0 ?        S      Oct 09 00:00:00 netns --agenttitle=Ira --demuxerOpts=279491456522,275838066821,tbl://sysdb/+n,Sysdb (pid:1477) --sysdbfd=7 --dlopen procmgr /usr/bin/Ira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1.5 ?        S      Oct 09 00:02:06 Ira</w:t>
              <w:br/>
              <w:t xml:space="preserve"> 1782  0.0  0.0 ?        S      Oct 09 00:00:00 netns --agenttitle=LedPolicy --demuxerOpts=279701475599,279548161921,tbl://sysdb/+n,Sysdb (pid:1477) --sysdbfd=7 --dlopen procmgr /usr/bin/LedPolicy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--agenttitle=EventMgr --demuxerOpts=279890031590,279849469825,tbl://sysdb/+n,Sysdb (pid:1477) --sysdbfd=7 --dlopen procmgr /usr/bin/EventMgr</w:t>
              <w:br/>
              <w:t xml:space="preserve"> 1785  0.0  1.2 ?        S      Oct 09 00:01:38 LedPolicy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1.3 ?        S      Oct 09 00:03:59 EventMgr</w:t>
              <w:br/>
              <w:t xml:space="preserve"> 1788  0.0  0.0 ?        S      Oct 09 00:00:00 netns --agenttitle=StpTxRx --demuxerOpts=280009470276,279928751393,tbl://sysdb/+n,Sysdb (pid:1477) --sysdbfd=7 --dlopen procmgr /usr/bin/StpTxRx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1790  0.0  1.2 ?        S      Oct 09 00:13:19 StpTxRx</w:t>
              <w:br/>
              <w:t xml:space="preserve"> 1791  0.0  0.0 ?        S      Oct 09 00:00:00 netns --agenttitle=StandbyCpld --demuxerOpts=280118876811,280081027107,tbl://sysdb/+n,Sysdb (pid:1477) --sysdbfd=7 --dlopen procmgr /usr/bin/StandbyCpld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1.1 ?        S      Oct 09 00:00:18 StandbyCpld</w:t>
              <w:br/>
              <w:t xml:space="preserve"> 1795  0.0  0.0 ?        S      Oct 09 00:00:00 netns --agenttitle=AgentMonitor --demuxerOpts=283590805590,283535014383,tbl://sysdb/+n,Sysdb (pid:1477) --sysdbfd=7 --dlopen procmgr /usr/bin/AgentMonitor</w:t>
              <w:br/>
              <w:t xml:space="preserve"> 1796  0.0  0.3 ?        Ss     Oct 09 00:00:00 netnsd-session  -d -i --dlopen -p -f  -l libLoadDynamicLibs.so procmgr libProcMgrSetup.so --daemonize</w:t>
              <w:br/>
              <w:t xml:space="preserve"> 1797  0.0  1.0 ?        S      Oct 09 00:20:20 AgentMonitor</w:t>
              <w:br/>
              <w:t xml:space="preserve"> 1798  0.0  0.0 ?        S      Oct 09 00:00:00 netns --agenttitle=Tunnel --demuxerOpts=283744428617,283665622451,tbl://sysdb/+n,Sysdb (pid:1477) --sysdbfd=7 --dlopen procmgr /usr/bin/Tunnel</w:t>
              <w:br/>
              <w:t xml:space="preserve"> 1799  0.0  1.6 ?        Sl     Oct 09 00:00:45 Aaa</w:t>
              <w:br/>
              <w:t xml:space="preserve"> 1800  0.0  0.3 ?        Ss     Oct 09 00:00:00 netnsd-session  -d -i --dlopen -p -f  -l libLoadDynamicLibs.so procmgr libProcMgrSetup.so --daemonize</w:t>
              <w:br/>
              <w:t xml:space="preserve"> 1801  0.0  1.2 ?        S      Oct 09 00:00:42 Tunnel</w:t>
              <w:br/>
              <w:t xml:space="preserve"> 1802  0.0  0.0 ?        S      Oct 09 00:00:00 netns --agenttitle=StpTopology --demuxerOpts=283952204546,283952010629,tbl://sysdb/+n,Sysdb (pid:1477) --sysdbfd=7 --dlopen procmgr /usr/bin/StpTopology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00:01:56 StpTopology</w:t>
              <w:br/>
              <w:t xml:space="preserve"> 1806  0.0  0.0 ?        S      Oct 09 00:00:00 netns --agenttitle=Acl --demuxerOpts=284172859769,284172613971,tbl://sysdb/+n,Sysdb (pid:1477) --sysdbfd=7 --dlopen procmgr /usr/bin/Acl</w:t>
              <w:br/>
              <w:t xml:space="preserve"> 1807  0.0  0.3 ?        Ss     Oct 09 00:00:00 netnsd-session  -d -i --dlopen -p -f  -l libLoadDynamicLibs.so procmgr libProcMgrSetup.so --daemonize</w:t>
              <w:br/>
              <w:t xml:space="preserve"> 1808  0.0  1.4 ?        S      Oct 09 00:11:03 Acl</w:t>
              <w:br/>
              <w:t xml:space="preserve"> 1809  0.0  0.0 ?        S      Oct 09 00:00:00 netns --agenttitle=Stp --demuxerOpts=284402031123,284371995418,tbl://sysdb/+n,Sysdb (pid:1477) --sysdbfd=7 --dlopen procmgr /usr/bin/Stp</w:t>
              <w:br/>
              <w:t xml:space="preserve"> 1810  0.0  0.3 ?        Ss     Oct 09 00:00:00 netnsd-session  -d -i --dlopen -p -f  -l libLoadDynamicLibs.so procmgr libProcMgrSetup.so --daemonize</w:t>
              <w:br/>
              <w:t xml:space="preserve"> 1811  0.0  0.0 ?        S      Oct 09 00:00:00 netns --agenttitle=KernelNetworkInfo --demuxerOpts=287852581767,287850967470,tbl://sysdb/+n,Sysdb (pid:1477) --sysdbfd=7 --dlopen procmgr /usr/bin/KernelNetworkInfo</w:t>
              <w:br/>
              <w:t xml:space="preserve"> 1812  0.0  1.1 ?        S      Oct 09 00:02:40 Stp</w:t>
              <w:br/>
              <w:t xml:space="preserve"> 1814  0.0  0.3 ?        Ss     Oct 09 00:00:00 netnsd-session  -d -i --dlopen -p -f  -l libLoadDynamicLibs.so procmgr libProcMgrSetup.so --daemonize</w:t>
              <w:br/>
              <w:t xml:space="preserve"> 1815  0.0  1.1 ?        S      Oct 09 00:01:03 KernelNetworkInfo</w:t>
              <w:br/>
              <w:t xml:space="preserve"> 1816  0.0  0.0 ?        S      Oct 09 00:00:00 netns --agenttitle=McastCommon6 --demuxerOpts=288017511630,288017301475,tbl://sysdb/+n,Sysdb (pid:1477) --sysdbfd=7 --dlopen procmgr /usr/bin/McastCommon6</w:t>
              <w:br/>
              <w:t xml:space="preserve"> 1818  0.0  0.3 ?        Ss     Oct 09 00:00:00 netnsd-session  -d -i --dlopen -p -f  -l libLoadDynamicLibs.so procmgr libProcMgrSetup.so --daemonize</w:t>
              <w:br/>
              <w:t xml:space="preserve"> 1819  0.0  1.2 ?        S      Oct 09 00:01:47 McastCommon6</w:t>
              <w:br/>
              <w:t xml:space="preserve"> 1820  0.0  0.0 ?        S      Oct 09 00:00:00 netns --agenttitle=LacpTxAgent --demuxerOpts=288224202808,288206982434,tbl://sysdb/+n,Sysdb (pid:1477) --sysdbfd=7 --dlopen procmgr /usr/bin/LacpTxAgent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1.2 ?        S      Oct 09 00:01:51 LacpTxAgent</w:t>
              <w:br/>
              <w:t xml:space="preserve"> 1826  0.0  0.0 ?        S      Oct 09 00:00:00 netns --agenttitle=Arp --demuxerOpts=288516871502,288409525692,tbl://sysdb/+n,Sysdb (pid:1477) --sysdbfd=7 --dlopen procmgr /usr/bin/Arp</w:t>
              <w:br/>
              <w:t xml:space="preserve"> 1827  0.0  0.3 ?        Ss     Oct 09 00:00:00 netnsd-session  -d -i --dlopen -p -f  -l libLoadDynamicLibs.so procmgr libProcMgrSetup.so --daemonize</w:t>
              <w:br/>
              <w:t xml:space="preserve"> 1828  0.0  1.5 ?        S      Oct 09 00:02:45 Arp</w:t>
              <w:br/>
              <w:t xml:space="preserve"> 1830  0.0  0.0 ?        S      Oct 09 00:00:00 netns --agenttitle=KernelFib --demuxerOpts=292154469402,288691835445,tbl://sysdb/+n,Sysdb (pid:1477) --sysdbfd=7 --dlopen procmgr /usr/bin/KernelFib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1.3 ?        S      Oct 09 00:02:01 KernelFib</w:t>
              <w:br/>
              <w:t xml:space="preserve"> 1834  0.0  0.0 ?        S      Oct 09 00:00:00 netns --agenttitle=Qos --demuxerOpts=292391068490,292229931595,tbl://sysdb/+n,Sysdb (pid:1477) --sysdbfd=7 --dlopen procmgr /usr/bin/Qos</w:t>
              <w:br/>
              <w:t xml:space="preserve"> 1835  0.0  0.3 ?        Ss     Oct 09 00:00:00 netnsd-session  -d -i --dlopen -p -f  -l libLoadDynamicLibs.so procmgr libProcMgrSetup.so --daemonize</w:t>
              <w:br/>
              <w:t xml:space="preserve"> 1836  0.0  1.2 ?        S      Oct 09 00:01:33 Qos</w:t>
              <w:br/>
              <w:t xml:space="preserve"> 1837  0.0  0.0 ?        S      Oct 09 00:00:00 netns --agenttitle=Thermostat --demuxerOpts=292653323546,292503125498,tbl://sysdb/+n,Sysdb (pid:1477) --sysdbfd=7 --dlopen procmgr /usr/bin/Thermostat</w:t>
              <w:br/>
              <w:t xml:space="preserve"> 1840  0.0  0.3 ?        Ss     Oct 09 00:00:00 netnsd-session  -d -i --dlopen -p -f  -l libLoadDynamicLibs.so procmgr libProcMgrSetup.so --daemonize</w:t>
              <w:br/>
              <w:t xml:space="preserve"> 1841  0.0  0.0 ?        S      Oct 09 00:00:00 netns --agenttitle=L2Rib --demuxerOpts=292781932487,292761826016,tbl://sysdb/+n,Sysdb (pid:1477) --sysdbfd=7 --dlopen procmgr /usr/bin/L2Rib</w:t>
              <w:br/>
              <w:t xml:space="preserve"> 1842  0.0  1.1 ?        S      Oct 09 00:00:57 Thermostat</w:t>
              <w:br/>
              <w:t xml:space="preserve"> 1847  0.0  0.3 ?        Ss     Oct 09 00:00:00 netnsd-session  -d -i --dlopen -p -f  -l libLoadDynamicLibs.so procmgr libProcMgrSetup.so --daemonize</w:t>
              <w:br/>
              <w:t xml:space="preserve"> 1849  0.0  1.2 ?        S      Oct 09 00:00:33 L2Rib</w:t>
              <w:br/>
              <w:t xml:space="preserve"> 1850  0.0  0.0 ?        S      Oct 09 00:00:00 netns --agenttitle=TopoAgent --demuxerOpts=293027249168,292979573221,tbl://sysdb/+n,Sysdb (pid:1477) --sysdbfd=7 --dlopen procmgr /usr/bin/TopoAgent --scheduled</w:t>
              <w:br/>
              <w:t xml:space="preserve"> 1852  0.0  0.3 ?        Ss     Oct 09 00:00:00 netnsd-session  -d -i --dlopen -p -f  -l libLoadDynamicLibs.so procmgr libProcMgrSetup.so --daemonize</w:t>
              <w:br/>
              <w:t xml:space="preserve"> 1853  0.0  1.2 ?        S      Oct 09 00:01:08 TopoAgent</w:t>
              <w:br/>
              <w:t xml:space="preserve"> 1855  0.0  0.0 ?        S      Oct 09 00:00:00 netns --agenttitle=PowerFuse --demuxerOpts=296601593960,296492906696,tbl://sysdb/+n,Sysdb (pid:1477) --sysdbfd=7 --dlopen procmgr /usr/bin/PowerFuse</w:t>
              <w:br/>
              <w:t xml:space="preserve"> 1856  0.0  0.3 ?        Ss     Oct 09 00:00:00 netnsd-session  -d -i --dlopen -p -f  -l libLoadDynamicLibs.so procmgr libProcMgrSetup.so --daemonize</w:t>
              <w:br/>
              <w:t xml:space="preserve"> 1858  0.0  0.0 ?        S      Oct 09 00:00:00 netns --agenttitle=PowerManager --demuxerOpts=296728233953,296724900486,tbl://sysdb/+n,Sysdb (pid:1477) --sysdbfd=7 --dlopen procmgr /usr/bin/PowerManager</w:t>
              <w:br/>
              <w:t xml:space="preserve"> 1859  0.0  1.1 ?        S      Oct 09 00:00:18 PowerFuse</w:t>
              <w:br/>
              <w:t xml:space="preserve"> 1860  0.0  0.3 ?        Ss     Oct 09 00:00:00 netnsd-session  -d -i --dlopen -p -f  -l libLoadDynamicLibs.so procmgr libProcMgrSetup.so --daemonize</w:t>
              <w:br/>
              <w:t xml:space="preserve"> 1863  0.0  1.1 ?        S      Oct 09 00:00:18 PowerManager</w:t>
              <w:br/>
              <w:t xml:space="preserve"> 1864  0.0  0.0 ?        S      Oct 09 00:00:00 netns --agenttitle=Ebra --demuxerOpts=296921127640,296920912379,tbl://sysdb/+n,Sysdb (pid:1477) --sysdbfd=7 --dlopen procmgr /usr/bin/Ebra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1868  0.0  1.4 ?        S      Oct 09 00:03:30 Ebra</w:t>
              <w:br/>
              <w:t xml:space="preserve"> 1869  0.0  0.0 ?        S      Oct 09 00:00:00 netns --agenttitle=ReloadCauseAgent --demuxerOpts=297209443189,297091547491,tbl://sysdb/+n,Sysdb (pid:1477) --sysdbfd=7 --dlopen procmgr /usr/bin/ReloadCauseAgent</w:t>
              <w:br/>
              <w:t xml:space="preserve"> 1874  0.0  0.3 ?        Ss     Oct 09 00:00:00 netnsd-session  -d -i --dlopen -p -f  -l libLoadDynamicLibs.so procmgr libProcMgrSetup.so --daemonize</w:t>
              <w:br/>
              <w:t xml:space="preserve"> 1876  0.0  0.0 ?        S      Oct 09 00:00:00 netns --agenttitle=SharedSecretProfile --demuxerOpts=297331465944,297308578543,tbl://sysdb/+n,Sysdb (pid:1477) --sysdbfd=7 --dlopen procmgr /usr/bin/SharedSecretProfile</w:t>
              <w:br/>
              <w:t xml:space="preserve"> 1883  0.0  1.1 ?        S      Oct 09 00:00:18 ReloadCauseAgent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1889  0.0  1.5 ?        S      Oct 09 00:02:06 IgmpSnooping</w:t>
              <w:br/>
              <w:t xml:space="preserve"> 1892  0.0  1.1 ?        S      Oct 09 00:00:18 SharedSecretProfile</w:t>
              <w:br/>
              <w:t xml:space="preserve"> 1906  0.0  0.0 ?        S      Oct 09 00:00:00 netns --agenttitle=StaticRoute --demuxerOpts=301582768548,301582509040,tbl://sysdb/+n,Sysdb (pid:1477) --sysdbfd=7 --dlopen procmgr /usr/bin/StaticRoute --scheduled</w:t>
              <w:br/>
              <w:t xml:space="preserve"> 1909  0.0  0.3 ?        Ss     Oct 09 00:00:00 netnsd-session  -d -i --dlopen -p -f  -l libLoadDynamicLibs.so procmgr libProcMgrSetup.so --daemonize</w:t>
              <w:br/>
              <w:t xml:space="preserve"> 1911  0.0  1.3 ?        S      Oct 09 00:00:57 StaticRoute</w:t>
              <w:br/>
              <w:t xml:space="preserve"> 1912  0.0  0.0 ?        S      Oct 09 00:00:00 netns --agenttitle=IpRib --demuxerOpts=305064840725,305064581389,tbl://sysdb/+n,Sysdb (pid:1477) --sysdbfd=7 --dlopen procmgr /usr/bin/IpRib --scheduled</w:t>
              <w:br/>
              <w:t xml:space="preserve"> 1917  0.0  0.3 ?        Ss     Oct 09 00:00:00 netnsd-session  -d -i --dlopen -p -f  -l libLoadDynamicLibs.so procmgr libProcMgrSetup.so --daemonize</w:t>
              <w:br/>
              <w:t xml:space="preserve"> 1920  0.0  0.0 ?        S      Oct 09 00:00:00 netns --agenttitle=BgpCliHelper --demuxerOpts=305232197713,305231975754,tbl://sysdb/+n,Sysdb (pid:1477) --sysdbfd=7 --dlopen procmgr /usr/bin/BgpCliHelper --scheduled</w:t>
              <w:br/>
              <w:t xml:space="preserve"> 1922  0.0  1.6 ?        S      Oct 09 00:04:10 IpRib</w:t>
              <w:br/>
              <w:t xml:space="preserve"> 1924  0.0  0.3 ?        Ss     Oct 09 00:00:00 netnsd-session  -d -i --dlopen -p -f  -l libLoadDynamicLibs.so procmgr libProcMgrSetup.so --daemonize</w:t>
              <w:br/>
              <w:t xml:space="preserve"> 1926  0.0  1.9 ?        S      Oct 09 00:01:07 BgpCliHelper</w:t>
              <w:br/>
              <w:t xml:space="preserve"> 1928  0.0  0.0 ?        S      Oct 09 00:00:00 netns --agenttitle=ConnectedRoute --demuxerOpts=305439070301,305437068667,tbl://sysdb/+n,Sysdb (pid:1477) --sysdbfd=7 --dlopen procmgr /usr/bin/ConnectedRoute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1.2 ?        S      Oct 09 00:02:05 ConnectedRoute</w:t>
              <w:br/>
              <w:t xml:space="preserve"> 1935  0.0  0.0 ?        S      Oct 09 00:00:00 netns --agenttitle=RouteInput --demuxerOpts=305658141411,305618854294,tbl://sysdb/+n,Sysdb (pid:1477) --sysdbfd=7 --dlopen procmgr /usr/bin/RouteInput</w:t>
              <w:br/>
              <w:t xml:space="preserve"> 1937  0.0  0.3 ?        Ss     Oct 09 00:00:00 netnsd-session  -d -i --dlopen -p -f  -l libLoadDynamicLibs.so procmgr libProcMgrSetup.so --daemonize</w:t>
              <w:br/>
              <w:t xml:space="preserve"> 1938  0.0  1.3 ?        S      Oct 09 00:00:58 RouteInput</w:t>
              <w:br/>
              <w:t xml:space="preserve"> 1940  0.0  2.3 ?        Sl     Oct 09 00:06:52 Bgp</w:t>
              <w:br/>
              <w:t xml:space="preserve"> 1950  0.0  0.0 ?        S      Oct 09 00:00:00 netns --agenttitle=Sfe --demuxerOpts=309581446345,305926964721,tbl://sysdb/+n,Sysdb (pid:1477) --sysdbfd=7 --dlopen procmgr /usr/bin/Sfe</w:t>
              <w:br/>
              <w:t xml:space="preserve"> 1953  0.0  0.3 ?        Ss     Oct 09 00:00:00 netnsd-session  -d -i --dlopen -p -f  -l libLoadDynamicLibs.so procmgr libProcMgrSetup.so --daemonize</w:t>
              <w:br/>
              <w:t xml:space="preserve"> 2308  0.0  0.0 ?        Ssl    Oct 09 00:00:14 /usr/sbin/rsyslogd -n</w:t>
              <w:br/>
              <w:t xml:space="preserve"> 2467  0.0  0.0 ?        S      Oct 09 00:00:00 netns --agenttitle=LicenseManager --demuxerOpts=353180209543,353179956273,tbl://sysdb/+n,Sysdb (pid:1477) --sysdbfd=7 --dlopen procmgr /usr/bin/LicenseManager</w:t>
              <w:br/>
              <w:t xml:space="preserve"> 2471  0.0  0.3 ?        Ss     Oct 09 00:00:00 netnsd-session  -d -i --dlopen -p -f  -l libLoadDynamicLibs.so procmgr libProcMgrSetup.so --daemonize</w:t>
              <w:br/>
              <w:t xml:space="preserve"> 2473  0.0  1.1 ?        S      Oct 09 00:00:19 LicenseManager</w:t>
              <w:br/>
              <w:t xml:space="preserve"> 2664  0.0  0.0 ?        S      Oct 09 00:00:00 /usr/bin/conlogd</w:t>
              <w:br/>
              <w:t xml:space="preserve"> 2665  0.0  0.0 ttyS0    Ss+    Oct 09 00:00:00 /sbin/mingetty --noclear /dev/ttyS0</w:t>
              <w:br/>
              <w:t xml:space="preserve"> 2666  0.0  0.0 tty1     Ss+    Oct 09 00:00:00 /sbin/agetty --noclear tty1 linux</w:t>
              <w:br/>
              <w:t xml:space="preserve"> 2670  0.0  0.0 ?        S      Oct 09 00:00:00 sh -c /usr/bin/tail -n 0 --retry --follow=name --pid=2664 /var/log/eos-console | sed 's/\(.*\)/\1\r/'</w:t>
              <w:br/>
              <w:t xml:space="preserve"> 2673  0.0  0.0 ?        S      Oct 09 00:00:10 /usr/bin/tail -n 0 --retry --follow=name --pid=2664 /var/log/eos-console</w:t>
              <w:br/>
              <w:t xml:space="preserve"> 2674  0.0  0.0 ?        S      Oct 09 00:00:00 sed s/\(.*\)/\1\r/</w:t>
              <w:br/>
              <w:t xml:space="preserve"> 2699  0.0  0.0 ?        Zs     Oct 09 00:00:00 [SuperServer] &lt;defunct&gt;</w:t>
              <w:br/>
              <w:t xml:space="preserve"> 2725  0.0  0.0 ?        S      Oct 09 00:00:00 netns --agenttitle=Ipsec --demuxerOpts=374234569378,374234336312,tbl://sysdb/+n,Sysdb (pid:1477) --sysdbfd=7 --dlopen procmgr /usr/bin/Ipsec</w:t>
              <w:br/>
              <w:t xml:space="preserve"> 2726  0.0  0.3 ?        Ss     Oct 09 00:00:00 netnsd-session  -d -i --dlopen -p -f  -l libLoadDynamicLibs.so procmgr libProcMgrSetup.so --daemonize</w:t>
              <w:br/>
              <w:t xml:space="preserve"> 2727  0.0  1.2 ?        S      Oct 09 00:04:43 Ipsec</w:t>
              <w:br/>
              <w:t xml:space="preserve"> 2734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2760  0.0  0.1 ?        Ssl    Oct 09 00:00:28 ntpd -u ntp:ntp -g -p /var/run/ntpd.pid</w:t>
              <w:br/>
              <w:t xml:space="preserve"> 2764  0.0  0.0 ?        Ss     Oct 09 00:00:00 fusermount -o rw,nosuid,nodev,allow_other,auto_unmount,subtype=MfibFuse -- /BessProc</w:t>
              <w:br/>
              <w:t xml:space="preserve"> 3353  0.0  0.0 ?        S      Oct 09 00:00:00 netns --agenttitle=Nat --demuxerOpts=1048691633697,1048691229094,tbl://sysdb/+n,Sysdb (pid:1477) --sysdbfd=7 --dlopen procmgr /usr/bin/Nat</w:t>
              <w:br/>
              <w:t xml:space="preserve"> 3355  0.0  0.3 ?        Ss     Oct 09 00:00:00 netnsd-session  -d -i --dlopen -p -f  -l libLoadDynamicLibs.so procmgr libProcMgrSetup.so --daemonize</w:t>
              <w:br/>
              <w:t xml:space="preserve"> 3357  0.0  0.0 ?        S      Oct 09 00:00:00 netns --agenttitle=Vxlan --demuxerOpts=1048829900347,1048829438291,tbl://sysdb/+n,Sysdb (pid:1477) --sysdbfd=7 --dlopen procmgr /usr/bin/Vxlan</w:t>
              <w:br/>
              <w:t xml:space="preserve"> 3359  0.0  1.2 ?        S      Oct 09 00:02:07 Nat</w:t>
              <w:br/>
              <w:t xml:space="preserve"> 3361  0.0  0.3 ?        Ss     Oct 09 00:00:00 netnsd-session  -d -i --dlopen -p -f  -l libLoadDynamicLibs.so procmgr libProcMgrSetup.so --daemonize</w:t>
              <w:br/>
              <w:t xml:space="preserve"> 3363  0.0  1.3 ?        S      Oct 09 00:01:53 Vxlan</w:t>
              <w:br/>
              <w:t xml:space="preserve"> 3369  0.0  0.0 ?        S      Oct 09 00:00:00 netns --agenttitle=VxlanSwFwd --demuxerOpts=1052390336317,1048894623126,tbl://sysdb/+n,Sysdb (pid:1477) --sysdbfd=7 --dlopen procmgr /usr/bin/VxlanSwFwd</w:t>
              <w:br/>
              <w:t xml:space="preserve"> 3377  0.0  0.3 ?        Ss     Oct 09 00:00:00 netnsd-session  -d -i --dlopen -p -f  -l libLoadDynamicLibs.so procmgr libProcMgrSetup.so --daemonize</w:t>
              <w:br/>
              <w:t xml:space="preserve"> 3383  0.0  1.3 ?        S      Oct 09 00:02:04 VxlanSwFwd</w:t>
              <w:br/>
              <w:t xml:space="preserve"> 3474  0.0  0.0 ?        S      Oct 09 00:00:00 /usr/sbin/dnsmasq</w:t>
              <w:br/>
              <w:t xml:space="preserve"> 3511  0.0  0.0 ?        S      Oct 09 00:00:00 [kworker/u8:3]</w:t>
              <w:br/>
              <w:t xml:space="preserve"> 3519  0.0  0.0 ?        S      Oct 09 00:00:00 netns --agenttitle=Fhrp --demuxerOpts=1060861320791,1060861101654,tbl://sysdb/+n,Sysdb (pid:1477) --sysdbfd=7 --dlopen procmgr /usr/bin/Fhrp --scheduled</w:t>
              <w:br/>
              <w:t xml:space="preserve"> 3520  0.0  0.3 ?        Ss     Oct 09 00:00:00 netnsd-session  -d -i --dlopen -p -f  -l libLoadDynamicLibs.so procmgr libProcMgrSetup.so --daemonize</w:t>
              <w:br/>
              <w:t xml:space="preserve"> 3547  0.0  0.0 ?        Ss     Oct 09 00:00:00 /usr/libexec/strongswan/starter --daemon charon</w:t>
              <w:br/>
              <w:t xml:space="preserve"> 3549  0.0  0.1 ?        Ssl    Oct 09 00:00:47 /usr/libexec/strongswan/charon --use-syslog</w:t>
              <w:br/>
              <w:t xml:space="preserve"> 4884  0.0  0.0 ?        S      Oct 09 00:00:00 netns --agenttitle=CapiApp --demuxerOpts=6125135729910,6125135441086,tbl://sysdb/+n,Sysdb (pid:1477) --sysdbfd=7 --dlopen procmgr /usr/bin/CapiApp --ini /etc/uwsgi/CapiApp.ini</w:t>
              <w:br/>
              <w:t xml:space="preserve"> 4885  0.0  0.3 ?        Ss     Oct 09 00:00:00 netnsd-session  -d -i --dlopen -p -f  -l libLoadDynamicLibs.so procmgr libProcMgrSetup.so --daemonize</w:t>
              <w:br/>
              <w:t xml:space="preserve"> 4886  0.0  1.3 ?        Sl     Oct 09 00:00:20 CapiApp         -d -i --dlopen -p -f  -l libLoadDynamicLibs.so procmgr libProcMgrSetup.so --daemonize</w:t>
              <w:br/>
              <w:t xml:space="preserve"> 4930  0.0  0.0 ?        Ss     Oct 09 00:00:00 nginx: master process /usr/sbin/nginx -c /etc/nginx/nginx.conf -g pid /var/run/nginx.pid;</w:t>
              <w:br/>
              <w:t xml:space="preserve"> 4932  0.0  0.1 ?        S      Oct 09 00:00:00 nginx: worker process                                              </w:t>
              <w:br/>
              <w:t>18833  0.0  0.0 ?        S    17:30:05 00:00:00 /bin/sh /var/awslogs/bin/awslogs-agent-launcher.sh</w:t>
              <w:br/>
              <w:t>19218  0.0  0.0 ?        S    17:36:01 00:00:00 [kworker/0:1]</w:t>
              <w:br/>
              <w:t>20470  0.0  0.0 ?        S    17:55:01 00:00:00 [kworker/0:4]</w:t>
              <w:br/>
              <w:t>20912  0.0  0.0 ?        S    18:01:01 00:00:00 [kworker/0:3]</w:t>
              <w:br/>
              <w:t>21288  0.0  0.0 ?        S    18:07:01 00:00:00 [kworker/0:0]</w:t>
              <w:br/>
              <w:t>21767  0.0  0.1 ?        Ss   18:09:39 00:00:00 /bin/bash /usr/bin/ntpstat</w:t>
              <w:br/>
              <w:t>21769  0.0  0.0 ?        Rs   18:09:39 00:00:00 ps -e -o pid,pcpu,pmem,tt,stat,lstart,start,time,cmd --sort=-pcpu -ww</w:t>
              <w:br/>
              <w:t>21770  0.0  0.0 ?        Rs   18:09:39 00:00:00 uptime</w:t>
              <w:br/>
              <w:t>.</w:t>
              <w:br/>
            </w:r>
          </w:p>
        </w:tc>
      </w:tr>
    </w:tbl>
    <w:p>
      <w:pPr>
        <w:pStyle w:val="Heading3"/>
      </w:pPr>
      <w:r>
        <w:t>16.4.2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|kg-topology-CloudEOSEdge2|.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18:09:40 up 17 days,  2:00,  0 users,  load average: 1.92, 1.41, 1.28</w:t>
              <w:br/>
              <w:t xml:space="preserve">  PID %CPU %MEM TT       STAT  STARTED     TIME CMD</w:t>
              <w:br/>
              <w:t xml:space="preserve"> 2097  101  3.7 ?        Sl     Oct 09 17-07:56:25 Sfe</w:t>
              <w:br/>
              <w:t xml:space="preserve"> 7697  5.0  0.0 ?        Zs   18:09:39 00:00:00 [python] &lt;defunct&gt;</w:t>
              <w:br/>
              <w:t xml:space="preserve"> 1738  2.4  1.9 ?        Sl     Oct 09 09:59:09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 xml:space="preserve"> 7704  1.0  0.0 ?        Rs   18:09:39 00:00:00 ps -e -o pid,pcpu,pmem,tt,stat,lstart,start,time,cmd --sort=-pcpu -ww</w:t>
              <w:br/>
              <w:t>20320  0.5  0.8 ?        SNl  06:01:06 00:04:10 python2.7 /var/awslogs/bin/aws logs push --config-file /mnt/flash/awslogs/awslogs.conf --additional-configs-dir /mnt/flash/awslogs/config</w:t>
              <w:br/>
              <w:t xml:space="preserve"> 1232  0.2  0.9 ?        S      Oct 09 00:59:43 ProcMgr-worker</w:t>
              <w:br/>
              <w:t xml:space="preserve"> 1503  0.2  2.6 ?        S      Oct 09 01:10:38 Sysdb</w:t>
              <w:br/>
              <w:t xml:space="preserve"> 1580  0.2  7.3 ?        Dl     Oct 09 01:10:38 ConfigAgent</w:t>
              <w:br/>
              <w:t xml:space="preserve"> 1767  0.1  1.7 ?        S      Oct 09 00:32:24 SuperServer</w:t>
              <w:br/>
              <w:t xml:space="preserve"> 1782  0.1  1.2 ?        S      Oct 09 00:25:49 StpTxRx</w:t>
              <w:br/>
              <w:t xml:space="preserve"> 1790  0.1  1.0 ?        S      Oct 09 00:48:54 AgentMonitor</w:t>
              <w:br/>
              <w:t xml:space="preserve"> 2017  0.1  1.7 ?        S      Oct 09 00:46:20 IpRib</w:t>
              <w:br/>
              <w:t xml:space="preserve"> 3570  0.1  1.4 ?        S      Oct 09 00:46:36 Fhrp</w:t>
              <w:br/>
              <w:t xml:space="preserve">    1  0.0  0.0 ?        Ss     Oct 09 00:03:38 /sbin/init</w:t>
              <w:br/>
              <w:t xml:space="preserve">    2  0.0  0.0 ?        S      Oct 09 00:00:00 [kthreadd]</w:t>
              <w:br/>
              <w:t xml:space="preserve">    3  0.0  0.0 ?        S      Oct 09 00:00:07 [ksoftirqd/0]</w:t>
              <w:br/>
              <w:t xml:space="preserve">    5  0.0  0.0 ?        S&lt;     Oct 09 00:00:00 [kworker/0:0H]</w:t>
              <w:br/>
              <w:t xml:space="preserve">    6  0.0  0.0 ?        S      Oct 09 00:00:01 [kworker/u8:0]</w:t>
              <w:br/>
              <w:t xml:space="preserve">    7  0.0  0.0 ?        S      Oct 09 00:00:14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00:00:26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73  0.0  0.0 ?        S      Oct 09 00:00:01 [kworker/u8:1]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498  0.0  0.0 ?        S&lt;     Oct 09 00:00:00 [ena]</w:t>
              <w:br/>
              <w:t xml:space="preserve">  710  0.0  0.0 ?        S      Oct 09 00:00:00 [kworker/1:1]</w:t>
              <w:br/>
              <w:t xml:space="preserve">  749  0.0  0.0 ?        Ss     Oct 09 00:01:42 /usr/lib/systemd/systemd-logind</w:t>
              <w:br/>
              <w:t xml:space="preserve">  750  0.0  0.1 ?        Ss     Oct 09 00:02:37 /usr/bin/dbus-daemon --system --address=systemd: --nofork --nopidfile --systemd-activation</w:t>
              <w:br/>
              <w:t xml:space="preserve">  762  0.0  0.0 ?        Ss     Oct 09 00:00:00 /usr/sbin/mcelog --ignorenodev --daemon --foreground</w:t>
              <w:br/>
              <w:t xml:space="preserve">  764  0.0  0.0 ?        Ss     Oct 09 00:00:30 /usr/bin/ProcMonitor</w:t>
              <w:br/>
              <w:t xml:space="preserve">  784  0.0  0.0 ?        Ss     Oct 09 00:00:09 /usr/sbin/crond -n</w:t>
              <w:br/>
              <w:t xml:space="preserve">  806  0.0  0.0 ?        Ss     Oct 09 00:00:04 /usr/sbin/xinetd -stayalive -pidfile /var/run/xinetd.pid</w:t>
              <w:br/>
              <w:t xml:space="preserve">  811  0.0  0.0 ?        S&lt;s    Oct 09 00:00:13 /usr/bin/wdogdev -t 60</w:t>
              <w:br/>
              <w:t xml:space="preserve">  982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 994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995  0.0  0.0 pts/1    Ss+    Oct 09 00:00:00 inotifywait -m -r -e modify -e create -e delete -e attrib -e move .</w:t>
              <w:br/>
              <w:t xml:space="preserve"> 1005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1006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1063  0.0  0.0 ?        Ss     Oct 09 00:00:00 /bin/bash /usr/sbin/core_annotate_util daemon</w:t>
              <w:br/>
              <w:t xml:space="preserve"> 1178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1179  0.0  0.1 ?        S      Oct 09 00:00:00 /usr/bin/ConnMgr -p /var/run/ConnMgr.pid</w:t>
              <w:br/>
              <w:t xml:space="preserve"> 1213  0.0  0.0 ?        S      Oct 09 00:00:00 inotifywait -e modify /var/lib/rpm</w:t>
              <w:br/>
              <w:t xml:space="preserve"> 1215  0.0  0.3 ?        S      Oct 09 00:00:00 netnsd-watcher  -d -i --dlopen -p -f  -l libLoadDynamicLibs.so procmgr libProcMgrSetup.so --daemonize</w:t>
              <w:br/>
              <w:t xml:space="preserve"> 1217  0.0  0.3 ?        S      Oct 09 00:00:00 netnsd-server   -d -i --dlopen -p -f  -l libLoadDynamicLibs.so procmgr libProcMgrSetup.so --daemonize</w:t>
              <w:br/>
              <w:t xml:space="preserve"> 1231  0.0  0.9 ?        S      Oct 09 00:00:00 ProcMgr-master</w:t>
              <w:br/>
              <w:t xml:space="preserve"> 1442  0.0  0.0 ?        S      Oct 09 00:05:39 /usr/bin/EosOomAdjust</w:t>
              <w:br/>
              <w:t xml:space="preserve"> 1450  0.0  0.0 ?        S      Oct 09 00:00:01 [rbfd_vrf_cleanu]</w:t>
              <w:br/>
              <w:t xml:space="preserve"> 1465  0.0  0.0 ?        Ss     Oct 09 00:00:00 /usr/sbin/acpid</w:t>
              <w:br/>
              <w:t xml:space="preserve"> 1502  0.0  0.0 ?        S      Oct 09 00:01:20 /usr/bin/SlabMonitor</w:t>
              <w:br/>
              <w:t xml:space="preserve"> 1579  0.0  1.2 ?        S      Oct 09 00:02:53 StageMgr</w:t>
              <w:br/>
              <w:t xml:space="preserve"> 1583  0.0  1.5 ?        S      Oct 09 00:09:59 Fru</w:t>
              <w:br/>
              <w:t xml:space="preserve"> 1585  0.0  1.9 ?        S      Oct 09 00:03:30 Launcher</w:t>
              <w:br/>
              <w:t xml:space="preserve"> 1714  0.0  0.0 ?        S      Oct 09 00:00:00 netns --agenttitle=Lldp --demuxerOpts=279470554453,279470047684,tbl://sysdb/+n,Sysdb (pid:1503) --sysdbfd=7 --dlopen procmgr /usr/bin/Lldp</w:t>
              <w:br/>
              <w:t xml:space="preserve"> 1716  0.0  0.3 ?        Ss     Oct 09 00:00:00 netnsd-session  -d -i --dlopen -p -f  -l libLoadDynamicLibs.so procmgr libProcMgrSetup.so --daemonize</w:t>
              <w:br/>
              <w:t xml:space="preserve"> 1718  0.0  1.3 ?        S      Oct 09 00:13:43 Lldp</w:t>
              <w:br/>
              <w:t xml:space="preserve"> 1721  0.0  0.0 ?        S      Oct 09 00:00:00 netns --agenttitle=McastCommon --demuxerOpts=279587219839,279517120427,tbl://sysdb/+n,Sysdb (pid:1503) --sysdbfd=7 --dlopen procmgr /usr/bin/McastCommon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1.2 ?        S      Oct 09 00:10:06 McastCommon</w:t>
              <w:br/>
              <w:t xml:space="preserve"> 1728  0.0  0.0 ?        S      Oct 09 00:00:00 netns --agenttitle=PortSec --demuxerOpts=279751903339,279634065737,tbl://sysdb/+n,Sysdb (pid:1503) --sysdbfd=7 --dlopen procmgr /usr/bin/PortSec</w:t>
              <w:br/>
              <w:t xml:space="preserve"> 1729  0.0  0.0 ?        S&lt;     Oct 09 00:00:00 [kworker/1:1H]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1732  0.0  1.2 ?        S      Oct 09 00:11:01 PortSec</w:t>
              <w:br/>
              <w:t xml:space="preserve"> 1759  0.0  0.0 ?        S      Oct 09 00:00:00 netns --agenttitle=Bfd --demuxerOpts=283517224269,280061218350,tbl://sysdb/+n,Sysdb (pid:1503) --sysdbfd=7 --dlopen procmgr /usr/bin/Bfd</w:t>
              <w:br/>
              <w:t xml:space="preserve"> 1760  0.0  0.3 ?        Ss     Oct 09 00:00:00 netnsd-session  -d -i --dlopen -p -f  -l libLoadDynamicLibs.so procmgr libProcMgrSetup.so --daemonize</w:t>
              <w:br/>
              <w:t xml:space="preserve"> 1761  0.0  1.4 ?        S      Oct 09 00:10:49 Bfd</w:t>
              <w:br/>
              <w:t xml:space="preserve"> 1763  0.0  0.0 ?        S      Oct 09 00:00:00 netns --agenttitle=Lag --demuxerOpts=284385889980,284346800095,tbl://sysdb/+n,Sysdb (pid:1503) --sysdbfd=7 --dlopen procmgr /usr/bin/Lag</w:t>
              <w:br/>
              <w:t xml:space="preserve"> 1764  0.0  0.3 ?        Ss     Oct 09 00:00:00 netnsd-session  -d -i --dlopen -p -f  -l libLoadDynamicLibs.so procmgr libProcMgrSetup.so --daemonize</w:t>
              <w:br/>
              <w:t xml:space="preserve"> 1765  0.0  1.3 ?        S      Oct 09 00:19:58 Lag</w:t>
              <w:br/>
              <w:t xml:space="preserve"> 1770  0.0  0.0 ?        S      Oct 09 00:00:00 netns --agenttitle=Ira --demuxerOpts=288231811657,288192037887,tbl://sysdb/+n,Sysdb (pid:1503) --sysdbfd=7 --dlopen procmgr /usr/bin/Ira</w:t>
              <w:br/>
              <w:t xml:space="preserve"> 1771  0.0  0.3 ?        Ss     Oct 09 00:00:00 netnsd-session  -d -i --dlopen -p -f  -l libLoadDynamicLibs.so procmgr libProcMgrSetup.so --daemonize</w:t>
              <w:br/>
              <w:t xml:space="preserve"> 1772  0.0  1.5 ?        S      Oct 09 00:10:15 Ira</w:t>
              <w:br/>
              <w:t xml:space="preserve"> 1773  0.0  0.0 ?        S      Oct 09 00:00:00 netns --agenttitle=LedPolicy --demuxerOpts=292443484009,292114014481,tbl://sysdb/+n,Sysdb (pid:1503) --sysdbfd=7 --dlopen procmgr /usr/bin/LedPolicy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1.2 ?        S      Oct 09 00:12:06 LedPolicy</w:t>
              <w:br/>
              <w:t xml:space="preserve"> 1777  0.0  0.0 ?        S      Oct 09 00:00:00 netns --agenttitle=EventMgr --demuxerOpts=292651775845,292518030355,tbl://sysdb/+n,Sysdb (pid:1503) --sysdbfd=7 --dlopen procmgr /usr/bin/EventMgr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1.3 ?        S      Oct 09 00:13:28 EventMgr</w:t>
              <w:br/>
              <w:t xml:space="preserve"> 1780  0.0  0.0 ?        S      Oct 09 00:00:00 netns --agenttitle=StpTxRx --demuxerOpts=292922768387,292730333036,tbl://sysdb/+n,Sysdb (pid:1503) --sysdbfd=7 --dlopen procmgr /usr/bin/StpTxRx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--agenttitle=StandbyCpld --demuxerOpts=296469003372,293002513997,tbl://sysdb/+n,Sysdb (pid:1503) --sysdbfd=7 --dlopen procmgr /usr/bin/StandbyCpld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1.1 ?        S      Oct 09 00:02:53 StandbyCpld</w:t>
              <w:br/>
              <w:t xml:space="preserve"> 1788  0.0  0.0 ?        S      Oct 09 00:00:00 netns --agenttitle=AgentMonitor --demuxerOpts=296562709974,296552472081,tbl://sysdb/+n,Sysdb (pid:1503) --sysdbfd=7 --dlopen procmgr /usr/bin/AgentMonitor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1792  0.0  0.0 ?        S      Oct 09 00:00:00 netns --agenttitle=Tunnel --demuxerOpts=296808026069,296806088672,tbl://sysdb/+n,Sysdb (pid:1503) --sysdbfd=7 --dlopen procmgr /usr/bin/Tunnel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00:04:27 Tunnel</w:t>
              <w:br/>
              <w:t xml:space="preserve"> 1795  0.0  1.5 ?        Sl     Oct 09 00:03:38 Aaa</w:t>
              <w:br/>
              <w:t xml:space="preserve"> 1797  0.0  0.0 ?        S      Oct 09 00:00:00 netns --agenttitle=StpTopology --demuxerOpts=300788778849,297266473162,tbl://sysdb/+n,Sysdb (pid:1503) --sysdbfd=7 --dlopen procmgr /usr/bin/StpTopology</w:t>
              <w:br/>
              <w:t xml:space="preserve"> 1798  0.0  0.3 ?        Ss     Oct 09 00:00:00 netnsd-session  -d -i --dlopen -p -f  -l libLoadDynamicLibs.so procmgr libProcMgrSetup.so --daemonize</w:t>
              <w:br/>
              <w:t xml:space="preserve"> 1799  0.0  1.2 ?        S      Oct 09 00:10:11 StpTopology</w:t>
              <w:br/>
              <w:t xml:space="preserve"> 1802  0.0  0.0 ?        S      Oct 09 00:00:00 netns --agenttitle=Acl --demuxerOpts=301204398152,300891965148,tbl://sysdb/+n,Sysdb (pid:1503) --sysdbfd=7 --dlopen procmgr /usr/bin/Acl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1808  0.0  1.4 ?        S      Oct 09 00:21:08 Acl</w:t>
              <w:br/>
              <w:t xml:space="preserve"> 1819  0.0  0.0 ?        S      Oct 09 00:00:00 netns --agenttitle=Stp --demuxerOpts=301327186104,301314169646,tbl://sysdb/+n,Sysdb (pid:1503) --sysdbfd=7 --dlopen procmgr /usr/bin/Stp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1.1 ?        S      Oct 09 00:16:28 Stp</w:t>
              <w:br/>
              <w:t xml:space="preserve"> 1841  0.0  0.0 ?        S      Oct 09 00:00:00 netns --agenttitle=KernelNetworkInfo --demuxerOpts=305530146455,305255774992,tbl://sysdb/+n,Sysdb (pid:1503) --sysdbfd=7 --dlopen procmgr /usr/bin/KernelNetworkInfo</w:t>
              <w:br/>
              <w:t xml:space="preserve"> 1843  0.0  0.3 ?        Ss     Oct 09 00:00:00 netnsd-session  -d -i --dlopen -p -f  -l libLoadDynamicLibs.so procmgr libProcMgrSetup.so --daemonize</w:t>
              <w:br/>
              <w:t xml:space="preserve"> 1846  0.0  1.1 ?        S      Oct 09 00:03:24 KernelNetworkInfo</w:t>
              <w:br/>
              <w:t xml:space="preserve"> 1850  0.0  0.0 ?        S      Oct 09 00:00:00 netns --agenttitle=McastCommon6 --demuxerOpts=305843884374,305663232644,tbl://sysdb/+n,Sysdb (pid:1503) --sysdbfd=7 --dlopen procmgr /usr/bin/McastCommon6</w:t>
              <w:br/>
              <w:t xml:space="preserve"> 1853  0.0  0.3 ?        Ss     Oct 09 00:00:00 netnsd-session  -d -i --dlopen -p -f  -l libLoadDynamicLibs.so procmgr libProcMgrSetup.so --daemonize</w:t>
              <w:br/>
              <w:t xml:space="preserve"> 1854  0.0  1.2 ?        S      Oct 09 00:10:07 McastCommon6</w:t>
              <w:br/>
              <w:t xml:space="preserve"> 1864  0.0  0.0 ?        S      Oct 09 00:00:00 netns --agenttitle=LacpTxAgent --demuxerOpts=305942247993,305922103813,tbl://sysdb/+n,Sysdb (pid:1503) --sysdbfd=7 --dlopen procmgr /usr/bin/LacpTxAgent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1870  0.0  1.2 ?        S      Oct 09 00:10:14 LacpTxAgent</w:t>
              <w:br/>
              <w:t xml:space="preserve"> 1880  0.0  0.0 ?        S      Oct 09 00:00:00 netns --agenttitle=Arp --demuxerOpts=310065886531,309673916602,tbl://sysdb/+n,Sysdb (pid:1503) --sysdbfd=7 --dlopen procmgr /usr/bin/Arp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1885  0.0  1.5 ?        S      Oct 09 00:15:15 Arp</w:t>
              <w:br/>
              <w:t xml:space="preserve"> 1904  0.0  0.0 ?        S      Oct 09 00:00:00 netns --agenttitle=KernelFib --demuxerOpts=313885932294,310177900767,tbl://sysdb/+n,Sysdb (pid:1503) --sysdbfd=7 --dlopen procmgr /usr/bin/KernelFib</w:t>
              <w:br/>
              <w:t xml:space="preserve"> 1906  0.0  0.3 ?        Ss     Oct 09 00:00:00 netnsd-session  -d -i --dlopen -p -f  -l libLoadDynamicLibs.so procmgr libProcMgrSetup.so --daemonize</w:t>
              <w:br/>
              <w:t xml:space="preserve"> 1909  0.0  1.4 ?        S      Oct 09 00:10:11 KernelFib</w:t>
              <w:br/>
              <w:t xml:space="preserve"> 1913  0.0  0.0 ?        S      Oct 09 00:00:00 netns --agenttitle=Qos --demuxerOpts=314115933313,314080890591,tbl://sysdb/+n,Sysdb (pid:1503) --sysdbfd=7 --dlopen procmgr /usr/bin/Qos</w:t>
              <w:br/>
              <w:t xml:space="preserve"> 1915  0.0  0.3 ?        Ss     Oct 09 00:00:00 netnsd-session  -d -i --dlopen -p -f  -l libLoadDynamicLibs.so procmgr libProcMgrSetup.so --daemonize</w:t>
              <w:br/>
              <w:t xml:space="preserve"> 1916  0.0  0.0 ?        S      Oct 09 00:00:00 netns --agenttitle=Thermostat --demuxerOpts=318163461619,314456876645,tbl://sysdb/+n,Sysdb (pid:1503) --sysdbfd=7 --dlopen procmgr /usr/bin/Thermostat</w:t>
              <w:br/>
              <w:t xml:space="preserve"> 1917  0.0  1.2 ?        S      Oct 09 00:11:26 Qos</w:t>
              <w:br/>
              <w:t xml:space="preserve"> 1918  0.0  0.3 ?        Ss     Oct 09 00:00:00 netnsd-session  -d -i --dlopen -p -f  -l libLoadDynamicLibs.so procmgr libProcMgrSetup.so --daemonize</w:t>
              <w:br/>
              <w:t xml:space="preserve"> 1919  0.0  1.1 ?        S      Oct 09 00:03:24 Thermostat</w:t>
              <w:br/>
              <w:t xml:space="preserve"> 1921  0.0  0.0 ?        S      Oct 09 00:00:00 netns --agenttitle=L2Rib --demuxerOpts=318393235515,318272971626,tbl://sysdb/+n,Sysdb (pid:1503) --sysdbfd=7 --dlopen procmgr /usr/bin/L2Rib</w:t>
              <w:br/>
              <w:t xml:space="preserve"> 1922  0.0  0.3 ?        Ss     Oct 09 00:00:00 netnsd-session  -d -i --dlopen -p -f  -l libLoadDynamicLibs.so procmgr libProcMgrSetup.so --daemonize</w:t>
              <w:br/>
              <w:t xml:space="preserve"> 1923  0.0  1.2 ?        S      Oct 09 00:03:25 L2Rib</w:t>
              <w:br/>
              <w:t xml:space="preserve"> 1925  0.0  0.0 ?        S      Oct 09 00:00:00 netns --agenttitle=TopoAgent --demuxerOpts=318700184862,318479833672,tbl://sysdb/+n,Sysdb (pid:1503) --sysdbfd=7 --dlopen procmgr /usr/bin/TopoAgent --scheduled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1927  0.0  1.2 ?        S      Oct 09 00:10:05 TopoAgent</w:t>
              <w:br/>
              <w:t xml:space="preserve"> 1931  0.0  0.0 ?        S      Oct 09 00:00:00 netns --agenttitle=PowerFuse --demuxerOpts=322510269023,318796649356,tbl://sysdb/+n,Sysdb (pid:1503) --sysdbfd=7 --dlopen procmgr /usr/bin/PowerFuse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1.1 ?        S      Oct 09 00:02:53 PowerFuse</w:t>
              <w:br/>
              <w:t xml:space="preserve"> 1938  0.0  0.0 ?        S      Oct 09 00:00:00 netns --agenttitle=PowerManager --demuxerOpts=322610107690,322594851002,tbl://sysdb/+n,Sysdb (pid:1503) --sysdbfd=7 --dlopen procmgr /usr/bin/PowerManager</w:t>
              <w:br/>
              <w:t xml:space="preserve"> 1941  0.0  0.3 ?        Ss     Oct 09 00:00:00 netnsd-session  -d -i --dlopen -p -f  -l libLoadDynamicLibs.so procmgr libProcMgrSetup.so --daemonize</w:t>
              <w:br/>
              <w:t xml:space="preserve"> 1942  0.0  1.1 ?        S      Oct 09 00:02:53 PowerManager</w:t>
              <w:br/>
              <w:t xml:space="preserve"> 1946  0.0  0.0 ?        S      Oct 09 00:00:00 netns --agenttitle=Ebra --demuxerOpts=323079534390,322903538279,tbl://sysdb/+n,Sysdb (pid:1503) --sysdbfd=7 --dlopen procmgr /usr/bin/Ebra</w:t>
              <w:br/>
              <w:t xml:space="preserve"> 1947  0.0  0.3 ?        Ss     Oct 09 00:00:00 netnsd-session  -d -i --dlopen -p -f  -l libLoadDynamicLibs.so procmgr libProcMgrSetup.so --daemonize</w:t>
              <w:br/>
              <w:t xml:space="preserve"> 1948  0.0  1.4 ?        S      Oct 09 00:13:01 Ebra</w:t>
              <w:br/>
              <w:t xml:space="preserve"> 1963  0.0  0.0 ?        S      Oct 09 00:00:00 netns --agenttitle=ReloadCauseAgent --demuxerOpts=326817468041,326445745657,tbl://sysdb/+n,Sysdb (pid:1503) --sysdbfd=7 --dlopen procmgr /usr/bin/ReloadCauseAgent</w:t>
              <w:br/>
              <w:t xml:space="preserve"> 1964  0.0  0.3 ?        Ss     Oct 09 00:00:00 netnsd-session  -d -i --dlopen -p -f  -l libLoadDynamicLibs.so procmgr libProcMgrSetup.so --daemonize</w:t>
              <w:br/>
              <w:t xml:space="preserve"> 1965  0.0  1.1 ?        S      Oct 09 00:02:53 ReloadCauseAgent</w:t>
              <w:br/>
              <w:t xml:space="preserve"> 1971  0.0  0.0 ?        S      Oct 09 00:00:00 netns --agenttitle=SharedSecretProfile --demuxerOpts=326889670514,326887919453,tbl://sysdb/+n,Sysdb (pid:1503) --sysdbfd=7 --dlopen procmgr /usr/bin/SharedSecretProfile</w:t>
              <w:br/>
              <w:t xml:space="preserve"> 1974  0.0  0.3 ?        Ss     Oct 09 00:00:00 netnsd-session  -d -i --dlopen -p -f  -l libLoadDynamicLibs.so procmgr libProcMgrSetup.so --daemonize</w:t>
              <w:br/>
              <w:t xml:space="preserve"> 1982  0.0  1.1 ?        S      Oct 09 00:02:53 SharedSecretProfile</w:t>
              <w:br/>
              <w:t xml:space="preserve"> 1984  0.0  1.5 ?        S      Oct 09 00:10:15 IgmpSnooping</w:t>
              <w:br/>
              <w:t xml:space="preserve"> 1992  0.0  0.0 ?        S      Oct 09 00:00:00 netns --agenttitle=StaticRoute --demuxerOpts=330897221113,330896762395,tbl://sysdb/+n,Sysdb (pid:1503) --sysdbfd=7 --dlopen procmgr /usr/bin/StaticRoute --scheduled</w:t>
              <w:br/>
              <w:t xml:space="preserve"> 1996  0.0  0.3 ?        Ss     Oct 09 00:00:00 netnsd-session  -d -i --dlopen -p -f  -l libLoadDynamicLibs.so procmgr libProcMgrSetup.so --daemonize</w:t>
              <w:br/>
              <w:t xml:space="preserve"> 1999  0.0  1.3 ?        S      Oct 09 00:03:24 StaticRoute</w:t>
              <w:br/>
              <w:t xml:space="preserve"> 2011  0.0  0.0 ?        S      Oct 09 00:00:00 netns --agenttitle=IpRib --demuxerOpts=331200407691,330981020869,tbl://sysdb/+n,Sysdb (pid:1503) --sysdbfd=7 --dlopen procmgr /usr/bin/IpRib --scheduled</w:t>
              <w:br/>
              <w:t xml:space="preserve"> 2014  0.0  0.3 ?        Ss     Oct 09 00:00:00 netnsd-session  -d -i --dlopen -p -f  -l libLoadDynamicLibs.so procmgr libProcMgrSetup.so --daemonize</w:t>
              <w:br/>
              <w:t xml:space="preserve"> 2023  0.0  0.0 ?        S      Oct 09 00:00:00 netns --agenttitle=BgpCliHelper --demuxerOpts=331257045616,331250600942,tbl://sysdb/+n,Sysdb (pid:1503) --sysdbfd=7 --dlopen procmgr /usr/bin/BgpCliHelper --scheduled</w:t>
              <w:br/>
              <w:t xml:space="preserve"> 2025  0.0  0.3 ?        Ss     Oct 09 00:00:00 netnsd-session  -d -i --dlopen -p -f  -l libLoadDynamicLibs.so procmgr libProcMgrSetup.so --daemonize</w:t>
              <w:br/>
              <w:t xml:space="preserve"> 2026  0.0  1.9 ?        S      Oct 09 00:03:30 BgpCliHelper</w:t>
              <w:br/>
              <w:t xml:space="preserve"> 2028  0.0  0.0 ?        S      Oct 09 00:00:00 netns --agenttitle=ConnectedRoute --demuxerOpts=335183126363,335040315196,tbl://sysdb/+n,Sysdb (pid:1503) --sysdbfd=7 --dlopen procmgr /usr/bin/ConnectedRoute</w:t>
              <w:br/>
              <w:t xml:space="preserve"> 2029  0.0  0.3 ?        Ss     Oct 09 00:00:00 netnsd-session  -d -i --dlopen -p -f  -l libLoadDynamicLibs.so procmgr libProcMgrSetup.so --daemonize</w:t>
              <w:br/>
              <w:t xml:space="preserve"> 2030  0.0  1.3 ?        S      Oct 09 00:10:15 ConnectedRoute</w:t>
              <w:br/>
              <w:t xml:space="preserve"> 2048  0.0  0.0 ?        S      Oct 09 00:00:00 netns --agenttitle=RouteInput --demuxerOpts=335728637594,335327218140,tbl://sysdb/+n,Sysdb (pid:1503) --sysdbfd=7 --dlopen procmgr /usr/bin/RouteInput</w:t>
              <w:br/>
              <w:t xml:space="preserve"> 2051  0.0  0.3 ?        Ss     Oct 09 00:00:00 netnsd-session  -d -i --dlopen -p -f  -l libLoadDynamicLibs.so procmgr libProcMgrSetup.so --daemonize</w:t>
              <w:br/>
              <w:t xml:space="preserve"> 2055  0.0  1.3 ?        S      Oct 09 00:03:26 RouteInput</w:t>
              <w:br/>
              <w:t xml:space="preserve"> 2064  0.0  2.3 ?        Sl     Oct 09 00:23:34 Bgp</w:t>
              <w:br/>
              <w:t xml:space="preserve"> 2094  0.0  0.0 ?        S      Oct 09 00:00:00 netns --agenttitle=Sfe --demuxerOpts=340064785822,339704233853,tbl://sysdb/+n,Sysdb (pid:1503) --sysdbfd=7 --dlopen procmgr /usr/bin/Sfe</w:t>
              <w:br/>
              <w:t xml:space="preserve"> 2095  0.0  0.3 ?        Ss     Oct 09 00:00:00 netnsd-session  -d -i --dlopen -p -f  -l libLoadDynamicLibs.so procmgr libProcMgrSetup.so --daemonize</w:t>
              <w:br/>
              <w:t xml:space="preserve"> 2297  0.0  0.0 ?        Ssl    Oct 09 00:00:17 /usr/sbin/rsyslogd -n</w:t>
              <w:br/>
              <w:t xml:space="preserve"> 2576  0.0  0.0 ?        S      Oct 09 00:00:00 netns --agenttitle=LicenseManager --demuxerOpts=386949000381,386948518196,tbl://sysdb/+n,Sysdb (pid:1503) --sysdbfd=7 --dlopen procmgr /usr/bin/LicenseManager</w:t>
              <w:br/>
              <w:t xml:space="preserve"> 2577  0.0  0.3 ?        Ss     Oct 09 00:00:00 netnsd-session  -d -i --dlopen -p -f  -l libLoadDynamicLibs.so procmgr libProcMgrSetup.so --daemonize</w:t>
              <w:br/>
              <w:t xml:space="preserve"> 2578  0.0  1.1 ?        S      Oct 09 00:02:53 LicenseManager</w:t>
              <w:br/>
              <w:t xml:space="preserve"> 2588  0.0  0.0 ?        S      Oct 09 00:00:00 /usr/bin/conlogd</w:t>
              <w:br/>
              <w:t xml:space="preserve"> 2589  0.0  0.0 tty1     Ss+    Oct 09 00:00:00 /sbin/agetty --noclear tty1 linux</w:t>
              <w:br/>
              <w:t xml:space="preserve"> 2590  0.0  0.0 ttyS0    Ss+    Oct 09 00:00:00 /sbin/mingetty --noclear /dev/ttyS0</w:t>
              <w:br/>
              <w:t xml:space="preserve"> 2594  0.0  0.0 ?        S      Oct 09 00:00:00 sh -c /usr/bin/tail -n 0 --retry --follow=name --pid=2588 /var/log/eos-console | sed 's/\(.*\)/\1\r/'</w:t>
              <w:br/>
              <w:t xml:space="preserve"> 2597  0.0  0.0 ?        S      Oct 09 00:00:32 /usr/bin/tail -n 0 --retry --follow=name --pid=2588 /var/log/eos-console</w:t>
              <w:br/>
              <w:t xml:space="preserve"> 2598  0.0  0.0 ?        S      Oct 09 00:00:00 sed s/\(.*\)/\1\r/</w:t>
              <w:br/>
              <w:t xml:space="preserve"> 2621  0.0  0.0 ?        Zs     Oct 09 00:00:00 [SuperServer] &lt;defunct&gt;</w:t>
              <w:br/>
              <w:t xml:space="preserve"> 2639  0.0  0.0 ?        S    17:02:01 00:00:00 [kworker/0:3]</w:t>
              <w:br/>
              <w:t xml:space="preserve"> 2672  0.0  0.0 ?        S      Oct 09 00:00:00 netns --agenttitle=Ipsec --demuxerOpts=408802216514,408801658622,tbl://sysdb/+n,Sysdb (pid:1503) --sysdbfd=7 --dlopen procmgr /usr/bin/Ipsec</w:t>
              <w:br/>
              <w:t xml:space="preserve"> 2673  0.0  0.3 ?        Ss     Oct 09 00:00:00 netnsd-session  -d -i --dlopen -p -f  -l libLoadDynamicLibs.so procmgr libProcMgrSetup.so --daemonize</w:t>
              <w:br/>
              <w:t xml:space="preserve"> 2674  0.0  1.2 ?        S      Oct 09 00:20:35 Ipsec</w:t>
              <w:br/>
              <w:t xml:space="preserve"> 2675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2703  0.0  0.1 ?        Ssl    Oct 09 00:00:49 ntpd -u ntp:ntp -g -p /var/run/ntpd.pid</w:t>
              <w:br/>
              <w:t xml:space="preserve"> 2742  0.0  0.0 ?        Ss     Oct 09 00:00:00 fusermount -o rw,nosuid,nodev,allow_other,auto_unmount,subtype=MfibFuse -- /BessProc</w:t>
              <w:br/>
              <w:t xml:space="preserve"> 3325  0.0  0.0 ?        S      Oct 09 00:00:00 netns --agenttitle=Nat --demuxerOpts=1095397431678,1095396962624,tbl://sysdb/+n,Sysdb (pid:1503) --sysdbfd=7 --dlopen procmgr /usr/bin/Nat</w:t>
              <w:br/>
              <w:t xml:space="preserve"> 3332  0.0  0.3 ?        Ss     Oct 09 00:00:00 netnsd-session  -d -i --dlopen -p -f  -l libLoadDynamicLibs.so procmgr libProcMgrSetup.so --daemonize</w:t>
              <w:br/>
              <w:t xml:space="preserve"> 3334  0.0  1.2 ?        S      Oct 09 00:13:45 Nat</w:t>
              <w:br/>
              <w:t xml:space="preserve"> 3348  0.0  0.0 ?        S      Oct 09 00:00:00 netns --agenttitle=Vxlan --demuxerOpts=1095918058741,1095569389846,tbl://sysdb/+n,Sysdb (pid:1503) --sysdbfd=7 --dlopen procmgr /usr/bin/Vxlan</w:t>
              <w:br/>
              <w:t xml:space="preserve"> 3351  0.0  0.3 ?        Ss     Oct 09 00:00:00 netnsd-session  -d -i --dlopen -p -f  -l libLoadDynamicLibs.so procmgr libProcMgrSetup.so --daemonize</w:t>
              <w:br/>
              <w:t xml:space="preserve"> 3359  0.0  1.4 ?        S      Oct 09 00:10:43 Vxlan</w:t>
              <w:br/>
              <w:t xml:space="preserve"> 3447  0.0  0.0 ?        S      Oct 09 00:00:00 netns --agenttitle=VxlanSwFwd --demuxerOpts=1100014748602,1099533372618,tbl://sysdb/+n,Sysdb (pid:1503) --sysdbfd=7 --dlopen procmgr /usr/bin/VxlanSwFwd</w:t>
              <w:br/>
              <w:t xml:space="preserve"> 3453  0.0  0.3 ?        Ss     Oct 09 00:00:00 netnsd-session  -d -i --dlopen -p -f  -l libLoadDynamicLibs.so procmgr libProcMgrSetup.so --daemonize</w:t>
              <w:br/>
              <w:t xml:space="preserve"> 3458  0.0  1.3 ?        S      Oct 09 00:11:23 VxlanSwFwd</w:t>
              <w:br/>
              <w:t xml:space="preserve"> 3462  0.0  0.0 ?        S      Oct 09 00:00:00 /usr/sbin/dnsmasq</w:t>
              <w:br/>
              <w:t xml:space="preserve"> 3517  0.0  0.0 ?        Ss     Oct 09 00:00:00 /usr/libexec/strongswan/starter --daemon charon</w:t>
              <w:br/>
              <w:t xml:space="preserve"> 3519  0.0  0.1 ?        Ssl    Oct 09 00:01:42 /usr/libexec/strongswan/charon --use-syslog</w:t>
              <w:br/>
              <w:t xml:space="preserve"> 3568  0.0  0.0 ?        S      Oct 09 00:00:00 netns --agenttitle=Fhrp --demuxerOpts=1113106534885,1113105010948,tbl://sysdb/+n,Sysdb (pid:1503) --sysdbfd=7 --dlopen procmgr /usr/bin/Fhrp --scheduled</w:t>
              <w:br/>
              <w:t xml:space="preserve"> 3569  0.0  0.3 ?        Ss     Oct 09 00:00:00 netnsd-session  -d -i --dlopen -p -f  -l libLoadDynamicLibs.so procmgr libProcMgrSetup.so --daemonize</w:t>
              <w:br/>
              <w:t xml:space="preserve"> 4966  0.0  0.0 ?        S      Oct 09 00:00:00 netns --agenttitle=CapiApp --demuxerOpts=6241089979701,6241089444714,tbl://sysdb/+n,Sysdb (pid:1503) --sysdbfd=7 --dlopen procmgr /usr/bin/CapiApp --ini /etc/uwsgi/CapiApp.ini</w:t>
              <w:br/>
              <w:t xml:space="preserve"> 4967  0.0  0.3 ?        Ss     Oct 09 00:00:00 netnsd-session  -d -i --dlopen -p -f  -l libLoadDynamicLibs.so procmgr libProcMgrSetup.so --daemonize</w:t>
              <w:br/>
              <w:t xml:space="preserve"> 4968  0.0  1.3 ?        Sl     Oct 09 00:02:52 CapiApp         -d -i --dlopen -p -f  -l libLoadDynamicLibs.so procmgr libProcMgrSetup.so --daemonize</w:t>
              <w:br/>
              <w:t xml:space="preserve"> 5012  0.0  0.0 ?        Ss     Oct 09 00:00:00 nginx: master process /usr/sbin/nginx -c /etc/nginx/nginx.conf -g pid /var/run/nginx.pid;</w:t>
              <w:br/>
              <w:t xml:space="preserve"> 5014  0.0  0.1 ?        S      Oct 09 00:00:01 nginx: worker process                                              </w:t>
              <w:br/>
              <w:t xml:space="preserve"> 6334  0.0  0.0 ?        S    17:53:01 00:00:00 [kworker/0:1]</w:t>
              <w:br/>
              <w:t xml:space="preserve"> 6712  0.0  0.0 ?        S    17:59:01 00:00:00 [kworker/0:2]</w:t>
              <w:br/>
              <w:t xml:space="preserve"> 7121  0.0  0.0 ?        S    18:05:01 00:00:00 [kworker/0:0]</w:t>
              <w:br/>
              <w:t>20299  0.0  0.0 ?        S    06:01:05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16.4.3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18:09:39 up 17 days,  2:00,  0 users,  load average: 1.10, 1.19, 1.25</w:t>
              <w:br/>
              <w:t xml:space="preserve">  PID %CPU %MEM TT       STAT  STARTED     TIME CMD</w:t>
              <w:br/>
              <w:t xml:space="preserve"> 1928  102  3.3 ?        Sl     Oct 09 17-11:23:46 Sfe</w:t>
              <w:br/>
              <w:t>18996  1.9  0.9 ?        SNl  17:45:05 00:00:29 python2.7 /var/awslogs/bin/aws logs push --config-file /mnt/flash/awslogs/awslogs.conf --additional-configs-dir /mnt/flash/awslogs/config</w:t>
              <w:br/>
              <w:t xml:space="preserve"> 1678  0.4  1.9 ?        Sl     Oct 09 01:39:10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1231  0.1  0.9 ?        S      Oct 09 00:46:37 ProcMgr-worker</w:t>
              <w:br/>
              <w:t xml:space="preserve"> 1545  0.1  6.8 ?        Sl     Oct 09 00:33:16 ConfigAgent</w:t>
              <w:br/>
              <w:t xml:space="preserve">    1  0.0  0.0 ?        Ss     Oct 09 00:02:22 /sbin/init</w:t>
              <w:br/>
              <w:t xml:space="preserve">    2  0.0  0.0 ?        S      Oct 09 00:00:00 [kthreadd]</w:t>
              <w:br/>
              <w:t xml:space="preserve">    3  0.0  0.0 ?        S      Oct 09 00:00:12 [ksoftirqd/0]</w:t>
              <w:br/>
              <w:t xml:space="preserve">    5  0.0  0.0 ?        S&lt;     Oct 09 00:00:00 [kworker/0:0H]</w:t>
              <w:br/>
              <w:t xml:space="preserve">    7  0.0  0.0 ?        S      Oct 09 00:00:25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00:00:00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00:00:27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00:00:40 /usr/lib/systemd/systemd-logind</w:t>
              <w:br/>
              <w:t xml:space="preserve">  755  0.0  0.1 ?        Ss     Oct 09 00:01:26 /usr/bin/dbus-daemon --system --address=systemd: --nofork --nopidfile --systemd-activation</w:t>
              <w:br/>
              <w:t xml:space="preserve">  778  0.0  0.0 ?        Ss     Oct 09 00:00:03 /usr/sbin/xinetd -stayalive -pidfile /var/run/xinetd.pid</w:t>
              <w:br/>
              <w:t xml:space="preserve">  849  0.0  0.0 ?        Ss     Oct 09 00:00:08 /usr/sbin/crond -n</w:t>
              <w:br/>
              <w:t xml:space="preserve">  868  0.0  0.0 ?        S&lt;s    Oct 09 00:00:11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00:05:16 /usr/bin/EosOomAdjust</w:t>
              <w:br/>
              <w:t xml:space="preserve"> 1411  0.0  0.0 ?        S      Oct 09 00:00:11 [rbfd_vrf_cleanu]</w:t>
              <w:br/>
              <w:t xml:space="preserve"> 1426  0.0  0.0 ?        Ss     Oct 09 00:00:00 /usr/sbin/acpid</w:t>
              <w:br/>
              <w:t xml:space="preserve"> 1463  0.0  0.0 ?        S      Oct 09 00:01:16 /usr/bin/SlabMonitor</w:t>
              <w:br/>
              <w:t xml:space="preserve"> 1464  0.0  2.5 ?        S      Oct 09 00:18:06 Sysdb</w:t>
              <w:br/>
              <w:t xml:space="preserve"> 1543  0.0  1.2 ?        S      Oct 09 00:00:22 StageMgr</w:t>
              <w:br/>
              <w:t xml:space="preserve"> 1547  0.0  1.4 ?        S      Oct 09 00:00:52 Fru</w:t>
              <w:br/>
              <w:t xml:space="preserve"> 1548  0.0  1.8 ?        S      Oct 09 00:00:19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00:04:38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00:01:43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00:01:00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00:02:06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00:08:51 Lag</w:t>
              <w:br/>
              <w:t xml:space="preserve"> 1738  0.0  1.7 ?        S      Oct 09 00:17:29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00:01:46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00:01:27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00:03:47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00:13:15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00:00:19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00:19:25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00:00:44 Tunnel</w:t>
              <w:br/>
              <w:t xml:space="preserve"> 1770  0.0  1.5 ?        Sl     Oct 09 00:00:49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00:01:43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00:09:51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00:02:32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00:00:56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00:01:40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00:01:43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00:02:34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00:01:42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00:01:19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00:00:54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00:00:34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00:00:52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00:00:19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00:00:19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00:03:24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00:00:19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00:01:49 IgmpSnooping</w:t>
              <w:br/>
              <w:t xml:space="preserve"> 1868  0.0  1.0 ?        S      Oct 09 00:00:19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00:00:57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00:03:29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00:01:09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00:01:49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00:06:01 Bgp</w:t>
              <w:br/>
              <w:t xml:space="preserve"> 1916  0.0  1.3 ?        S      Oct 09 00:01:06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00:00:15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00:00:20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00:00:10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00:05:30 Ipsec</w:t>
              <w:br/>
              <w:t xml:space="preserve"> 2684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00:00:29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00:01:05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00:00:21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00:00:00 nginx: worker process                                              </w:t>
              <w:br/>
              <w:t>15567  0.0  0.0 ?        S    09:30:04 00:00:00 [kworker/u8:0]</w:t>
              <w:br/>
              <w:t>17401  0.0  0.0 ?        S    17:22:00 00:00:00 [kworker/0:1]</w:t>
              <w:br/>
              <w:t>18976  0.0  0.0 ?        S    17:45:04 00:00:00 /bin/sh /var/awslogs/bin/awslogs-agent-launcher.sh</w:t>
              <w:br/>
              <w:t>18995  0.0  0.0 ?        S    17:45:04 00:00:00 [kworker/0:3]</w:t>
              <w:br/>
              <w:t>20078  0.0  0.0 ?        S    18:01:00 00:00:00 [kworker/0:4]</w:t>
              <w:br/>
              <w:t>20456  0.0  0.0 ?        S    18:07:00 00:00:00 [kworker/0:0]</w:t>
              <w:br/>
              <w:t>20934  0.0  0.0 ?        Rs   18:09:38 00:00:00 ps -e -o pid,pcpu,pmem,tt,stat,lstart,start,time,cmd --sort=-pcpu -ww</w:t>
              <w:br/>
              <w:t>20935  0.0  0.0 ?        Zs   18:09:38 00:00:00 [uptime] &lt;defunct&gt;</w:t>
              <w:br/>
              <w:t>.</w:t>
              <w:br/>
            </w:r>
          </w:p>
        </w:tc>
      </w:tr>
    </w:tbl>
    <w:p>
      <w:pPr>
        <w:pStyle w:val="Heading3"/>
      </w:pPr>
      <w:r>
        <w:t>16.4.4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18:09:39 up 17 days,  2:00,  0 users,  load average: 1.09, 1.16, 1.20</w:t>
              <w:br/>
              <w:t xml:space="preserve">  PID %CPU %MEM TT       STAT  STARTED     TIME CMD</w:t>
              <w:br/>
              <w:t xml:space="preserve"> 1867  102  3.4 ?        Sl     Oct 09 17-11:43:18 Sfe</w:t>
              <w:br/>
              <w:t>17612  1.7  0.9 ?        SNl  17:45:06 00:00:26 python2.7 /var/awslogs/bin/aws logs push --config-file /mnt/flash/awslogs/awslogs.conf --additional-configs-dir /mnt/flash/awslogs/config</w:t>
              <w:br/>
              <w:t xml:space="preserve"> 1699  0.3  1.9 ?        Sl     Oct 09 01:37:14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1220  0.1  0.9 ?        S      Oct 09 00:44:25 ProcMgr-worker</w:t>
              <w:br/>
              <w:t xml:space="preserve"> 1569  0.1  6.8 ?        Sl     Oct 09 00:32:48 ConfigAgent</w:t>
              <w:br/>
              <w:t xml:space="preserve">    1  0.0  0.0 ?        Ss     Oct 09 00:02:21 /sbin/init</w:t>
              <w:br/>
              <w:t xml:space="preserve">    2  0.0  0.0 ?        S      Oct 09 00:00:00 [kthreadd]</w:t>
              <w:br/>
              <w:t xml:space="preserve">    3  0.0  0.0 ?        S      Oct 09 00:00:12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00:00:21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347  0.0  0.0 ?        S      Oct 09 00:00:00 [kworker/u8:2]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00:00:27 /usr/bin/ProcMonitor</w:t>
              <w:br/>
              <w:t xml:space="preserve">  754  0.0  0.0 ?        Ss     Oct 09 00:00:40 /usr/lib/systemd/systemd-logind</w:t>
              <w:br/>
              <w:t xml:space="preserve">  755  0.0  0.1 ?        Ss     Oct 09 00:01:25 /usr/bin/dbus-daemon --system --address=systemd: --nofork --nopidfile --systemd-activation</w:t>
              <w:br/>
              <w:t xml:space="preserve">  783  0.0  0.0 ?        Ss     Oct 09 00:00:03 /usr/sbin/xinetd -stayalive -pidfile /var/run/xinetd.pid</w:t>
              <w:br/>
              <w:t xml:space="preserve">  886  0.0  0.0 ?        Ss     Oct 09 00:00:07 /usr/sbin/crond -n</w:t>
              <w:br/>
              <w:t xml:space="preserve">  892  0.0  0.0 ?        S&lt;s    Oct 09 00:00:10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00:05:13 /usr/bin/EosOomAdjust</w:t>
              <w:br/>
              <w:t xml:space="preserve"> 1438  0.0  0.0 ?        S      Oct 09 00:00:07 [rbfd_vrf_cleanu]</w:t>
              <w:br/>
              <w:t xml:space="preserve"> 1453  0.0  0.0 ?        Ss     Oct 09 00:00:00 /usr/sbin/acpid</w:t>
              <w:br/>
              <w:t xml:space="preserve"> 1490  0.0  0.0 ?        S      Oct 09 00:01:13 /usr/bin/SlabMonitor</w:t>
              <w:br/>
              <w:t xml:space="preserve"> 1491  0.0  2.5 ?        S      Oct 09 00:17:53 Sysdb</w:t>
              <w:br/>
              <w:t xml:space="preserve"> 1568  0.0  1.2 ?        S      Oct 09 00:00:21 StageMgr</w:t>
              <w:br/>
              <w:t xml:space="preserve"> 1571  0.0  1.4 ?        S      Oct 09 00:00:50 Fru</w:t>
              <w:br/>
              <w:t xml:space="preserve"> 1572  0.0  1.8 ?        S      Oct 09 00:00:18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00:04:43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00:01:48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00:01:03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00:02:13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00:08:53 Lag</w:t>
              <w:br/>
              <w:t xml:space="preserve"> 1729  0.0  1.7 ?        S      Oct 09 00:16:41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00:01:50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00:01:25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00:03:45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00:13:22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00:00:19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00:19:26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00:00:48 Aaa</w:t>
              <w:br/>
              <w:t xml:space="preserve"> 1758  0.0  1.2 ?        S      Oct 09 00:00:43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00:01:49 StpTopology</w:t>
              <w:br/>
              <w:t xml:space="preserve"> 1765  0.0  1.3 ?        S      Oct 09 00:09:36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00:02:33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00:01:03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00:01:41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00:01:44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00:02:32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00:01:44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00:01:18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00:00:57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00:00:33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00:00:51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00:00:18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00:00:18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00:03:18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00:00:18 ReloadCauseAgent</w:t>
              <w:br/>
              <w:t xml:space="preserve"> 1840  0.0  1.5 ?        S      Oct 09 00:01:53 IgmpSnooping</w:t>
              <w:br/>
              <w:t xml:space="preserve"> 1842  0.0  1.0 ?        S      Oct 09 00:00:18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00:00:55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00:03:31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1.8 ?        S      Oct 09 00:01:08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00:01:47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00:05:57 Bgp</w:t>
              <w:br/>
              <w:t xml:space="preserve"> 1913  0.0  1.3 ?        S      Oct 09 00:01:06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00:00:19 LicenseManager</w:t>
              <w:br/>
              <w:t xml:space="preserve"> 2285  0.0  0.0 ?        Ssl    Oct 09 00:00:15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00:00:10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00:04:54 Ipsec</w:t>
              <w:br/>
              <w:t xml:space="preserve"> 2700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00:00:29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00:00:46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00:00:21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00:00:00 nginx: worker process                                              </w:t>
              <w:br/>
              <w:t>17008  0.0  0.0 ?        S    17:37:01 00:00:00 [kworker/0:2]</w:t>
              <w:br/>
              <w:t>17593  0.0  0.0 ?        S    17:45:05 00:00:00 /bin/sh /var/awslogs/bin/awslogs-agent-launcher.sh</w:t>
              <w:br/>
              <w:t>18266  0.0  0.0 ?        S    17:55:00 00:00:00 [kworker/0:1]</w:t>
              <w:br/>
              <w:t>18694  0.0  0.0 ?        S    18:01:01 00:00:00 [kworker/0:4]</w:t>
              <w:br/>
              <w:t>19071  0.0  0.0 ?        S    18:07:00 00:00:00 [kworker/0:0]</w:t>
              <w:br/>
              <w:t>19543  0.0  0.0 ?        Zs   18:09:38 00:00:00 [python] &lt;defunct&gt;</w:t>
              <w:br/>
              <w:t>19548  0.0  0.0 ?        Rs   18:09:38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16.5 Test Case: Test ntp configuration </w:t>
      </w:r>
    </w:p>
    <w:p>
      <w:pPr>
        <w:pStyle w:val="Heading3"/>
      </w:pPr>
      <w:r>
        <w:t>16.5.1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16.5.2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16.5.3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16.5.4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1"/>
      </w:pPr>
      <w:r>
        <w:t>17. Detailed Test Suite Results: Users</w:t>
      </w:r>
    </w:p>
    <w:p>
      <w:pPr>
        <w:pStyle w:val="Heading2"/>
      </w:pPr>
      <w:r>
        <w:t xml:space="preserve">17.1 Test Case: Test if usernames are configured </w:t>
      </w:r>
    </w:p>
    <w:p>
      <w:pPr>
        <w:pStyle w:val="Heading3"/>
      </w:pPr>
      <w:r>
        <w:t>17.1.1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|kg-topology-CloudEOSEdge1|.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|kg-topology-CloudEOSEdge1|.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17.1.2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|kg-topology-CloudEOSEdge2|.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|kg-topology-CloudEOSEdge2|.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17.1.3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17.1.4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1"/>
      </w:pPr>
      <w:r>
        <w:t>18. Detailed Test Suite Results: Memory</w:t>
      </w:r>
    </w:p>
    <w:p>
      <w:pPr>
        <w:pStyle w:val="Heading2"/>
      </w:pPr>
      <w:r>
        <w:t xml:space="preserve">18.1 Test Case: Test memory utilization </w:t>
      </w:r>
    </w:p>
    <w:p>
      <w:pPr>
        <w:pStyle w:val="Heading3"/>
      </w:pPr>
      <w:r>
        <w:t>18.1.1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36.97845789907729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|kg-topology-CloudEOSEdge1|.</w:t>
              <w:br/>
              <w:t>GIVEN memory utilization is less than |70|.</w:t>
              <w:br/>
              <w:t>WHEN  memory utilization is |36.97845789907729|.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2558EB294EF3A2315BD5C74CC8EF82B5</w:t>
              <w:br/>
              <w:t>System MAC address:  02c7.3dc5.48ec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3 days, 2 hours and 0 minutes</w:t>
              <w:br/>
              <w:t>Total memory:           7818736 kB</w:t>
              <w:br/>
              <w:t>Free memory:            2900988 kB</w:t>
              <w:br/>
              <w:br/>
            </w:r>
          </w:p>
        </w:tc>
      </w:tr>
    </w:tbl>
    <w:p>
      <w:pPr>
        <w:pStyle w:val="Heading3"/>
      </w:pPr>
      <w:r>
        <w:t>18.1.2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36.477734921776914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|kg-topology-CloudEOSEdge2|.</w:t>
              <w:br/>
              <w:t>GIVEN memory utilization is less than |70|.</w:t>
              <w:br/>
              <w:t>WHEN  memory utilization is |36.477734921776914|.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3DDBFE4B418547EC9723B071ED29FC86</w:t>
              <w:br/>
              <w:t>System MAC address:  068a.f245.1896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3 days, 2 hours and 0 minutes</w:t>
              <w:br/>
              <w:t>Total memory:           7761392 kB</w:t>
              <w:br/>
              <w:t>Free memory:            2825476 kB</w:t>
              <w:br/>
              <w:br/>
            </w:r>
          </w:p>
        </w:tc>
      </w:tr>
    </w:tbl>
    <w:p>
      <w:pPr>
        <w:pStyle w:val="Heading3"/>
      </w:pPr>
      <w:r>
        <w:t>18.1.3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38.7359286718467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|kg-topology-CloudEosRR1|.</w:t>
              <w:br/>
              <w:t>GIVEN memory utilization is less than |70|.</w:t>
              <w:br/>
              <w:t>WHEN  memory utilization is |38.7359286718467|.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3 days, 2 hours and 0 minutes</w:t>
              <w:br/>
              <w:t>Total memory:           7818736 kB</w:t>
              <w:br/>
              <w:t>Free memory:            3033264 kB</w:t>
              <w:br/>
              <w:br/>
            </w:r>
          </w:p>
        </w:tc>
      </w:tr>
    </w:tbl>
    <w:p>
      <w:pPr>
        <w:pStyle w:val="Heading3"/>
      </w:pPr>
      <w:r>
        <w:t>18.1.4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39.196258832629724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|kg-topology-CloudEosRR2|.</w:t>
              <w:br/>
              <w:t>GIVEN memory utilization is less than |70|.</w:t>
              <w:br/>
              <w:t>WHEN  memory utilization is |39.196258832629724|.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3 days, 2 hours and 0 minutes</w:t>
              <w:br/>
              <w:t>Total memory:           7818736 kB</w:t>
              <w:br/>
              <w:t>Free memory:            3059904 kB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