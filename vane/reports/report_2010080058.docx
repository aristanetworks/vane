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08, 2020 12:58:36AM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17.14832639694214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|kg-topology-CloudEOSEdge1| has the dns config |ip name-server vrf default 11.201.12.2</w:t>
              <w:br/>
              <w:t>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|kg-topology-CloudEOSEdge2| has the dns config |ip name-server vrf default 11.201.12.2</w:t>
              <w:br/>
              <w:t>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|kg-topology-CloudEosRR1| has the dns config |ip name-server vrf default 11.201.12.2</w:t>
              <w:br/>
              <w:t>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|kg-topology-CloudEosRR2| has the dns config |ip name-server vrf default 11.201.12.2</w:t>
              <w:br/>
              <w:t>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dns configuration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|kg-topology-CloudEOSEdge1| has the dns config |ip name-server vrf default 11.201.12.2</w:t>
              <w:br/>
              <w:t>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|False|.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|kg-topology-CloudEOSEdge2| has the dns config |ip name-server vrf default 11.201.12.2</w:t>
              <w:br/>
              <w:t>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|False|.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|kg-topology-CloudEosRR1| has the dns config |ip name-server vrf default 11.201.12.2</w:t>
              <w:br/>
              <w:t>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|False|.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|kg-topology-CloudEosRR2| has the dns config |ip name-server vrf default 11.201.12.2</w:t>
              <w:br/>
              <w:t>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|False|.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dns resolves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20.237/20.284/20.451/0.198 ms, pipe 3, ipg/ewma 15.153/20.364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time=11.1 ms</w:t>
              <w:br/>
              <w:t>80 bytes from 151.101.129.67 (151.101.129.67): icmp_seq=2 ttl=39 time=13.1 ms</w:t>
              <w:br/>
              <w:t>80 bytes from 151.101.129.67 (151.101.129.67): icmp_seq=3 ttl=39 time=11.0 ms</w:t>
              <w:br/>
              <w:t>80 bytes from 151.101.129.67 (151.101.129.67): icmp_seq=4 ttl=39 time=11.0 ms</w:t>
              <w:br/>
              <w:t>80 bytes from 151.101.129.67 (151.101.129.67): icmp_seq=5 ttl=39 time=11.4 ms</w:t>
              <w:br/>
              <w:br/>
              <w:t>--- cnn.com ping statistics ---</w:t>
              <w:br/>
              <w:t>5 packets transmitted, 5 received, 0% packet loss, time 45ms</w:t>
              <w:br/>
              <w:t>rtt min/avg/max/mdev = 11.005/11.581/13.190/0.828 ms, pipe 2, ipg/ewma 11.337/11.353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23.300/23.379/23.522/0.122 ms, pipe 3, ipg/ewma 16.679/23.448 ms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ord37s07-in-f46.1e100.net (172.217.1.46): icmp_seq=1 ttl=100 (truncated)</w:t>
              <w:br/>
              <w:t>76 bytes from ord37s07-in-f46.1e100.net (172.217.1.46): icmp_seq=2 ttl=100 (truncated)</w:t>
              <w:br/>
              <w:t>76 bytes from ord37s07-in-f46.1e100.net (172.217.1.46): icmp_seq=3 ttl=100 (truncated)</w:t>
              <w:br/>
              <w:t>76 bytes from ord37s07-in-f46.1e100.net (172.217.1.46): icmp_seq=4 ttl=100 (truncated)</w:t>
              <w:br/>
              <w:t>76 bytes from ord37s07-in-f46.1e100.net (172.217.1.46): icmp_seq=5 ttl=100 (truncated)</w:t>
              <w:br/>
              <w:br/>
              <w:t>--- google.com ping statistics ---</w:t>
              <w:br/>
              <w:t>5 packets transmitted, 5 received, 0% packet loss, time 74ms</w:t>
              <w:br/>
              <w:t>rtt min/avg/max/mdev = 19.783/20.101/21.183/0.542 ms, pipe 2, ipg/ewma 18.636/20.622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time=11.9 ms</w:t>
              <w:br/>
              <w:t>80 bytes from 151.101.193.67 (151.101.193.67): icmp_seq=2 ttl=39 time=10.5 ms</w:t>
              <w:br/>
              <w:t>80 bytes from 151.101.193.67 (151.101.193.67): icmp_seq=3 ttl=39 time=10.4 ms</w:t>
              <w:br/>
              <w:t>80 bytes from 151.101.193.67 (151.101.193.67): icmp_seq=4 ttl=39 time=10.5 ms</w:t>
              <w:br/>
              <w:t>80 bytes from 151.101.193.67 (151.101.193.67): icmp_seq=5 ttl=39 time=10.5 ms</w:t>
              <w:br/>
              <w:br/>
              <w:t>--- cnn.com ping statistics ---</w:t>
              <w:br/>
              <w:t>5 packets transmitted, 5 received, 0% packet loss, time 116ms</w:t>
              <w:br/>
              <w:t>rtt min/avg/max/mdev = 10.498/10.806/11.980/0.590 ms, pipe 2, ipg/ewma 29.145/11.373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time=24.4 ms</w:t>
              <w:br/>
              <w:t>80 bytes from url-fwd.easydns.com (64.68.200.46): icmp_seq=2 ttl=39 time=22.7 ms</w:t>
              <w:br/>
              <w:t>80 bytes from url-fwd.easydns.com (64.68.200.46): icmp_seq=3 ttl=39 time=22.6 ms</w:t>
              <w:br/>
              <w:t>80 bytes from url-fwd.easydns.com (64.68.200.46): icmp_seq=4 ttl=39 time=22.6 ms</w:t>
              <w:br/>
              <w:t>80 bytes from url-fwd.easydns.com (64.68.200.46): icmp_seq=5 ttl=39 time=22.6 ms</w:t>
              <w:br/>
              <w:br/>
              <w:t>--- arista.com ping statistics ---</w:t>
              <w:br/>
              <w:t>5 packets transmitted, 5 received, 0% packet loss, time 70ms</w:t>
              <w:br/>
              <w:t>rtt min/avg/max/mdev = 22.666/23.044/24.437/0.709 ms, pipe 3, ipg/ewma 17.504/23.715 ms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ord37s07-in-f46.1e100.net (172.217.1.46): icmp_seq=1 ttl=100 (truncated)</w:t>
              <w:br/>
              <w:t>76 bytes from ord37s07-in-f46.1e100.net (172.217.1.46): icmp_seq=2 ttl=100 (truncated)</w:t>
              <w:br/>
              <w:t>76 bytes from ord37s07-in-f46.1e100.net (172.217.1.46): icmp_seq=3 ttl=100 (truncated)</w:t>
              <w:br/>
              <w:t>76 bytes from ord37s07-in-f46.1e100.net (172.217.1.46): icmp_seq=4 ttl=100 (truncated)</w:t>
              <w:br/>
              <w:t>76 bytes from ord37s07-in-f46.1e100.net (172.217.1.46): icmp_seq=5 ttl=100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20.425/20.467/20.550/0.044 ms, pipe 3, ipg/ewma 15.234/20.458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time=11.4 ms</w:t>
              <w:br/>
              <w:t>80 bytes from 151.101.1.67 (151.101.1.67): icmp_seq=2 ttl=39 time=11.3 ms</w:t>
              <w:br/>
              <w:t>80 bytes from 151.101.1.67 (151.101.1.67): icmp_seq=3 ttl=39 time=11.4 ms</w:t>
              <w:br/>
              <w:t>80 bytes from 151.101.1.67 (151.101.1.67): icmp_seq=4 ttl=39 time=11.4 ms</w:t>
              <w:br/>
              <w:t>80 bytes from 151.101.1.67 (151.101.1.67): icmp_seq=5 ttl=39 time=11.4 ms</w:t>
              <w:br/>
              <w:br/>
              <w:t>--- cnn.com ping statistics ---</w:t>
              <w:br/>
              <w:t>5 packets transmitted, 5 received, 0% packet loss, time 44ms</w:t>
              <w:br/>
              <w:t>rtt min/avg/max/mdev = 11.389/11.430/11.467/0.099 ms, pipe 2, ipg/ewma 11.033/11.435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time=23.2 ms</w:t>
              <w:br/>
              <w:t>80 bytes from url-fwd.easydns.com (64.68.200.46): icmp_seq=2 ttl=39 time=23.2 ms</w:t>
              <w:br/>
              <w:t>80 bytes from url-fwd.easydns.com (64.68.200.46): icmp_seq=3 ttl=39 time=23.2 ms</w:t>
              <w:br/>
              <w:t>80 bytes from url-fwd.easydns.com (64.68.200.46): icmp_seq=4 ttl=39 time=23.1 ms</w:t>
              <w:br/>
              <w:t>80 bytes from url-fwd.easydns.com (64.68.200.46): icmp_seq=5 ttl=39 time=23.2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23.191/23.229/23.259/0.194 ms, pipe 3, ipg/ewma 16.659/23.241 ms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19.595/19.645/19.739/0.161 ms, pipe 2, ipg/ewma 17.537/19.621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time=10.6 ms</w:t>
              <w:br/>
              <w:t>80 bytes from 151.101.65.67 (151.101.65.67): icmp_seq=2 ttl=39 time=10.6 ms</w:t>
              <w:br/>
              <w:t>80 bytes from 151.101.65.67 (151.101.65.67): icmp_seq=3 ttl=39 time=10.6 ms</w:t>
              <w:br/>
              <w:t>80 bytes from 151.101.65.67 (151.101.65.67): icmp_seq=4 ttl=39 time=10.6 ms</w:t>
              <w:br/>
              <w:t>80 bytes from 151.101.65.67 (151.101.65.67): icmp_seq=5 ttl=39 time=10.6 ms</w:t>
              <w:br/>
              <w:br/>
              <w:t>--- cnn.com ping statistics ---</w:t>
              <w:br/>
              <w:t>5 packets transmitted, 5 received, 0% packet loss, time 44ms</w:t>
              <w:br/>
              <w:t>rtt min/avg/max/mdev = 10.678/10.682/10.694/0.006 ms, pipe 2, ipg/ewma 11.173/10.687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time=22.9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22.712/22.765/22.934/0.127 ms, pipe 3, ipg/ewma 16.563/22.846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dns servers are reachable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