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27, 2020 12:34:59PM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56.679672956466675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|1.34|.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1.26, 1.34, 1.34</w:t>
              <w:br/>
              <w:t xml:space="preserve">  PID %CPU %MEM TT       STAT  STARTED     TIME CMD</w:t>
              <w:br/>
              <w:t xml:space="preserve"> 1954  102  3.7 ?        Sl     Oct 09 18-06:30:35 Sfe</w:t>
              <w:br/>
              <w:t xml:space="preserve"> 4040  2.1  0.9 ?        SNl  12:01:06 00:00:42 python2.7 /var/awslogs/bin/aws logs push --config-file /mnt/flash/awslogs/awslogs.conf --additional-configs-dir /mnt/flash/awslogs/config</w:t>
              <w:br/>
              <w:t xml:space="preserve"> 1737  0.4  2.0 ?        Sl     Oct 09 01:49:26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00:45:53 ProcMgr-worker</w:t>
              <w:br/>
              <w:t xml:space="preserve"> 1520  0.1  7.3 ?        Sl     Oct 09 00:36:58 ConfigAgent</w:t>
              <w:br/>
              <w:t xml:space="preserve"> 3521  0.1  1.3 ?        S      Oct 09 00:46:26 Fhrp</w:t>
              <w:br/>
              <w:t xml:space="preserve">    1  0.0  0.0 ?        Ss     Oct 09 00:02:27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00:01:29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00:00:29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00:05:41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00:01:14 /usr/bin/SlabMonitor</w:t>
              <w:br/>
              <w:t xml:space="preserve"> 1477  0.0  2.6 ?        S      Oct 09 00:23:08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00:00:23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00:01:55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00:09:34 Lag</w:t>
              <w:br/>
              <w:t xml:space="preserve"> 1765  0.0  1.7 ?        S      Oct 09 00:18:14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00:01:43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00:21:15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00:00:48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00:02:01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00:11:32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00:02:47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00:01:51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00:02:06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00:01:37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00:03:39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00:02:12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00:01:10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00:01:00 RouteInput</w:t>
              <w:br/>
              <w:t xml:space="preserve"> 1940  0.0  2.3 ?        Sl     Oct 09 00:07:10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00:01:58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00:02:09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3799  0.0  0.0 ?        S    11:59:01 00:00:00 [kworker/0:1]</w:t>
              <w:br/>
              <w:t xml:space="preserve"> 4019  0.0  0.0 ?        S    12:01:05 00:00:00 /bin/sh /var/awslogs/bin/awslogs-agent-launcher.sh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 xml:space="preserve"> 5351  0.0  0.0 ?        S    12:17:01 00:00:00 [kworker/0:0]</w:t>
              <w:br/>
              <w:t xml:space="preserve"> 5730  0.0  0.0 ?        S    12:23:01 00:00:00 [kworker/0:2]</w:t>
              <w:br/>
              <w:t xml:space="preserve"> 6111  0.0  0.0 ?        S    12:29:01 00:00:00 [kworker/0:3]</w:t>
              <w:br/>
              <w:t xml:space="preserve"> 6200  0.0  0.0 ?        S    12:30:01 00:00:00 [kworker/0:4]</w:t>
              <w:br/>
              <w:t xml:space="preserve"> 6760  0.0  0.1 ?        Ss   12:34:00 00:00:00 /bin/bash /usr/bin/ntpstat</w:t>
              <w:br/>
              <w:t xml:space="preserve"> 6770  0.0  0.0 ?        S    12:34:00 00:00:00 /bin/bash /usr/bin/ntpstat</w:t>
              <w:br/>
              <w:t xml:space="preserve"> 6771  0.0  0.0 ?        S    12:34:00 00:00:00 /bin/bash /usr/bin/ntpstat</w:t>
              <w:br/>
              <w:t xml:space="preserve"> 6772  0.0  0.0 ?        R    12:34:00 00:00:00 ntpq -c timeout 100 -c raw -c rv 0 127.0.0.1</w:t>
              <w:br/>
              <w:t xml:space="preserve"> 6773  0.0  0.0 ?        Rs   12:34:00 00:00:00 ps -e -o pid,pcpu,pmem,tt,stat,lstart,start,time,cmd --sort=-pcpu -ww</w:t>
              <w:br/>
              <w:t xml:space="preserve"> 6774  0.0  0.0 ?        Rs   12:34:00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1.50, 1.28, 1.21</w:t>
              <w:br/>
              <w:t xml:space="preserve">  PID %CPU %MEM TT       STAT  STARTED     TIME CMD</w:t>
              <w:br/>
              <w:t xml:space="preserve"> 2097  101  3.7 ?        Sl     Oct 09 18-02:36:07 Sfe</w:t>
              <w:br/>
              <w:t xml:space="preserve"> 1738  2.4  1.9 ?        Sl     Oct 09 10:26:23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23735  2.0  0.1 ?        S    12:34:00 00:00:00 /usr/sbin/CROND -n</w:t>
              <w:br/>
              <w:t>23736  2.0  0.1 ?        S    12:34:00 00:00:00 /usr/sbin/CROND -n</w:t>
              <w:br/>
              <w:t>23738  1.0  0.0 ?        Rs   12:34:00 00:00:00 ps -e -o pid,pcpu,pmem,tt,stat,lstart,start,time,cmd --sort=-pcpu -ww</w:t>
              <w:br/>
              <w:t>20320  0.5  0.8 ?        SNl    Oct 26 00:10:36 python2.7 /var/awslogs/bin/aws logs push --config-file /mnt/flash/awslogs/awslogs.conf --additional-configs-dir /mnt/flash/awslogs/config</w:t>
              <w:br/>
              <w:t xml:space="preserve"> 1232  0.2  0.9 ?        S      Oct 09 01:02:32 ProcMgr-worker</w:t>
              <w:br/>
              <w:t xml:space="preserve"> 1503  0.2  2.6 ?        S      Oct 09 01:13:55 Sysdb</w:t>
              <w:br/>
              <w:t xml:space="preserve"> 1580  0.2  7.4 ?        Sl     Oct 09 01:14:04 ConfigAgent</w:t>
              <w:br/>
              <w:t xml:space="preserve"> 1767  0.1  1.7 ?        S      Oct 09 00:33:52 SuperServer</w:t>
              <w:br/>
              <w:t xml:space="preserve"> 1782  0.1  1.2 ?        S      Oct 09 00:26:59 StpTxRx</w:t>
              <w:br/>
              <w:t xml:space="preserve"> 1790  0.1  1.0 ?        S      Oct 09 00:51:08 AgentMonitor</w:t>
              <w:br/>
              <w:t xml:space="preserve"> 2017  0.1  1.7 ?        S      Oct 09 00:48:46 IpRib</w:t>
              <w:br/>
              <w:t xml:space="preserve"> 3570  0.1  1.4 ?        S      Oct 09 00:48:41 Fhrp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00:00:27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00:02:44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00:00:31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00:05:55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00:01:23 /usr/bin/SlabMonitor</w:t>
              <w:br/>
              <w:t xml:space="preserve"> 1579  0.0  1.2 ?        S      Oct 09 00:03:01 StageMgr</w:t>
              <w:br/>
              <w:t xml:space="preserve"> 1583  0.0  1.5 ?        S      Oct 09 00:10:26 Fru</w:t>
              <w:br/>
              <w:t xml:space="preserve"> 1585  0.0  1.9 ?        S      Oct 09 00:03:39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00:14:20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00:11:19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00:20:54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00:10:43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00:12:39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00:03:01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00:04:39 Tunnel</w:t>
              <w:br/>
              <w:t xml:space="preserve"> 1795  0.0  1.6 ?        Sl     Oct 09 00:03:49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00:10:39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00:22:06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00:17:13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00:03:33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00:10:35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00:10:42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00:15:56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00:10:39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00:11:57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00:03:34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00:10:33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00:03:00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00:03:00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00:13:35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00:03:01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00:03:01 SharedSecretProfile</w:t>
              <w:br/>
              <w:t xml:space="preserve"> 1984  0.0  1.5 ?        S      Oct 09 00:10:43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00:03:33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00:03:39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00:10:43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00:03:35 RouteInput</w:t>
              <w:br/>
              <w:t xml:space="preserve"> 2064  0.0  2.3 ?        Sl     Oct 09 00:24:42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00:03:01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00:21:30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00:14:23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00:11:54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00:01:46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00:03:00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18315  0.0  0.0 ?        S    11:21:01 00:00:00 [kworker/0:0]</w:t>
              <w:br/>
              <w:t>20299  0.0  0.0 ?        S      Oct 26 00:00:00 /bin/sh /var/awslogs/bin/awslogs-agent-launcher.sh</w:t>
              <w:br/>
              <w:t>21985  0.0  0.0 ?        S    12:15:01 00:00:00 [kworker/0:3]</w:t>
              <w:br/>
              <w:t>22601  0.0  0.0 ?        S    12:21:01 00:00:00 [kworker/0:1]</w:t>
              <w:br/>
              <w:t>22966  0.0  0.0 ?        S    12:27:01 00:00:00 [kworker/0:2]</w:t>
              <w:br/>
              <w:t>23180  0.0  0.0 ?        S    12:30:02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|1.35|.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1.76, 1.45, 1.33</w:t>
              <w:br/>
              <w:t xml:space="preserve">  PID %CPU %MEM TT       STAT  STARTED     TIME CMD</w:t>
              <w:br/>
              <w:t xml:space="preserve"> 1928  102  3.3 ?        Sl     Oct 09 18-06:13:28 Sfe</w:t>
              <w:br/>
              <w:t xml:space="preserve"> 3702  2.5  1.0 ?        SNl  12:15:06 00:00:28 python2.7 /var/awslogs/bin/aws logs push --config-file /mnt/flash/awslogs/awslogs.conf --additional-configs-dir /mnt/flash/awslogs/config</w:t>
              <w:br/>
              <w:t xml:space="preserve"> 5525  2.0  0.1 ?        Ss   12:33:59 00:00:00 /bin/bash /usr/bin/ntpstat</w:t>
              <w:br/>
              <w:t xml:space="preserve"> 5528  1.0  0.0 ?        Rs   12:33:59 00:00:00 ps -e -o pid,pcpu,pmem,tt,stat,lstart,start,time,cmd --sort=-pcpu -ww</w:t>
              <w:br/>
              <w:t xml:space="preserve"> 1678  0.4  1.9 ?        Sl     Oct 09 01:43:43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00:48:45 ProcMgr-worker</w:t>
              <w:br/>
              <w:t xml:space="preserve"> 1545  0.1  6.8 ?        Sl     Oct 09 00:34:54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00:05:30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00:01:20 /usr/bin/SlabMonitor</w:t>
              <w:br/>
              <w:t xml:space="preserve"> 1464  0.0  2.5 ?        S      Oct 09 00:18:55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00:01:47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00:02:11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00:09:15 Lag</w:t>
              <w:br/>
              <w:t xml:space="preserve"> 1738  0.0  1.7 ?        S      Oct 09 00:18:16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00:01:51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00:20:18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00:00:52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00:10:17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00:01:45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00:01:23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00:00:54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00:01:53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00:00:59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00:01:53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00:06:17 Bgp</w:t>
              <w:br/>
              <w:t xml:space="preserve"> 1916  0.0  1.3 ?        S      Oct 09 00:01:09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00:05:45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3321  0.0  0.0 ?        S    12:11:01 00:00:00 [kworker/0:2]</w:t>
              <w:br/>
              <w:t xml:space="preserve"> 3345  0.0  0.0 ?        Ss     Oct 09 00:00:00 /usr/libexec/strongswan/starter --daemon charon</w:t>
              <w:br/>
              <w:t xml:space="preserve"> 3347  0.0  0.1 ?        Ssl    Oct 09 00:01:08 /usr/libexec/strongswan/charon --use-syslog</w:t>
              <w:br/>
              <w:t xml:space="preserve"> 3678  0.0  0.0 ?        S    12:15:05 00:00:00 /bin/sh /var/awslogs/bin/awslogs-agent-launcher.sh</w:t>
              <w:br/>
              <w:t xml:space="preserve"> 4044  0.0  0.0 ?        S    12:17:00 00:00:00 [kworker/0:1]</w:t>
              <w:br/>
              <w:t xml:space="preserve"> 4460  0.0  0.0 ?        S    12:23:01 00:00:00 [kworker/0:0]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4880  0.0  0.0 ?        S    12:29:00 00:00:00 [kworker/0:3]</w:t>
              <w:br/>
              <w:t xml:space="preserve"> 4986  0.0  0.0 ?        S    12:30:00 00:00:00 [kworker/0:4]</w:t>
              <w:br/>
              <w:t>15567  0.0  0.0 ?        S      Oct 26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1.46, 1.25, 1.26</w:t>
              <w:br/>
              <w:t xml:space="preserve">  PID %CPU %MEM TT       STAT  STARTED     TIME CMD</w:t>
              <w:br/>
              <w:t xml:space="preserve"> 1867  102  3.4 ?        Sl     Oct 09 18-06:33:48 Sfe</w:t>
              <w:br/>
              <w:t xml:space="preserve">  796  2.3  1.1 ?        SNl  12:01:06 00:00:45 python2.7 /var/awslogs/bin/aws logs push --config-file /mnt/flash/awslogs/awslogs.conf --additional-configs-dir /mnt/flash/awslogs/config</w:t>
              <w:br/>
              <w:t xml:space="preserve"> 1699  0.3  1.9 ?        Sl     Oct 09 01:41:49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00:46:36 ProcMgr-worker</w:t>
              <w:br/>
              <w:t xml:space="preserve"> 1569  0.1  6.8 ?        Sl     Oct 09 00:34:26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00:00:28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00:01:29 /usr/bin/dbus-daemon --system --address=systemd: --nofork --nopidfile --systemd-activation</w:t>
              <w:br/>
              <w:t xml:space="preserve">  773  0.0  0.0 ?        S    12:01:05 00:00:00 /bin/sh /var/awslogs/bin/awslogs-agent-launcher.sh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1148  0.0  0.0 ?        S    12:07:01 00:00:00 [kworker/0:0]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00:05:27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00:18:43 Sysdb</w:t>
              <w:br/>
              <w:t xml:space="preserve"> 1568  0.0  1.2 ?        S      Oct 09 00:00:22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00:01:53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00:02:19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00:09:17 Lag</w:t>
              <w:br/>
              <w:t xml:space="preserve"> 1729  0.0  1.7 ?        S      Oct 09 00:17:28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00:20:19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00:01:54 StpTopology</w:t>
              <w:br/>
              <w:t xml:space="preserve"> 1765  0.0  1.3 ?        S      Oct 09 00:10:02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00:01:45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00:00:53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00:03:26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00:01:58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00:00:57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00:01:51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00:06:10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2327  0.0  0.0 ?        S    12:19:00 00:00:00 [kworker/0:2]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00:05:07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2749  0.0  0.0 ?        S    12:25:01 00:00:00 [kworker/0:3]</w:t>
              <w:br/>
              <w:t xml:space="preserve"> 3090  0.0  0.0 ?        S    12:30:00 00:00:00 [kworker/0:4]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3678  0.0  0.1 ?        Rs   12:34:00 00:00:00 python /bin/FetchLogs dump -n -l /var/log -m eos(?=($|\..*\.gz))</w:t>
              <w:br/>
              <w:t xml:space="preserve"> 3679  0.0  0.0 ?        Rs   12:34:00 00:00:00 ps -e -o pid,pcpu,pmem,tt,stat,lstart,start,time,cmd --sort=-pcpu -ww</w:t>
              <w:br/>
              <w:t xml:space="preserve"> 3680  0.0  0.0 ?        Ss   12:34:00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00:00:22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32397  0.0  0.0 ?        S    11:50:01 00:00:00 [kworker/0:1]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1.26, 1.34, 1.34</w:t>
              <w:br/>
              <w:t xml:space="preserve">  PID %CPU %MEM TT       STAT  STARTED     TIME CMD</w:t>
              <w:br/>
              <w:t xml:space="preserve"> 1954  102  3.7 ?        Sl     Oct 09 18-06:30:35 Sfe</w:t>
              <w:br/>
              <w:t xml:space="preserve"> 4040  2.1  0.9 ?        SNl  12:01:06 00:00:42 python2.7 /var/awslogs/bin/aws logs push --config-file /mnt/flash/awslogs/awslogs.conf --additional-configs-dir /mnt/flash/awslogs/config</w:t>
              <w:br/>
              <w:t xml:space="preserve"> 1737  0.4  2.0 ?        Sl     Oct 09 01:49:26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00:45:53 ProcMgr-worker</w:t>
              <w:br/>
              <w:t xml:space="preserve"> 1520  0.1  7.3 ?        Sl     Oct 09 00:36:58 ConfigAgent</w:t>
              <w:br/>
              <w:t xml:space="preserve"> 3521  0.1  1.3 ?        S      Oct 09 00:46:26 Fhrp</w:t>
              <w:br/>
              <w:t xml:space="preserve">    1  0.0  0.0 ?        Ss     Oct 09 00:02:27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00:01:29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00:00:29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00:05:41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00:01:14 /usr/bin/SlabMonitor</w:t>
              <w:br/>
              <w:t xml:space="preserve"> 1477  0.0  2.6 ?        S      Oct 09 00:23:08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00:00:23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00:01:55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00:09:34 Lag</w:t>
              <w:br/>
              <w:t xml:space="preserve"> 1765  0.0  1.7 ?        S      Oct 09 00:18:14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00:01:43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00:21:15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00:00:48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00:02:01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00:11:32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00:02:47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00:01:51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00:02:06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00:01:37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00:03:39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00:02:12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00:01:10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00:01:00 RouteInput</w:t>
              <w:br/>
              <w:t xml:space="preserve"> 1940  0.0  2.3 ?        Sl     Oct 09 00:07:10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00:01:58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00:02:09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3799  0.0  0.0 ?        S    11:59:01 00:00:00 [kworker/0:1]</w:t>
              <w:br/>
              <w:t xml:space="preserve"> 4019  0.0  0.0 ?        S    12:01:05 00:00:00 /bin/sh /var/awslogs/bin/awslogs-agent-launcher.sh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 xml:space="preserve"> 5351  0.0  0.0 ?        S    12:17:01 00:00:00 [kworker/0:0]</w:t>
              <w:br/>
              <w:t xml:space="preserve"> 5730  0.0  0.0 ?        S    12:23:01 00:00:00 [kworker/0:2]</w:t>
              <w:br/>
              <w:t xml:space="preserve"> 6111  0.0  0.0 ?        S    12:29:01 00:00:00 [kworker/0:3]</w:t>
              <w:br/>
              <w:t xml:space="preserve"> 6200  0.0  0.0 ?        S    12:30:01 00:00:00 [kworker/0:4]</w:t>
              <w:br/>
              <w:t xml:space="preserve"> 6760  0.0  0.1 ?        Ss   12:34:00 00:00:00 /bin/bash /usr/bin/ntpstat</w:t>
              <w:br/>
              <w:t xml:space="preserve"> 6770  0.0  0.0 ?        S    12:34:00 00:00:00 /bin/bash /usr/bin/ntpstat</w:t>
              <w:br/>
              <w:t xml:space="preserve"> 6771  0.0  0.0 ?        S    12:34:00 00:00:00 /bin/bash /usr/bin/ntpstat</w:t>
              <w:br/>
              <w:t xml:space="preserve"> 6772  0.0  0.0 ?        R    12:34:00 00:00:00 ntpq -c timeout 100 -c raw -c rv 0 127.0.0.1</w:t>
              <w:br/>
              <w:t xml:space="preserve"> 6773  0.0  0.0 ?        Rs   12:34:00 00:00:00 ps -e -o pid,pcpu,pmem,tt,stat,lstart,start,time,cmd --sort=-pcpu -ww</w:t>
              <w:br/>
              <w:t xml:space="preserve"> 6774  0.0  0.0 ?        Rs   12:34:00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|1.5|.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1.50, 1.28, 1.21</w:t>
              <w:br/>
              <w:t xml:space="preserve">  PID %CPU %MEM TT       STAT  STARTED     TIME CMD</w:t>
              <w:br/>
              <w:t xml:space="preserve"> 2097  101  3.7 ?        Sl     Oct 09 18-02:36:07 Sfe</w:t>
              <w:br/>
              <w:t xml:space="preserve"> 1738  2.4  1.9 ?        Sl     Oct 09 10:26:23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23735  2.0  0.1 ?        S    12:34:00 00:00:00 /usr/sbin/CROND -n</w:t>
              <w:br/>
              <w:t>23736  2.0  0.1 ?        S    12:34:00 00:00:00 /usr/sbin/CROND -n</w:t>
              <w:br/>
              <w:t>23738  1.0  0.0 ?        Rs   12:34:00 00:00:00 ps -e -o pid,pcpu,pmem,tt,stat,lstart,start,time,cmd --sort=-pcpu -ww</w:t>
              <w:br/>
              <w:t>20320  0.5  0.8 ?        SNl    Oct 26 00:10:36 python2.7 /var/awslogs/bin/aws logs push --config-file /mnt/flash/awslogs/awslogs.conf --additional-configs-dir /mnt/flash/awslogs/config</w:t>
              <w:br/>
              <w:t xml:space="preserve"> 1232  0.2  0.9 ?        S      Oct 09 01:02:32 ProcMgr-worker</w:t>
              <w:br/>
              <w:t xml:space="preserve"> 1503  0.2  2.6 ?        S      Oct 09 01:13:55 Sysdb</w:t>
              <w:br/>
              <w:t xml:space="preserve"> 1580  0.2  7.4 ?        Sl     Oct 09 01:14:04 ConfigAgent</w:t>
              <w:br/>
              <w:t xml:space="preserve"> 1767  0.1  1.7 ?        S      Oct 09 00:33:52 SuperServer</w:t>
              <w:br/>
              <w:t xml:space="preserve"> 1782  0.1  1.2 ?        S      Oct 09 00:26:59 StpTxRx</w:t>
              <w:br/>
              <w:t xml:space="preserve"> 1790  0.1  1.0 ?        S      Oct 09 00:51:08 AgentMonitor</w:t>
              <w:br/>
              <w:t xml:space="preserve"> 2017  0.1  1.7 ?        S      Oct 09 00:48:46 IpRib</w:t>
              <w:br/>
              <w:t xml:space="preserve"> 3570  0.1  1.4 ?        S      Oct 09 00:48:41 Fhrp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00:00:27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00:02:44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00:00:31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00:05:55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00:01:23 /usr/bin/SlabMonitor</w:t>
              <w:br/>
              <w:t xml:space="preserve"> 1579  0.0  1.2 ?        S      Oct 09 00:03:01 StageMgr</w:t>
              <w:br/>
              <w:t xml:space="preserve"> 1583  0.0  1.5 ?        S      Oct 09 00:10:26 Fru</w:t>
              <w:br/>
              <w:t xml:space="preserve"> 1585  0.0  1.9 ?        S      Oct 09 00:03:39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00:14:20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00:11:19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00:20:54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00:10:43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00:12:39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00:03:01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00:04:39 Tunnel</w:t>
              <w:br/>
              <w:t xml:space="preserve"> 1795  0.0  1.6 ?        Sl     Oct 09 00:03:49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00:10:39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00:22:06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00:17:13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00:03:33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00:10:35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00:10:42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00:15:56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00:10:39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00:11:57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00:03:34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00:10:33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00:03:00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00:03:00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00:13:35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00:03:01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00:03:01 SharedSecretProfile</w:t>
              <w:br/>
              <w:t xml:space="preserve"> 1984  0.0  1.5 ?        S      Oct 09 00:10:43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00:03:33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00:03:39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00:10:43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00:03:35 RouteInput</w:t>
              <w:br/>
              <w:t xml:space="preserve"> 2064  0.0  2.3 ?        Sl     Oct 09 00:24:42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00:03:01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00:21:30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00:14:23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00:11:54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00:01:46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00:03:00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18315  0.0  0.0 ?        S    11:21:01 00:00:00 [kworker/0:0]</w:t>
              <w:br/>
              <w:t>20299  0.0  0.0 ?        S      Oct 26 00:00:00 /bin/sh /var/awslogs/bin/awslogs-agent-launcher.sh</w:t>
              <w:br/>
              <w:t>21985  0.0  0.0 ?        S    12:15:01 00:00:00 [kworker/0:3]</w:t>
              <w:br/>
              <w:t>22601  0.0  0.0 ?        S    12:21:01 00:00:00 [kworker/0:1]</w:t>
              <w:br/>
              <w:t>22966  0.0  0.0 ?        S    12:27:01 00:00:00 [kworker/0:2]</w:t>
              <w:br/>
              <w:t>23180  0.0  0.0 ?        S    12:30:02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|1.31|.</w:t>
              <w:br/>
              <w:t>THEN test case result is |True|.</w:t>
              <w:br/>
              <w:t>OUTPUT of |show processes| is :</w:t>
              <w:br/>
              <w:br/>
              <w:t xml:space="preserve"> 12:34:00 up 17 days, 20:24,  0 users,  load average: 1.76, 1.45, 1.33</w:t>
              <w:br/>
              <w:t xml:space="preserve">  PID %CPU %MEM TT       STAT  STARTED     TIME CMD</w:t>
              <w:br/>
              <w:t xml:space="preserve"> 1928  102  3.3 ?        Sl     Oct 09 18-06:13:27 Sfe</w:t>
              <w:br/>
              <w:t xml:space="preserve"> 3702  2.5  1.0 ?        SNl  12:15:06 00:00:28 python2.7 /var/awslogs/bin/aws logs push --config-file /mnt/flash/awslogs/awslogs.conf --additional-configs-dir /mnt/flash/awslogs/config</w:t>
              <w:br/>
              <w:t xml:space="preserve"> 1678  0.4  1.9 ?        Sl     Oct 09 01:43:43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00:48:45 ProcMgr-worker</w:t>
              <w:br/>
              <w:t xml:space="preserve"> 1545  0.1  6.8 ?        Sl     Oct 09 00:34:54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00:05:30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00:01:20 /usr/bin/SlabMonitor</w:t>
              <w:br/>
              <w:t xml:space="preserve"> 1464  0.0  2.5 ?        S      Oct 09 00:18:55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00:01:47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00:02:11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00:09:15 Lag</w:t>
              <w:br/>
              <w:t xml:space="preserve"> 1738  0.0  1.7 ?        S      Oct 09 00:18:16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00:01:51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00:20:18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00:00:52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00:10:17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00:01:45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00:01:23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00:00:54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00:01:53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00:00:59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00:01:53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00:06:17 Bgp</w:t>
              <w:br/>
              <w:t xml:space="preserve"> 1916  0.0  1.3 ?        S      Oct 09 00:01:09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00:05:45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3321  0.0  0.0 ?        S    12:11:01 00:00:00 [kworker/0:2]</w:t>
              <w:br/>
              <w:t xml:space="preserve"> 3345  0.0  0.0 ?        Ss     Oct 09 00:00:00 /usr/libexec/strongswan/starter --daemon charon</w:t>
              <w:br/>
              <w:t xml:space="preserve"> 3347  0.0  0.1 ?        Ssl    Oct 09 00:01:08 /usr/libexec/strongswan/charon --use-syslog</w:t>
              <w:br/>
              <w:t xml:space="preserve"> 3678  0.0  0.0 ?        S    12:15:05 00:00:00 /bin/sh /var/awslogs/bin/awslogs-agent-launcher.sh</w:t>
              <w:br/>
              <w:t xml:space="preserve"> 4044  0.0  0.0 ?        S    12:17:00 00:00:00 [kworker/0:1]</w:t>
              <w:br/>
              <w:t xml:space="preserve"> 4460  0.0  0.0 ?        S    12:23:01 00:00:00 [kworker/0:0]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4880  0.0  0.0 ?        S    12:29:00 00:00:00 [kworker/0:3]</w:t>
              <w:br/>
              <w:t xml:space="preserve"> 4986  0.0  0.0 ?        S    12:30:00 00:00:00 [kworker/0:4]</w:t>
              <w:br/>
              <w:t xml:space="preserve"> 5519  0.0  0.0 ?        Rs   12:33:59 00:00:00 ps -e -o pid,pcpu,pmem,tt,stat,lstart,start,time,cmd --sort=-pcpu -ww</w:t>
              <w:br/>
              <w:t>15567  0.0  0.0 ?        S      Oct 26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1.46, 1.25, 1.26</w:t>
              <w:br/>
              <w:t xml:space="preserve">  PID %CPU %MEM TT       STAT  STARTED     TIME CMD</w:t>
              <w:br/>
              <w:t xml:space="preserve"> 1867  102  3.4 ?        Sl     Oct 09 18-06:33:48 Sfe</w:t>
              <w:br/>
              <w:t xml:space="preserve">  796  2.3  1.1 ?        SNl  12:01:06 00:00:45 python2.7 /var/awslogs/bin/aws logs push --config-file /mnt/flash/awslogs/awslogs.conf --additional-configs-dir /mnt/flash/awslogs/config</w:t>
              <w:br/>
              <w:t xml:space="preserve"> 1699  0.3  1.9 ?        Sl     Oct 09 01:41:49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00:46:36 ProcMgr-worker</w:t>
              <w:br/>
              <w:t xml:space="preserve"> 1569  0.1  6.8 ?        Sl     Oct 09 00:34:26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00:00:28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00:01:29 /usr/bin/dbus-daemon --system --address=systemd: --nofork --nopidfile --systemd-activation</w:t>
              <w:br/>
              <w:t xml:space="preserve">  773  0.0  0.0 ?        S    12:01:05 00:00:00 /bin/sh /var/awslogs/bin/awslogs-agent-launcher.sh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1148  0.0  0.0 ?        S    12:07:01 00:00:00 [kworker/0:0]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00:05:27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00:18:43 Sysdb</w:t>
              <w:br/>
              <w:t xml:space="preserve"> 1568  0.0  1.2 ?        S      Oct 09 00:00:22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00:01:53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00:02:19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00:09:17 Lag</w:t>
              <w:br/>
              <w:t xml:space="preserve"> 1729  0.0  1.7 ?        S      Oct 09 00:17:28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00:20:19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00:01:54 StpTopology</w:t>
              <w:br/>
              <w:t xml:space="preserve"> 1765  0.0  1.3 ?        S      Oct 09 00:10:02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00:01:45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00:00:53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00:03:26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00:01:58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00:00:57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00:01:51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00:06:10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2327  0.0  0.0 ?        S    12:19:00 00:00:00 [kworker/0:2]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00:05:07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2749  0.0  0.0 ?        S    12:25:01 00:00:00 [kworker/0:3]</w:t>
              <w:br/>
              <w:t xml:space="preserve"> 3090  0.0  0.0 ?        S    12:30:00 00:00:00 [kworker/0:4]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3678  0.0  0.1 ?        Rs   12:34:00 00:00:00 python /bin/FetchLogs dump -n -l /var/log -m eos(?=($|\..*\.gz))</w:t>
              <w:br/>
              <w:t xml:space="preserve"> 3679  0.0  0.0 ?        Rs   12:34:00 00:00:00 ps -e -o pid,pcpu,pmem,tt,stat,lstart,start,time,cmd --sort=-pcpu -ww</w:t>
              <w:br/>
              <w:t xml:space="preserve"> 3680  0.0  0.0 ?        Ss   12:34:00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00:00:22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32397  0.0  0.0 ?        S    11:50:01 00:00:00 [kworker/0:1]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|1.34|.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1.26, 1.34, 1.34</w:t>
              <w:br/>
              <w:t xml:space="preserve">  PID %CPU %MEM TT       STAT  STARTED     TIME CMD</w:t>
              <w:br/>
              <w:t xml:space="preserve"> 1954  102  3.7 ?        Sl     Oct 09 18-06:30:35 Sfe</w:t>
              <w:br/>
              <w:t xml:space="preserve"> 4040  2.1  0.9 ?        SNl  12:01:06 00:00:42 python2.7 /var/awslogs/bin/aws logs push --config-file /mnt/flash/awslogs/awslogs.conf --additional-configs-dir /mnt/flash/awslogs/config</w:t>
              <w:br/>
              <w:t xml:space="preserve"> 1737  0.4  2.0 ?        Sl     Oct 09 01:49:26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00:45:53 ProcMgr-worker</w:t>
              <w:br/>
              <w:t xml:space="preserve"> 1520  0.1  7.3 ?        Sl     Oct 09 00:36:58 ConfigAgent</w:t>
              <w:br/>
              <w:t xml:space="preserve"> 3521  0.1  1.3 ?        S      Oct 09 00:46:26 Fhrp</w:t>
              <w:br/>
              <w:t xml:space="preserve">    1  0.0  0.0 ?        Ss     Oct 09 00:02:27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00:01:29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00:00:29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00:05:41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00:01:14 /usr/bin/SlabMonitor</w:t>
              <w:br/>
              <w:t xml:space="preserve"> 1477  0.0  2.6 ?        S      Oct 09 00:23:08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00:00:23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00:01:55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00:09:34 Lag</w:t>
              <w:br/>
              <w:t xml:space="preserve"> 1765  0.0  1.7 ?        S      Oct 09 00:18:14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00:01:43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00:21:15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00:00:48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00:02:01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00:11:32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00:02:47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00:01:51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00:02:06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00:01:37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00:03:39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00:02:12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00:01:10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00:01:00 RouteInput</w:t>
              <w:br/>
              <w:t xml:space="preserve"> 1940  0.0  2.3 ?        Sl     Oct 09 00:07:10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00:01:58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00:02:09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3799  0.0  0.0 ?        S    11:59:01 00:00:00 [kworker/0:1]</w:t>
              <w:br/>
              <w:t xml:space="preserve"> 4019  0.0  0.0 ?        S    12:01:05 00:00:00 /bin/sh /var/awslogs/bin/awslogs-agent-launcher.sh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 xml:space="preserve"> 5351  0.0  0.0 ?        S    12:17:01 00:00:00 [kworker/0:0]</w:t>
              <w:br/>
              <w:t xml:space="preserve"> 5730  0.0  0.0 ?        S    12:23:01 00:00:00 [kworker/0:2]</w:t>
              <w:br/>
              <w:t xml:space="preserve"> 6111  0.0  0.0 ?        S    12:29:01 00:00:00 [kworker/0:3]</w:t>
              <w:br/>
              <w:t xml:space="preserve"> 6200  0.0  0.0 ?        S    12:30:01 00:00:00 [kworker/0:4]</w:t>
              <w:br/>
              <w:t xml:space="preserve"> 6760  0.0  0.1 ?        Ss   12:34:00 00:00:00 /bin/bash /usr/bin/ntpstat</w:t>
              <w:br/>
              <w:t xml:space="preserve"> 6770  0.0  0.0 ?        S    12:34:00 00:00:00 /bin/bash /usr/bin/ntpstat</w:t>
              <w:br/>
              <w:t xml:space="preserve"> 6771  0.0  0.0 ?        S    12:34:00 00:00:00 /bin/bash /usr/bin/ntpstat</w:t>
              <w:br/>
              <w:t xml:space="preserve"> 6772  0.0  0.0 ?        R    12:34:00 00:00:00 ntpq -c timeout 100 -c raw -c rv 0 127.0.0.1</w:t>
              <w:br/>
              <w:t xml:space="preserve"> 6773  0.0  0.0 ?        Rs   12:34:00 00:00:00 ps -e -o pid,pcpu,pmem,tt,stat,lstart,start,time,cmd --sort=-pcpu -ww</w:t>
              <w:br/>
              <w:t xml:space="preserve"> 6774  0.0  0.0 ?        Rs   12:34:00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1.50, 1.28, 1.21</w:t>
              <w:br/>
              <w:t xml:space="preserve">  PID %CPU %MEM TT       STAT  STARTED     TIME CMD</w:t>
              <w:br/>
              <w:t xml:space="preserve"> 2097  101  3.7 ?        Sl     Oct 09 18-02:36:07 Sfe</w:t>
              <w:br/>
              <w:t xml:space="preserve"> 1738  2.4  1.9 ?        Sl     Oct 09 10:26:23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23735  2.0  0.1 ?        S    12:34:00 00:00:00 /usr/sbin/CROND -n</w:t>
              <w:br/>
              <w:t>23736  2.0  0.1 ?        S    12:34:00 00:00:00 /usr/sbin/CROND -n</w:t>
              <w:br/>
              <w:t>23738  1.0  0.0 ?        Rs   12:34:00 00:00:00 ps -e -o pid,pcpu,pmem,tt,stat,lstart,start,time,cmd --sort=-pcpu -ww</w:t>
              <w:br/>
              <w:t>20320  0.5  0.8 ?        SNl    Oct 26 00:10:36 python2.7 /var/awslogs/bin/aws logs push --config-file /mnt/flash/awslogs/awslogs.conf --additional-configs-dir /mnt/flash/awslogs/config</w:t>
              <w:br/>
              <w:t xml:space="preserve"> 1232  0.2  0.9 ?        S      Oct 09 01:02:32 ProcMgr-worker</w:t>
              <w:br/>
              <w:t xml:space="preserve"> 1503  0.2  2.6 ?        S      Oct 09 01:13:55 Sysdb</w:t>
              <w:br/>
              <w:t xml:space="preserve"> 1580  0.2  7.4 ?        Sl     Oct 09 01:14:04 ConfigAgent</w:t>
              <w:br/>
              <w:t xml:space="preserve"> 1767  0.1  1.7 ?        S      Oct 09 00:33:52 SuperServer</w:t>
              <w:br/>
              <w:t xml:space="preserve"> 1782  0.1  1.2 ?        S      Oct 09 00:26:59 StpTxRx</w:t>
              <w:br/>
              <w:t xml:space="preserve"> 1790  0.1  1.0 ?        S      Oct 09 00:51:08 AgentMonitor</w:t>
              <w:br/>
              <w:t xml:space="preserve"> 2017  0.1  1.7 ?        S      Oct 09 00:48:46 IpRib</w:t>
              <w:br/>
              <w:t xml:space="preserve"> 3570  0.1  1.4 ?        S      Oct 09 00:48:41 Fhrp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00:00:27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00:02:44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00:00:31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00:05:55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00:01:23 /usr/bin/SlabMonitor</w:t>
              <w:br/>
              <w:t xml:space="preserve"> 1579  0.0  1.2 ?        S      Oct 09 00:03:01 StageMgr</w:t>
              <w:br/>
              <w:t xml:space="preserve"> 1583  0.0  1.5 ?        S      Oct 09 00:10:26 Fru</w:t>
              <w:br/>
              <w:t xml:space="preserve"> 1585  0.0  1.9 ?        S      Oct 09 00:03:39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00:14:20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00:11:19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00:20:54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00:10:43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00:12:39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00:03:01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00:04:39 Tunnel</w:t>
              <w:br/>
              <w:t xml:space="preserve"> 1795  0.0  1.6 ?        Sl     Oct 09 00:03:49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00:10:39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00:22:06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00:17:13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00:03:33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00:10:35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00:10:42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00:15:56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00:10:39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00:11:57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00:03:34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00:10:33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00:03:00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00:03:00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00:13:35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00:03:01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00:03:01 SharedSecretProfile</w:t>
              <w:br/>
              <w:t xml:space="preserve"> 1984  0.0  1.5 ?        S      Oct 09 00:10:43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00:03:33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00:03:39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00:10:43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00:03:35 RouteInput</w:t>
              <w:br/>
              <w:t xml:space="preserve"> 2064  0.0  2.3 ?        Sl     Oct 09 00:24:42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00:03:01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00:21:30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00:14:23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00:11:54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00:01:46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00:03:00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18315  0.0  0.0 ?        S    11:21:01 00:00:00 [kworker/0:0]</w:t>
              <w:br/>
              <w:t>20299  0.0  0.0 ?        S      Oct 26 00:00:00 /bin/sh /var/awslogs/bin/awslogs-agent-launcher.sh</w:t>
              <w:br/>
              <w:t>21985  0.0  0.0 ?        S    12:15:01 00:00:00 [kworker/0:3]</w:t>
              <w:br/>
              <w:t>22601  0.0  0.0 ?        S    12:21:01 00:00:00 [kworker/0:1]</w:t>
              <w:br/>
              <w:t>22966  0.0  0.0 ?        S    12:27:01 00:00:00 [kworker/0:2]</w:t>
              <w:br/>
              <w:t>23180  0.0  0.0 ?        S    12:30:02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|1.3|.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1.76, 1.45, 1.33</w:t>
              <w:br/>
              <w:t xml:space="preserve">  PID %CPU %MEM TT       STAT  STARTED     TIME CMD</w:t>
              <w:br/>
              <w:t xml:space="preserve"> 1928  102  3.3 ?        Sl     Oct 09 18-06:13:28 Sfe</w:t>
              <w:br/>
              <w:t xml:space="preserve"> 3702  2.5  1.0 ?        SNl  12:15:06 00:00:28 python2.7 /var/awslogs/bin/aws logs push --config-file /mnt/flash/awslogs/awslogs.conf --additional-configs-dir /mnt/flash/awslogs/config</w:t>
              <w:br/>
              <w:t xml:space="preserve"> 5525  2.0  0.1 ?        Ss   12:33:59 00:00:00 /bin/bash /usr/bin/ntpstat</w:t>
              <w:br/>
              <w:t xml:space="preserve"> 1678  0.4  1.9 ?        Sl     Oct 09 01:43:43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00:48:45 ProcMgr-worker</w:t>
              <w:br/>
              <w:t xml:space="preserve"> 1545  0.1  6.8 ?        Sl     Oct 09 00:34:54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00:05:30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00:01:20 /usr/bin/SlabMonitor</w:t>
              <w:br/>
              <w:t xml:space="preserve"> 1464  0.0  2.5 ?        S      Oct 09 00:18:55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00:01:47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00:02:11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00:09:15 Lag</w:t>
              <w:br/>
              <w:t xml:space="preserve"> 1738  0.0  1.7 ?        S      Oct 09 00:18:16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00:01:51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00:20:18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00:00:52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00:10:17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00:01:45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00:01:23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00:00:54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00:01:53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00:00:59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00:01:53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00:06:17 Bgp</w:t>
              <w:br/>
              <w:t xml:space="preserve"> 1916  0.0  1.3 ?        S      Oct 09 00:01:09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00:05:45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3321  0.0  0.0 ?        S    12:11:01 00:00:00 [kworker/0:2]</w:t>
              <w:br/>
              <w:t xml:space="preserve"> 3345  0.0  0.0 ?        Ss     Oct 09 00:00:00 /usr/libexec/strongswan/starter --daemon charon</w:t>
              <w:br/>
              <w:t xml:space="preserve"> 3347  0.0  0.1 ?        Ssl    Oct 09 00:01:08 /usr/libexec/strongswan/charon --use-syslog</w:t>
              <w:br/>
              <w:t xml:space="preserve"> 3678  0.0  0.0 ?        S    12:15:05 00:00:00 /bin/sh /var/awslogs/bin/awslogs-agent-launcher.sh</w:t>
              <w:br/>
              <w:t xml:space="preserve"> 4044  0.0  0.0 ?        S    12:17:00 00:00:00 [kworker/0:1]</w:t>
              <w:br/>
              <w:t xml:space="preserve"> 4460  0.0  0.0 ?        S    12:23:01 00:00:00 [kworker/0:0]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4880  0.0  0.0 ?        S    12:29:00 00:00:00 [kworker/0:3]</w:t>
              <w:br/>
              <w:t xml:space="preserve"> 4986  0.0  0.0 ?        S    12:30:00 00:00:00 [kworker/0:4]</w:t>
              <w:br/>
              <w:t xml:space="preserve"> 5535  0.0  0.0 ?        S    12:34:00 00:00:00 /bin/bash /usr/bin/ntpstat</w:t>
              <w:br/>
              <w:t xml:space="preserve"> 5536  0.0  0.0 ?        Rs   12:34:00 00:00:00 ps -e -o pid,pcpu,pmem,tt,stat,lstart,start,time,cmd --sort=-pcpu -ww</w:t>
              <w:br/>
              <w:t xml:space="preserve"> 5537  0.0  0.0 ?        S    12:34:00 00:00:00 /bin/bash /usr/bin/ntpstat</w:t>
              <w:br/>
              <w:t xml:space="preserve"> 5538  0.0  0.0 ?        R    12:34:00 00:00:00 ntpq -c timeout 100 -c raw -c rv 0 127.0.0.1</w:t>
              <w:br/>
              <w:t xml:space="preserve"> 5539  0.0  0.0 ?        Rs   12:34:00 00:00:00 uptime</w:t>
              <w:br/>
              <w:t>15567  0.0  0.0 ?        S      Oct 26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|1.24|.</w:t>
              <w:br/>
              <w:t>THEN test case result is |True|.</w:t>
              <w:br/>
              <w:t>OUTPUT of |show processes| is :</w:t>
              <w:br/>
              <w:br/>
              <w:t xml:space="preserve"> 12:34:01 up 17 days, 20:24,  0 users,  load average: 1.46, 1.25, 1.26</w:t>
              <w:br/>
              <w:t xml:space="preserve">  PID %CPU %MEM TT       STAT  STARTED     TIME CMD</w:t>
              <w:br/>
              <w:t xml:space="preserve"> 1867  102  3.4 ?        Sl     Oct 09 18-06:33:48 Sfe</w:t>
              <w:br/>
              <w:t xml:space="preserve">  796  2.3  1.1 ?        SNl  12:01:06 00:00:45 python2.7 /var/awslogs/bin/aws logs push --config-file /mnt/flash/awslogs/awslogs.conf --additional-configs-dir /mnt/flash/awslogs/config</w:t>
              <w:br/>
              <w:t xml:space="preserve"> 1699  0.3  1.9 ?        Sl     Oct 09 01:41:49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00:46:36 ProcMgr-worker</w:t>
              <w:br/>
              <w:t xml:space="preserve"> 1569  0.1  6.8 ?        Sl     Oct 09 00:34:26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00:00:28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00:01:29 /usr/bin/dbus-daemon --system --address=systemd: --nofork --nopidfile --systemd-activation</w:t>
              <w:br/>
              <w:t xml:space="preserve">  773  0.0  0.0 ?        S    12:01:05 00:00:00 /bin/sh /var/awslogs/bin/awslogs-agent-launcher.sh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1148  0.0  0.0 ?        S    12:07:01 00:00:00 [kworker/0:0]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00:05:27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00:18:43 Sysdb</w:t>
              <w:br/>
              <w:t xml:space="preserve"> 1568  0.0  1.2 ?        S      Oct 09 00:00:22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00:01:53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00:02:19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00:09:17 Lag</w:t>
              <w:br/>
              <w:t xml:space="preserve"> 1729  0.0  1.7 ?        S      Oct 09 00:17:28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00:20:19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00:01:54 StpTopology</w:t>
              <w:br/>
              <w:t xml:space="preserve"> 1765  0.0  1.3 ?        S      Oct 09 00:10:02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00:01:45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00:00:53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00:03:26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00:01:58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00:00:57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00:01:51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00:06:10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2327  0.0  0.0 ?        S    12:19:00 00:00:00 [kworker/0:2]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00:05:07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2749  0.0  0.0 ?        S    12:25:01 00:00:00 [kworker/0:3]</w:t>
              <w:br/>
              <w:t xml:space="preserve"> 3090  0.0  0.0 ?        S    12:30:00 00:00:00 [kworker/0:4]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3678  0.0  0.1 ?        Rs   12:34:00 00:00:00 python /bin/FetchLogs dump -n -l /var/log -m eos(?=($|\..*\.gz))</w:t>
              <w:br/>
              <w:t xml:space="preserve"> 3679  0.0  0.0 ?        Rs   12:34:00 00:00:00 ps -e -o pid,pcpu,pmem,tt,stat,lstart,start,time,cmd --sort=-pcpu -ww</w:t>
              <w:br/>
              <w:t xml:space="preserve"> 3680  0.0  0.0 ?        Ss   12:34:00 00:00:00 tail -n 32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00:00:22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32397  0.0  0.0 ?        S    11:50:01 00:00:00 [kworker/0:1]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ttl=98 (truncated)</w:t>
              <w:br/>
              <w:t>76 bytes from ord37s07-in-f46.1e100.net (172.217.1.46): icmp_seq=2 ttl=98 (truncated)</w:t>
              <w:br/>
              <w:t>76 bytes from ord37s07-in-f46.1e100.net (172.217.1.46): icmp_seq=3 ttl=98 (truncated)</w:t>
              <w:br/>
              <w:t>76 bytes from ord37s07-in-f46.1e100.net (172.217.1.46): icmp_seq=4 ttl=98 (truncated)</w:t>
              <w:br/>
              <w:t>76 bytes from ord37s07-in-f46.1e100.net (172.217.1.46): icmp_seq=5 ttl=98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17.498/17.563/17.680/0.077 ms, pipe 2, ipg/ewma 16.057/17.620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ttl=36 time=11.5 ms</w:t>
              <w:br/>
              <w:t>80 bytes from 151.101.1.67 (151.101.1.67): icmp_seq=2 ttl=36 time=11.4 ms</w:t>
              <w:br/>
              <w:t>80 bytes from 151.101.1.67 (151.101.1.67): icmp_seq=3 ttl=36 time=11.4 ms</w:t>
              <w:br/>
              <w:t>80 bytes from 151.101.1.67 (151.101.1.67): icmp_seq=4 ttl=36 time=11.4 ms</w:t>
              <w:br/>
              <w:t>80 bytes from 151.101.1.67 (151.101.1.67): icmp_seq=5 ttl=36 time=11.4 ms</w:t>
              <w:br/>
              <w:br/>
              <w:t>--- cnn.com ping statistics ---</w:t>
              <w:br/>
              <w:t>5 packets transmitted, 5 received, 0% packet loss, time 425ms</w:t>
              <w:br/>
              <w:t>rtt min/avg/max/mdev = 11.400/11.442/11.572/0.065 ms, pipe 2, ipg/ewma 106.417/11.504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time=23.8 ms</w:t>
              <w:br/>
              <w:t>80 bytes from url-fwd.easydns.com (64.68.200.46): icmp_seq=2 ttl=36 time=23.7 ms</w:t>
              <w:br/>
              <w:t>80 bytes from url-fwd.easydns.com (64.68.200.46): icmp_seq=3 ttl=36 time=23.6 ms</w:t>
              <w:br/>
              <w:t>80 bytes from url-fwd.easydns.com (64.68.200.46): icmp_seq=4 ttl=36 time=23.7 ms</w:t>
              <w:br/>
              <w:t>80 bytes from url-fwd.easydns.com (64.68.200.46): icmp_seq=5 ttl=36 time=23.6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23.683/23.734/23.878/0.155 ms, pipe 3, ipg/ewma 17.074/23.803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(216.58.192.206) 72(100) bytes of data.</w:t>
              <w:br/>
              <w:t>76 bytes from ord30s25-in-f206.1e100.net (216.58.192.206): icmp_seq=1 ttl=101 (truncated)</w:t>
              <w:br/>
              <w:t>76 bytes from ord30s25-in-f206.1e100.net (216.58.192.206): icmp_seq=2 ttl=101 (truncated)</w:t>
              <w:br/>
              <w:t>76 bytes from ord30s25-in-f206.1e100.net (216.58.192.206): icmp_seq=3 ttl=101 (truncated)</w:t>
              <w:br/>
              <w:t>76 bytes from ord30s25-in-f206.1e100.net (216.58.192.206): icmp_seq=4 ttl=101 (truncated)</w:t>
              <w:br/>
              <w:t>76 bytes from ord30s25-in-f206.1e100.net (216.58.192.206): icmp_seq=5 ttl=101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16.613/16.935/18.031/0.569 ms, pipe 2, ipg/ewma 16.381/17.461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time=12.6 ms</w:t>
              <w:br/>
              <w:t>80 bytes from 151.101.193.67 (151.101.193.67): icmp_seq=2 ttl=39 time=10.6 ms</w:t>
              <w:br/>
              <w:t>80 bytes from 151.101.193.67 (151.101.193.67): icmp_seq=3 ttl=39 time=10.5 ms</w:t>
              <w:br/>
              <w:t>80 bytes from 151.101.193.67 (151.101.193.67): icmp_seq=4 ttl=39 time=10.6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111ms</w:t>
              <w:br/>
              <w:t>rtt min/avg/max/mdev = 10.564/11.012/12.640/0.820 ms, pipe 2, ipg/ewma 27.754/11.798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time=24.3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238ms</w:t>
              <w:br/>
              <w:t>rtt min/avg/max/mdev = 22.833/23.150/24.362/0.635 ms, pipe 3, ipg/ewma 59.741/23.736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ord30s31-in-f238.1e100.net (172.217.4.238): icmp_seq=1 ttl=97 (truncated)</w:t>
              <w:br/>
              <w:t>76 bytes from ord30s31-in-f238.1e100.net (172.217.4.238): icmp_seq=2 ttl=97 (truncated)</w:t>
              <w:br/>
              <w:t>76 bytes from ord30s31-in-f238.1e100.net (172.217.4.238): icmp_seq=3 ttl=97 (truncated)</w:t>
              <w:br/>
              <w:t>76 bytes from ord30s31-in-f238.1e100.net (172.217.4.238): icmp_seq=4 ttl=97 (truncated)</w:t>
              <w:br/>
              <w:t>76 bytes from ord30s31-in-f238.1e100.net (172.217.4.238): icmp_seq=5 ttl=97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17.493/17.521/17.599/0.040 ms, pipe 2, ipg/ewma 16.015/17.506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time=11.3 ms</w:t>
              <w:br/>
              <w:t>80 bytes from 151.101.193.67 (151.101.193.67): icmp_seq=2 ttl=39 time=11.3 ms</w:t>
              <w:br/>
              <w:t>80 bytes from 151.101.193.67 (151.101.193.67): icmp_seq=3 ttl=39 time=11.3 ms</w:t>
              <w:br/>
              <w:t>80 bytes from 151.101.193.67 (151.101.193.67): icmp_seq=4 ttl=39 time=11.3 ms</w:t>
              <w:br/>
              <w:t>80 bytes from 151.101.193.67 (151.101.193.67): icmp_seq=5 ttl=39 time=11.3 ms</w:t>
              <w:br/>
              <w:br/>
              <w:t>--- cnn.com ping statistics ---</w:t>
              <w:br/>
              <w:t>5 packets transmitted, 5 received, 0% packet loss, time 170ms</w:t>
              <w:br/>
              <w:t>rtt min/avg/max/mdev = 11.317/11.327/11.344/0.067 ms, pipe 2, ipg/ewma 42.585/11.335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time=23.7 ms</w:t>
              <w:br/>
              <w:t>80 bytes from url-fwd.easydns.com (64.68.200.46): icmp_seq=2 ttl=36 time=23.7 ms</w:t>
              <w:br/>
              <w:t>80 bytes from url-fwd.easydns.com (64.68.200.46): icmp_seq=3 ttl=36 time=23.7 ms</w:t>
              <w:br/>
              <w:t>80 bytes from url-fwd.easydns.com (64.68.200.46): icmp_seq=4 ttl=36 time=23.7 ms</w:t>
              <w:br/>
              <w:t>80 bytes from url-fwd.easydns.com (64.68.200.46): icmp_seq=5 ttl=36 time=23.6 ms</w:t>
              <w:br/>
              <w:br/>
              <w:t>--- arista.com ping statistics ---</w:t>
              <w:br/>
              <w:t>5 packets transmitted, 5 received, 0% packet loss, time 175ms</w:t>
              <w:br/>
              <w:t>rtt min/avg/max/mdev = 23.685/23.714/23.738/0.195 ms, pipe 3, ipg/ewma 43.866/23.724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ttl=100 (truncated)</w:t>
              <w:br/>
              <w:t>76 bytes from ord37s09-in-f14.1e100.net (172.217.8.206): icmp_seq=2 ttl=100 (truncated)</w:t>
              <w:br/>
              <w:t>76 bytes from ord37s09-in-f14.1e100.net (172.217.8.206): icmp_seq=3 ttl=100 (truncated)</w:t>
              <w:br/>
              <w:t>76 bytes from ord37s09-in-f14.1e100.net (172.217.8.206): icmp_seq=4 ttl=100 (truncated)</w:t>
              <w:br/>
              <w:t>76 bytes from ord37s09-in-f14.1e100.net (172.217.8.206):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16.551/16.562/16.580/0.115 ms, pipe 2, ipg/ewma 15.266/16.571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time=10.6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107ms</w:t>
              <w:br/>
              <w:t>rtt min/avg/max/mdev = 10.593/10.601/10.611/0.130 ms, pipe 2, ipg/ewma 26.815/10.604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time=22.8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189ms</w:t>
              <w:br/>
              <w:t>rtt min/avg/max/mdev = 22.789/22.821/22.862/0.029 ms, pipe 3, ipg/ewma 47.431/22.810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20:23:36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20:23:25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20:23:35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20:23:31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20:23:36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20:23:25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20:23:35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20:23:31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2841432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7761392 kB</w:t>
              <w:br/>
              <w:t>Free memory:            2811148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3036148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2986200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43.8 kbps (- with framing overhead), 27 packets/sec</w:t>
              <w:br/>
              <w:t xml:space="preserve">     34674773 packets input, 4287229398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38990598 packets output, 7592535510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27506 packets input, 1155252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6243856 packets output, 380562431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35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23.6 kbps (- with framing overhead), 24 packets/sec</w:t>
              <w:br/>
              <w:t xml:space="preserve">  5 minutes output rate 50.3 kbps (- with framing overhead), 27 packets/sec</w:t>
              <w:br/>
              <w:t xml:space="preserve">     33924607 packets input, 4197360673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38072477 packets output, 7537364305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27505 packets input, 1155210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6241762 packets output, 380436684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15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22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21.9 kbps (- with framing overhead), 22 packets/sec</w:t>
              <w:br/>
              <w:t xml:space="preserve">  5 minutes output rate 44.8 kbps (- with framing overhead), 25 packets/sec</w:t>
              <w:br/>
              <w:t xml:space="preserve">     33944338 packets input, 4206812135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38089242 packets output, 7123808087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41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28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22.1 kbps (- with framing overhead), 22 packets/sec</w:t>
              <w:br/>
              <w:t xml:space="preserve">  5 minutes output rate 40.0 kbps (- with framing overhead), 25 packets/sec</w:t>
              <w:br/>
              <w:t xml:space="preserve">     34141965 packets input, 4231756922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38361658 packets output, 7113819131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25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43.8 kbps (- with framing overhead), 27 packets/sec</w:t>
              <w:br/>
              <w:t xml:space="preserve">     34674773 packets input, 4287229398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38990598 packets output, 7592535510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27506 packets input, 1155252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6243856 packets output, 380562431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35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23.6 kbps (- with framing overhead), 24 packets/sec</w:t>
              <w:br/>
              <w:t xml:space="preserve">  5 minutes output rate 50.3 kbps (- with framing overhead), 27 packets/sec</w:t>
              <w:br/>
              <w:t xml:space="preserve">     33924607 packets input, 4197360673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38072477 packets output, 7537364305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27505 packets input, 1155210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6241762 packets output, 380436684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15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22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39.6 kbps (- with framing overhead), 24 packets/sec</w:t>
              <w:br/>
              <w:t xml:space="preserve">     33944196 packets input, 4206792700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38089018 packets output, 7123598836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28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22.1 kbps (- with framing overhead), 22 packets/sec</w:t>
              <w:br/>
              <w:t xml:space="preserve">  5 minutes output rate 40.0 kbps (- with framing overhead), 25 packets/sec</w:t>
              <w:br/>
              <w:t xml:space="preserve">     34141965 packets input, 4231756922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38361658 packets output, 7113819131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25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|0.0002295360125200188|.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|0.0004368137899043945|.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|5.645936915366425e-08|.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|1.9742518784986034e-05|.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43.8 kbps (- with framing overhead), 27 packets/sec</w:t>
              <w:br/>
              <w:t xml:space="preserve">     34674773 packets input, 4287229398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38990598 packets output, 7592535510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23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27506 packets input, 1155252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6243856 packets output, 380562431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35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30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33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|0.00023052086336558235|.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|0.0004427950837266672|.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|5.861342700643648e-08|.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|1.97464080697384e-05|.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23.6 kbps (- with framing overhead), 24 packets/sec</w:t>
              <w:br/>
              <w:t xml:space="preserve">  5 minutes output rate 50.3 kbps (- with framing overhead), 27 packets/sec</w:t>
              <w:br/>
              <w:t xml:space="preserve">     33924607 packets input, 4197360673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38072477 packets output, 7537364305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20 hours, 22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27505 packets input, 1155210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6241762 packets output, 380436684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20 hours, 20 minutes, 15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22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16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20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20 hours, 20 minutes, 12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|0.00021489690008654751|.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|0.00039345196502548054|.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21.5 kbps (- with framing overhead), 22 packets/sec</w:t>
              <w:br/>
              <w:t xml:space="preserve">  5 minutes output rate 39.6 kbps (- with framing overhead), 24 packets/sec</w:t>
              <w:br/>
              <w:t xml:space="preserve">     33944196 packets input, 4206792700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38089018 packets output, 7123598836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28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|0.00022077690314978765|.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|0.0004005330732688102|.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20 hours, 23 minutes, 11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22.1 kbps (- with framing overhead), 22 packets/sec</w:t>
              <w:br/>
              <w:t xml:space="preserve">  5 minutes output rate 40.0 kbps (- with framing overhead), 25 packets/sec</w:t>
              <w:br/>
              <w:t xml:space="preserve">     34141965 packets input, 4231756922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38361658 packets output, 7113819131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20 hours, 23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20 minutes, 33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20 hours, 23 minutes, 25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19:29:49 kg-topology-CloudEOSEdge1 ConfigAgent: %SYS-5-CONFIG_SESSION_ENTERED: User cvpsystem entered configuration session capiVerify-1520-9ced650e17c111eba1f7020000000000 on TerminAttr (localhost)</w:t>
              <w:br/>
              <w:t>Oct 26 19:29:50 kg-topology-CloudEOSEdge1 ConfigAgent: %SYS-5-CONFIG_SESSION_EXITED: User cvpsystem exited configuration session capiVerify-1520-9ced650e17c111eba1f7020000000000 on TerminAttr (localhost)</w:t>
              <w:br/>
              <w:t>Oct 26 19:29:50 kg-topology-CloudEOSEdge1 ConfigAgent: %SYS-5-CONFIG_SESSION_ABORTED: User cvpsystem aborted configuration session capiVerify-1520-9ced650e17c111eba1f7020000000000 on TerminAttr (localhost)</w:t>
              <w:br/>
              <w:t>Oct 26 19:29:50 kg-topology-CloudEOSEdge1 Aaa: %AAA-5-LOGOUT: user cvpsystem logged out [from: localhost] [service: TerminAttr]</w:t>
              <w:br/>
              <w:t>Oct 26 19:29:51 kg-topology-CloudEOSEdge1 Aaa: %AAA-5-LOGIN: user cvpsystem logged in [from: localhost] [service: TerminAttr]</w:t>
              <w:br/>
              <w:t>Oct 26 19:29:51 kg-topology-CloudEOSEdge1 Aaa: %AAA-5-LOGOUT: user cvpsystem logged out [from: localhost] [service: TerminAttr]</w:t>
              <w:br/>
              <w:t>Oct 26 19:29:51 kg-topology-CloudEOSEdge1 Aaa: %AAA-5-LOGIN: user cvpsystem logged in [from: localhost] [service: TerminAttr]</w:t>
              <w:br/>
              <w:t>Oct 26 19:29:52 kg-topology-CloudEOSEdge1 ConfigAgent: %SYS-5-CONFIG_SESSION_ENTERED: User cvpsystem entered configuration session capiVerify-1520-9e79fbbc17c111ebbd89020000000000 on TerminAttr (localhost)</w:t>
              <w:br/>
              <w:t>Oct 26 19:29:53 kg-topology-CloudEOSEdge1 ConfigAgent: %SYS-5-CONFIG_SESSION_EXITED: User cvpsystem exited configuration session capiVerify-1520-9e79fbbc17c111ebbd89020000000000 on TerminAttr (localhost)</w:t>
              <w:br/>
              <w:t>Oct 26 19:29:53 kg-topology-CloudEOSEdge1 ConfigAgent: %SYS-5-CONFIG_SESSION_ABORTED: User cvpsystem aborted configuration session capiVerify-1520-9e79fbbc17c111ebbd89020000000000 on TerminAttr (localhost)</w:t>
              <w:br/>
              <w:t>Oct 26 19:29:53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ConfigAgent: %SYS-5-CONFIG_SESSION_ENTERED: User cvpsystem entered configuration session capiVerify-1520-9fdafe9817c111ebb86b020000000000 on TerminAttr (localhost)</w:t>
              <w:br/>
              <w:t>Oct 26 19:29:55 kg-topology-CloudEOSEdge1 ConfigAgent: %SYS-5-CONFIG_SESSION_EXITED: User cvpsystem exited configuration session capiVerify-1520-9fdafe9817c111ebb86b020000000000 on TerminAttr (localhost)</w:t>
              <w:br/>
              <w:t>Oct 26 19:29:55 kg-topology-CloudEOSEdge1 ConfigAgent: %SYS-5-CONFIG_SESSION_ABORTED: User cvpsystem aborted configuration session capiVerify-1520-9fdafe9817c111ebb86b020000000000 on TerminAttr (localhost)</w:t>
              <w:br/>
              <w:t>Oct 26 19:29:55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ConfigAgent: %SYS-5-CONFIG_SESSION_ENTERED: User cvpsystem entered configuration session capiVerify-1520-a14175b417c111eba855020000000000 on TerminAttr (localhost)</w:t>
              <w:br/>
              <w:t>Oct 26 19:29:57 kg-topology-CloudEOSEdge1 ConfigAgent: %SYS-5-CONFIG_SESSION_EXITED: User cvpsystem exited configuration session capiVerify-1520-a14175b417c111eba855020000000000 on TerminAttr (localhost)</w:t>
              <w:br/>
              <w:t>Oct 26 19:29:57 kg-topology-CloudEOSEdge1 ConfigAgent: %SYS-5-CONFIG_SESSION_ABORTED: User cvpsystem aborted configuration session capiVerify-1520-a14175b417c111eba855020000000000 on TerminAttr (localhost)</w:t>
              <w:br/>
              <w:t>Oct 26 19:29:57 kg-topology-CloudEOSEdge1 Aaa: %AAA-5-LOGOUT: user cvpsystem logged out [from: localhost] [service: TerminAttr]</w:t>
              <w:br/>
              <w:t>Oct 26 20:21:12 kg-topology-CloudEOSEdge1 Aaa: %AAA-5-LOGIN: user kgrozis logged in [from: 173.79.124.35] [service: command-api]</w:t>
              <w:br/>
              <w:t>Oct 26 20:21:22 kg-topology-CloudEOSEdge1 Aaa: %AAA-5-LOGOUT: user kgrozis logged out [from: 173.79.124.35] [service: command-api]</w:t>
              <w:br/>
              <w:t>Oct 26 20:21:41 kg-topology-CloudEOSEdge1 Aaa: %AAA-5-LOGIN: user kgrozis logged in [from: 173.79.124.35] [service: command-api]</w:t>
              <w:br/>
              <w:t>Oct 26 20:22:00 kg-topology-CloudEOSEdge1 Aaa: %AAA-5-LOGOUT: user kgrozis logged out [from: 173.79.124.35] [service: command-api]</w:t>
              <w:br/>
              <w:t>Oct 27 10:14:52 kg-topology-CloudEOSEdge1 Aaa: %AAA-4-LOGIN_FAILED: user admin failed to login [from: 110.36.229.50] [service: sshd] [reason: Authentication failed - Bad user]</w:t>
              <w:br/>
              <w:t>Oct 27 10:14:58 kg-topology-CloudEOSEdge1 Aaa: %AAA-4-LOGIN_FAILED: user admin failed to login [from: 110.36.229.50] [service: sshd] [reason: Authentication failed - Bad user]</w:t>
              <w:br/>
              <w:t>Oct 27 12:33:54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19:29:46 kg-topology-CloudEOSEdge2 Aaa: %AAA-5-LOGOUT: user cvpsystem logged out [from: localhost] [service: TerminAttr]</w:t>
              <w:br/>
              <w:t>Oct 26 19:29:46 kg-topology-CloudEOSEdge2 Aaa: %AAA-5-LOGIN: user cvpsystem logged in [from: localhost] [service: TerminAttr]</w:t>
              <w:br/>
              <w:t>Oct 26 19:29:46 kg-topology-CloudEOSEdge2 ConfigAgent: %SYS-5-CONFIG_SESSION_ENTERED: User cvpsystem entered configuration session capiVerify-1580-9b66cfcc17c111eba7d1020000000000 on TerminAttr (localhost)</w:t>
              <w:br/>
              <w:t>Oct 26 19:29:49 kg-topology-CloudEOSEdge2 ConfigAgent: %SYS-5-CONFIG_SESSION_EXITED: User cvpsystem exited configuration session capiVerify-1580-9b66cfcc17c111eba7d1020000000000 on TerminAttr (localhost)</w:t>
              <w:br/>
              <w:t>Oct 26 19:29:49 kg-topology-CloudEOSEdge2 ConfigAgent: %SYS-5-CONFIG_SESSION_ABORTED: User cvpsystem aborted configuration session capiVerify-1580-9b66cfcc17c111eba7d1020000000000 on TerminAttr (localhost)</w:t>
              <w:br/>
              <w:t>Oct 26 19:29:49 kg-topology-CloudEOSEdge2 Aaa: %AAA-5-LOGOUT: user cvpsystem logged out [from: localhost] [service: TerminAttr]</w:t>
              <w:br/>
              <w:t>Oct 26 19:29:50 kg-topology-CloudEOSEdge2 Aaa: %AAA-5-LOGIN: user cvpsystem logged in [from: localhost] [service: TerminAttr]</w:t>
              <w:br/>
              <w:t>Oct 26 19:29:50 kg-topology-CloudEOSEdge2 Aaa: %AAA-5-LOGOUT: user cvpsystem logged out [from: localhost] [service: TerminAttr]</w:t>
              <w:br/>
              <w:t>Oct 26 19:29:50 kg-topology-CloudEOSEdge2 Aaa: %AAA-5-LOGIN: user cvpsystem logged in [from: localhost] [service: TerminAttr]</w:t>
              <w:br/>
              <w:t>Oct 26 19:29:50 kg-topology-CloudEOSEdge2 ConfigAgent: %SYS-5-CONFIG_SESSION_ENTERED: User cvpsystem entered configuration session capiVerify-1580-9d74341c17c111eb90c3020000000000 on TerminAttr (localhost)</w:t>
              <w:br/>
              <w:t>Oct 26 19:29:52 kg-topology-CloudEOSEdge2 ConfigAgent: %SYS-5-CONFIG_SESSION_EXITED: User cvpsystem exited configuration session capiVerify-1580-9d74341c17c111eb90c3020000000000 on TerminAttr (localhost)</w:t>
              <w:br/>
              <w:t>Oct 26 19:29:52 kg-topology-CloudEOSEdge2 ConfigAgent: %SYS-5-CONFIG_SESSION_ABORTED: User cvpsystem aborted configuration session capiVerify-1580-9d74341c17c111eb90c3020000000000 on TerminAttr (localhost)</w:t>
              <w:br/>
              <w:t>Oct 26 19:29:52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ConfigAgent: %SYS-5-CONFIG_SESSION_ENTERED: User cvpsystem entered configuration session capiVerify-1580-9f96a0b817c111eb8776020000000000 on TerminAttr (localhost)</w:t>
              <w:br/>
              <w:t>Oct 26 19:29:55 kg-topology-CloudEOSEdge2 ConfigAgent: %SYS-5-CONFIG_SESSION_EXITED: User cvpsystem exited configuration session capiVerify-1580-9f96a0b817c111eb8776020000000000 on TerminAttr (localhost)</w:t>
              <w:br/>
              <w:t>Oct 26 19:29:55 kg-topology-CloudEOSEdge2 ConfigAgent: %SYS-5-CONFIG_SESSION_ABORTED: User cvpsystem aborted configuration session capiVerify-1580-9f96a0b817c111eb8776020000000000 on TerminAttr (localhost)</w:t>
              <w:br/>
              <w:t>Oct 26 19:29:55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ConfigAgent: %SYS-5-CONFIG_SESSION_ENTERED: User cvpsystem entered configuration session capiVerify-1580-a1a87c0017c111eb8af4020000000000 on TerminAttr (localhost)</w:t>
              <w:br/>
              <w:t>Oct 26 19:29:59 kg-topology-CloudEOSEdge2 ConfigAgent: %SYS-5-CONFIG_SESSION_EXITED: User cvpsystem exited configuration session capiVerify-1580-a1a87c0017c111eb8af4020000000000 on TerminAttr (localhost)</w:t>
              <w:br/>
              <w:t>Oct 26 19:29:59 kg-topology-CloudEOSEdge2 ConfigAgent: %SYS-5-CONFIG_SESSION_ABORTED: User cvpsystem aborted configuration session capiVerify-1580-a1a87c0017c111eb8af4020000000000 on TerminAttr (localhost)</w:t>
              <w:br/>
              <w:t>Oct 26 19:29:59 kg-topology-CloudEOSEdge2 Aaa: %AAA-5-LOGOUT: user cvpsystem logged out [from: localhost] [service: TerminAttr]</w:t>
              <w:br/>
              <w:t>Oct 26 20:21:12 kg-topology-CloudEOSEdge2 Aaa: %AAA-5-LOGIN: user kgrozis logged in [from: 173.79.124.35] [service: command-api]</w:t>
              <w:br/>
              <w:t>Oct 26 20:21:23 kg-topology-CloudEOSEdge2 Aaa: %AAA-5-LOGOUT: user kgrozis logged out [from: 173.79.124.35] [service: command-api]</w:t>
              <w:br/>
              <w:t>Oct 26 20:21:51 kg-topology-CloudEOSEdge2 Aaa: %AAA-5-LOGIN: user kgrozis logged in [from: 173.79.124.35] [service: command-api]</w:t>
              <w:br/>
              <w:t>Oct 26 20:22:05 kg-topology-CloudEOSEdge2 Aaa: %AAA-5-LOGOUT: user kgrozis logged out [from: 173.79.124.35] [service: command-api]</w:t>
              <w:br/>
              <w:t>Oct 27 12:33:54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19:29:26 kg-topology-CloudEosRR1 ConfigAgent: %SYS-5-CONFIG_SESSION_ENTERED: User cvpsystem entered configuration session capiVerify-1545-8f485f6217c111eb864b020000000000 on TerminAttr (localhost)</w:t>
              <w:br/>
              <w:t>Oct 26 19:29:27 kg-topology-CloudEosRR1 ConfigAgent: %SYS-5-CONFIG_SESSION_EXITED: User cvpsystem exited configuration session capiVerify-1545-8f485f6217c111eb864b020000000000 on TerminAttr (localhost)</w:t>
              <w:br/>
              <w:t>Oct 26 19:29:27 kg-topology-CloudEosRR1 ConfigAgent: %SYS-5-CONFIG_SESSION_ABORTED: User cvpsystem aborted configuration session capiVerify-1545-8f485f6217c111eb864b020000000000 on TerminAttr (localhost)</w:t>
              <w:br/>
              <w:t>Oct 26 19:29:27 kg-topology-CloudEosRR1 Aaa: %AAA-5-LOGOUT: user cvpsystem logged out [from: localhost] [service: TerminAttr]</w:t>
              <w:br/>
              <w:t>Oct 26 19:29:30 kg-topology-CloudEosRR1 Aaa: %AAA-5-LOGIN: user cvpsystem logged in [from: localhost] [service: TerminAttr]</w:t>
              <w:br/>
              <w:t>Oct 26 19:29:30 kg-topology-CloudEosRR1 Aaa: %AAA-5-LOGOUT: user cvpsystem logged out [from: localhost] [service: TerminAttr]</w:t>
              <w:br/>
              <w:t>Oct 26 19:29:30 kg-topology-CloudEosRR1 Aaa: %AAA-5-LOGIN: user cvpsystem logged in [from: localhost] [service: TerminAttr]</w:t>
              <w:br/>
              <w:t>Oct 26 19:29:30 kg-topology-CloudEosRR1 ConfigAgent: %SYS-5-CONFIG_SESSION_ENTERED: User cvpsystem entered configuration session capiVerify-1545-91c93b7617c111eb8386020000000000 on TerminAttr (localhost)</w:t>
              <w:br/>
              <w:t>Oct 26 19:29:31 kg-topology-CloudEosRR1 ConfigAgent: %SYS-5-CONFIG_SESSION_EXITED: User cvpsystem exited configuration session capiVerify-1545-91c93b7617c111eb8386020000000000 on TerminAttr (localhost)</w:t>
              <w:br/>
              <w:t>Oct 26 19:29:31 kg-topology-CloudEosRR1 ConfigAgent: %SYS-5-CONFIG_SESSION_ABORTED: User cvpsystem aborted configuration session capiVerify-1545-91c93b7617c111eb8386020000000000 on TerminAttr (localhost)</w:t>
              <w:br/>
              <w:t>Oct 26 19:29:31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ConfigAgent: %SYS-5-CONFIG_SESSION_ENTERED: User cvpsystem entered configuration session capiVerify-1545-996c51ba17c111ebb66b020000000000 on TerminAttr (localhost)</w:t>
              <w:br/>
              <w:t>Oct 26 19:29:44 kg-topology-CloudEosRR1 ConfigAgent: %SYS-5-CONFIG_SESSION_EXITED: User cvpsystem exited configuration session capiVerify-1545-996c51ba17c111ebb66b020000000000 on TerminAttr (localhost)</w:t>
              <w:br/>
              <w:t>Oct 26 19:29:44 kg-topology-CloudEosRR1 ConfigAgent: %SYS-5-CONFIG_SESSION_ABORTED: User cvpsystem aborted configuration session capiVerify-1545-996c51ba17c111ebb66b020000000000 on TerminAttr (localhost)</w:t>
              <w:br/>
              <w:t>Oct 26 19:29:44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ConfigAgent: %SYS-5-CONFIG_SESSION_ENTERED: User cvpsystem entered configuration session capiVerify-1545-9f69dd2617c111eb905c020000000000 on TerminAttr (localhost)</w:t>
              <w:br/>
              <w:t>Oct 26 19:29:54 kg-topology-CloudEosRR1 ConfigAgent: %SYS-5-CONFIG_SESSION_EXITED: User cvpsystem exited configuration session capiVerify-1545-9f69dd2617c111eb905c020000000000 on TerminAttr (localhost)</w:t>
              <w:br/>
              <w:t>Oct 26 19:29:54 kg-topology-CloudEosRR1 ConfigAgent: %SYS-5-CONFIG_SESSION_ABORTED: User cvpsystem aborted configuration session capiVerify-1545-9f69dd2617c111eb905c020000000000 on TerminAttr (localhost)</w:t>
              <w:br/>
              <w:t>Oct 26 19:29:54 kg-topology-CloudEosRR1 Aaa: %AAA-5-LOGOUT: user cvpsystem logged out [from: localhost] [service: TerminAttr]</w:t>
              <w:br/>
              <w:t>Oct 26 20:21:12 kg-topology-CloudEosRR1 Aaa: %AAA-5-LOGIN: user kgrozis logged in [from: 173.79.124.35] [service: command-api]</w:t>
              <w:br/>
              <w:t>Oct 26 20:21:22 kg-topology-CloudEosRR1 Aaa: %AAA-5-LOGOUT: user kgrozis logged out [from: 173.79.124.35] [service: command-api]</w:t>
              <w:br/>
              <w:t>Oct 26 20:21:24 kg-topology-CloudEosRR1 Aaa: %AAA-5-LOGIN: user kgrozis logged in [from: 173.79.124.35] [service: command-api]</w:t>
              <w:br/>
              <w:t>Oct 26 20:21:41 kg-topology-CloudEosRR1 Aaa: %AAA-5-LOGOUT: user kgrozis logged out [from: 173.79.124.35] [service: command-api]</w:t>
              <w:br/>
              <w:t>Oct 27 01:21:03 kg-topology-CloudEosRR1 Aaa: %AAA-4-LOGIN_FAILED: user admin failed to login [from: 203.142.34.100] [service: sshd] [reason: Authentication failed - Bad user]</w:t>
              <w:br/>
              <w:t>Oct 27 01:21:13 kg-topology-CloudEosRR1 Aaa: %AAA-4-LOGIN_FAILED: user admin failed to login [from: 203.142.34.100] [service: sshd] [reason: Authentication failed - Bad user]</w:t>
              <w:br/>
              <w:t>Oct 27 12:33:54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19:29:26 kg-topology-CloudEosRR2 ConfigAgent: %SYS-5-CONFIG_SESSION_ENTERED: User cvpsystem entered configuration session capiVerify-1569-8f3b57c217c111eb8125020000000000 on TerminAttr (localhost)</w:t>
              <w:br/>
              <w:t>Oct 26 19:29:27 kg-topology-CloudEosRR2 ConfigAgent: %SYS-5-CONFIG_SESSION_EXITED: User cvpsystem exited configuration session capiVerify-1569-8f3b57c217c111eb8125020000000000 on TerminAttr (localhost)</w:t>
              <w:br/>
              <w:t>Oct 26 19:29:27 kg-topology-CloudEosRR2 ConfigAgent: %SYS-5-CONFIG_SESSION_ABORTED: User cvpsystem aborted configuration session capiVerify-1569-8f3b57c217c111eb8125020000000000 on TerminAttr (localhost)</w:t>
              <w:br/>
              <w:t>Oct 26 19:29:27 kg-topology-CloudEosRR2 Aaa: %AAA-5-LOGOUT: user cvpsystem logged out [from: localhost] [service: TerminAttr]</w:t>
              <w:br/>
              <w:t>Oct 26 19:29:39 kg-topology-CloudEosRR2 Aaa: %AAA-5-LOGIN: user cvpsystem logged in [from: localhost] [service: TerminAttr]</w:t>
              <w:br/>
              <w:t>Oct 26 19:29:39 kg-topology-CloudEosRR2 Aaa: %AAA-5-LOGOUT: user cvpsystem logged out [from: localhost] [service: TerminAttr]</w:t>
              <w:br/>
              <w:t>Oct 26 19:29:39 kg-topology-CloudEosRR2 Aaa: %AAA-5-LOGIN: user cvpsystem logged in [from: localhost] [service: TerminAttr]</w:t>
              <w:br/>
              <w:t>Oct 26 19:29:39 kg-topology-CloudEosRR2 ConfigAgent: %SYS-5-CONFIG_SESSION_ENTERED: User cvpsystem entered configuration session capiVerify-1569-96e5de1617c111eba9a2020000000000 on TerminAttr (localhost)</w:t>
              <w:br/>
              <w:t>Oct 26 19:29:40 kg-topology-CloudEosRR2 ConfigAgent: %SYS-5-CONFIG_SESSION_EXITED: User cvpsystem exited configuration session capiVerify-1569-96e5de1617c111eba9a2020000000000 on TerminAttr (localhost)</w:t>
              <w:br/>
              <w:t>Oct 26 19:29:40 kg-topology-CloudEosRR2 ConfigAgent: %SYS-5-CONFIG_SESSION_ABORTED: User cvpsystem aborted configuration session capiVerify-1569-96e5de1617c111eba9a2020000000000 on TerminAttr (localhost)</w:t>
              <w:br/>
              <w:t>Oct 26 19:29:40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ConfigAgent: %SYS-5-CONFIG_SESSION_ENTERED: User cvpsystem entered configuration session capiVerify-1569-9962c94217c111eb92fd020000000000 on TerminAttr (localhost)</w:t>
              <w:br/>
              <w:t>Oct 26 19:29:44 kg-topology-CloudEosRR2 ConfigAgent: %SYS-5-CONFIG_SESSION_EXITED: User cvpsystem exited configuration session capiVerify-1569-9962c94217c111eb92fd020000000000 on TerminAttr (localhost)</w:t>
              <w:br/>
              <w:t>Oct 26 19:29:44 kg-topology-CloudEosRR2 ConfigAgent: %SYS-5-CONFIG_SESSION_ABORTED: User cvpsystem aborted configuration session capiVerify-1569-9962c94217c111eb92fd020000000000 on TerminAttr (localhost)</w:t>
              <w:br/>
              <w:t>Oct 26 19:29:44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ConfigAgent: %SYS-5-CONFIG_SESSION_ENTERED: User cvpsystem entered configuration session capiVerify-1569-9fdfba3c17c111eb8f4c020000000000 on TerminAttr (localhost)</w:t>
              <w:br/>
              <w:t>Oct 26 19:29:55 kg-topology-CloudEosRR2 ConfigAgent: %SYS-5-CONFIG_SESSION_EXITED: User cvpsystem exited configuration session capiVerify-1569-9fdfba3c17c111eb8f4c020000000000 on TerminAttr (localhost)</w:t>
              <w:br/>
              <w:t>Oct 26 19:29:55 kg-topology-CloudEosRR2 ConfigAgent: %SYS-5-CONFIG_SESSION_ABORTED: User cvpsystem aborted configuration session capiVerify-1569-9fdfba3c17c111eb8f4c020000000000 on TerminAttr (localhost)</w:t>
              <w:br/>
              <w:t>Oct 26 19:29:55 kg-topology-CloudEosRR2 Aaa: %AAA-5-LOGOUT: user cvpsystem logged out [from: localhost] [service: TerminAttr]</w:t>
              <w:br/>
              <w:t>Oct 26 20:21:12 kg-topology-CloudEosRR2 Aaa: %AAA-5-LOGIN: user kgrozis logged in [from: 173.79.124.35] [service: command-api]</w:t>
              <w:br/>
              <w:t>Oct 26 20:21:22 kg-topology-CloudEosRR2 Aaa: %AAA-5-LOGOUT: user kgrozis logged out [from: 173.79.124.35] [service: command-api]</w:t>
              <w:br/>
              <w:t>Oct 26 20:21:30 kg-topology-CloudEosRR2 Aaa: %AAA-5-LOGIN: user kgrozis logged in [from: 173.79.124.35] [service: command-api]</w:t>
              <w:br/>
              <w:t>Oct 26 20:21:48 kg-topology-CloudEosRR2 Aaa: %AAA-5-LOGOUT: user kgrozis logged out [from: 173.79.124.35] [service: command-api]</w:t>
              <w:br/>
              <w:t>Oct 27 04:18:22 kg-topology-CloudEosRR2 Aaa: %AAA-4-LOGIN_FAILED: user admin failed to login [from: 173.15.233.161] [service: sshd] [reason: Authentication failed - Bad user]</w:t>
              <w:br/>
              <w:t>Oct 27 04:18:30 kg-topology-CloudEosRR2 Aaa: %AAA-4-LOGIN_FAILED: user admin failed to login [from: 173.15.233.161] [service: sshd] [reason: Authentication failed - Bad user]</w:t>
              <w:br/>
              <w:t>Oct 27 12:33:54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3486165</w:t>
              <w:br/>
              <w:t>Requests:           133</w:t>
              <w:br/>
              <w:t>Commands:           1490</w:t>
              <w:br/>
              <w:t>Duration:           103.774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3486165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3519839</w:t>
              <w:br/>
              <w:t>Requests:           133</w:t>
              <w:br/>
              <w:t>Commands:           1490</w:t>
              <w:br/>
              <w:t>Duration:           124.374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3519839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3126388</w:t>
              <w:br/>
              <w:t>Requests:           133</w:t>
              <w:br/>
              <w:t>Commands:           1490</w:t>
              <w:br/>
              <w:t>Duration:           105.048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3126388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146</w:t>
              <w:br/>
              <w:t>Last hit:           0 seconds ago</w:t>
              <w:br/>
              <w:t>Bytes in:           51767</w:t>
              <w:br/>
              <w:t>Bytes out:          3124776</w:t>
              <w:br/>
              <w:t>Requests:           134</w:t>
              <w:br/>
              <w:t>Commands:           1492</w:t>
              <w:br/>
              <w:t>Duration:           102.969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134            51767          3124776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3486165</w:t>
              <w:br/>
              <w:t>Requests:           133</w:t>
              <w:br/>
              <w:t>Commands:           1490</w:t>
              <w:br/>
              <w:t>Duration:           103.774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3486165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3519839</w:t>
              <w:br/>
              <w:t>Requests:           133</w:t>
              <w:br/>
              <w:t>Commands:           1490</w:t>
              <w:br/>
              <w:t>Duration:           124.374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3519839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3126388</w:t>
              <w:br/>
              <w:t>Requests:           133</w:t>
              <w:br/>
              <w:t>Commands:           1490</w:t>
              <w:br/>
              <w:t>Duration:           105.048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3126388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146</w:t>
              <w:br/>
              <w:t>Last hit:           0 seconds ago</w:t>
              <w:br/>
              <w:t>Bytes in:           51767</w:t>
              <w:br/>
              <w:t>Bytes out:          3124776</w:t>
              <w:br/>
              <w:t>Requests:           134</w:t>
              <w:br/>
              <w:t>Commands:           1492</w:t>
              <w:br/>
              <w:t>Duration:           102.969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134            51767          3124776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3486165</w:t>
              <w:br/>
              <w:t>Requests:           133</w:t>
              <w:br/>
              <w:t>Commands:           1490</w:t>
              <w:br/>
              <w:t>Duration:           103.774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3486165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3519839</w:t>
              <w:br/>
              <w:t>Requests:           133</w:t>
              <w:br/>
              <w:t>Commands:           1490</w:t>
              <w:br/>
              <w:t>Duration:           124.374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3519839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3126388</w:t>
              <w:br/>
              <w:t>Requests:           133</w:t>
              <w:br/>
              <w:t>Commands:           1490</w:t>
              <w:br/>
              <w:t>Duration:           105.048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3126388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146</w:t>
              <w:br/>
              <w:t>Last hit:           0 seconds ago</w:t>
              <w:br/>
              <w:t>Bytes in:           51767</w:t>
              <w:br/>
              <w:t>Bytes out:          3124776</w:t>
              <w:br/>
              <w:t>Requests:           134</w:t>
              <w:br/>
              <w:t>Commands:           1492</w:t>
              <w:br/>
              <w:t>Duration:           102.969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134            51767          3124776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3486165</w:t>
              <w:br/>
              <w:t>Requests:           133</w:t>
              <w:br/>
              <w:t>Commands:           1490</w:t>
              <w:br/>
              <w:t>Duration:           103.774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3486165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3519839</w:t>
              <w:br/>
              <w:t>Requests:           133</w:t>
              <w:br/>
              <w:t>Commands:           1490</w:t>
              <w:br/>
              <w:t>Duration:           124.374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3519839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3126388</w:t>
              <w:br/>
              <w:t>Requests:           133</w:t>
              <w:br/>
              <w:t>Commands:           1490</w:t>
              <w:br/>
              <w:t>Duration:           105.048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3126388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146</w:t>
              <w:br/>
              <w:t>Last hit:           0 seconds ago</w:t>
              <w:br/>
              <w:t>Bytes in:           51767</w:t>
              <w:br/>
              <w:t>Bytes out:          3124776</w:t>
              <w:br/>
              <w:t>Requests:           134</w:t>
              <w:br/>
              <w:t>Commands:           1492</w:t>
              <w:br/>
              <w:t>Duration:           102.969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134            51767          3124776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3486165</w:t>
              <w:br/>
              <w:t>Requests:           133</w:t>
              <w:br/>
              <w:t>Commands:           1490</w:t>
              <w:br/>
              <w:t>Duration:           103.774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3486165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3519839</w:t>
              <w:br/>
              <w:t>Requests:           133</w:t>
              <w:br/>
              <w:t>Commands:           1490</w:t>
              <w:br/>
              <w:t>Duration:           124.374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3519839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145</w:t>
              <w:br/>
              <w:t>Last hit:           0 seconds ago</w:t>
              <w:br/>
              <w:t>Bytes in:           51622</w:t>
              <w:br/>
              <w:t>Bytes out:          3126388</w:t>
              <w:br/>
              <w:t>Requests:           133</w:t>
              <w:br/>
              <w:t>Commands:           1490</w:t>
              <w:br/>
              <w:t>Duration:           105.048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133            51622          3126388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146</w:t>
              <w:br/>
              <w:t>Last hit:           0 seconds ago</w:t>
              <w:br/>
              <w:t>Bytes in:           51767</w:t>
              <w:br/>
              <w:t>Bytes out:          3124776</w:t>
              <w:br/>
              <w:t>Requests:           134</w:t>
              <w:br/>
              <w:t>Commands:           1492</w:t>
              <w:br/>
              <w:t>Duration:           102.969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134            51767          3124776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481  1024  377     0.12    0.018   0.604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777  1024  377    0.141   -0.235   0.389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60  1024  377    0.122    -0.01   0.018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830  1024  377    0.126    0.042   0.064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12:34:00 up 17 days, 20:24,  0 users,  load average: 1.26, 1.34, 1.34</w:t>
              <w:br/>
              <w:t xml:space="preserve">  PID %CPU %MEM TT       STAT  STARTED     TIME CMD</w:t>
              <w:br/>
              <w:t xml:space="preserve"> 1954  102  3.7 ?        Sl     Oct 09 18-06:30:35 Sfe</w:t>
              <w:br/>
              <w:t xml:space="preserve"> 4040  2.1  0.9 ?        SNl  12:01:06 00:00:42 python2.7 /var/awslogs/bin/aws logs push --config-file /mnt/flash/awslogs/awslogs.conf --additional-configs-dir /mnt/flash/awslogs/config</w:t>
              <w:br/>
              <w:t xml:space="preserve"> 1737  0.4  2.0 ?        Sl     Oct 09 01:49:26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00:45:53 ProcMgr-worker</w:t>
              <w:br/>
              <w:t xml:space="preserve"> 1520  0.1  7.3 ?        Sl     Oct 09 00:36:57 ConfigAgent</w:t>
              <w:br/>
              <w:t xml:space="preserve"> 3521  0.1  1.3 ?        S      Oct 09 00:46:26 Fhrp</w:t>
              <w:br/>
              <w:t xml:space="preserve">    1  0.0  0.0 ?        Ss     Oct 09 00:02:27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00:01:29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00:00:29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00:05:41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00:01:14 /usr/bin/SlabMonitor</w:t>
              <w:br/>
              <w:t xml:space="preserve"> 1477  0.0  2.6 ?        S      Oct 09 00:23:08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00:00:23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00:04:46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00:01:55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00:09:34 Lag</w:t>
              <w:br/>
              <w:t xml:space="preserve"> 1765  0.0  1.7 ?        S      Oct 09 00:18:14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00:01:43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00:04:10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00:21:15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00:00:48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00:02:01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00:11:32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00:02:47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00:01:51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00:02:06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00:01:37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00:03:39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00:02:12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00:01:10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00:01:00 RouteInput</w:t>
              <w:br/>
              <w:t xml:space="preserve"> 1940  0.0  2.3 ?        Sl     Oct 09 00:07:10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00:01:58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00:02:09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3799  0.0  0.0 ?        S    11:59:01 00:00:00 [kworker/0:1]</w:t>
              <w:br/>
              <w:t xml:space="preserve"> 4019  0.0  0.0 ?        S    12:01:05 00:00:00 /bin/sh /var/awslogs/bin/awslogs-agent-launcher.sh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 xml:space="preserve"> 5351  0.0  0.0 ?        S    12:17:01 00:00:00 [kworker/0:0]</w:t>
              <w:br/>
              <w:t xml:space="preserve"> 5730  0.0  0.0 ?        S    12:23:01 00:00:00 [kworker/0:2]</w:t>
              <w:br/>
              <w:t xml:space="preserve"> 6111  0.0  0.0 ?        S    12:29:01 00:00:00 [kworker/0:3]</w:t>
              <w:br/>
              <w:t xml:space="preserve"> 6200  0.0  0.0 ?        S    12:30:01 00:00:00 [kworker/0:4]</w:t>
              <w:br/>
              <w:t xml:space="preserve"> 6754  0.0  0.0 ?        Rs   12:34:00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12:34:01 up 17 days, 20:24,  0 users,  load average: 1.50, 1.28, 1.21</w:t>
              <w:br/>
              <w:t xml:space="preserve">  PID %CPU %MEM TT       STAT  STARTED     TIME CMD</w:t>
              <w:br/>
              <w:t xml:space="preserve"> 2097  101  3.7 ?        Sl     Oct 09 18-02:36:07 Sfe</w:t>
              <w:br/>
              <w:t xml:space="preserve"> 1738  2.4  1.9 ?        Sl     Oct 09 10:26:23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23736  2.0  0.1 ?        S    12:34:00 00:00:00 /usr/sbin/CROND -n</w:t>
              <w:br/>
              <w:t>20320  0.5  0.8 ?        SNl    Oct 26 00:10:36 python2.7 /var/awslogs/bin/aws logs push --config-file /mnt/flash/awslogs/awslogs.conf --additional-configs-dir /mnt/flash/awslogs/config</w:t>
              <w:br/>
              <w:t xml:space="preserve"> 1232  0.2  0.9 ?        S      Oct 09 01:02:32 ProcMgr-worker</w:t>
              <w:br/>
              <w:t xml:space="preserve"> 1503  0.2  2.6 ?        S      Oct 09 01:13:55 Sysdb</w:t>
              <w:br/>
              <w:t xml:space="preserve"> 1580  0.2  7.4 ?        Sl     Oct 09 01:14:04 ConfigAgent</w:t>
              <w:br/>
              <w:t xml:space="preserve"> 1767  0.1  1.7 ?        S      Oct 09 00:33:52 SuperServer</w:t>
              <w:br/>
              <w:t xml:space="preserve"> 1782  0.1  1.2 ?        S      Oct 09 00:26:59 StpTxRx</w:t>
              <w:br/>
              <w:t xml:space="preserve"> 1790  0.1  1.0 ?        S      Oct 09 00:51:08 AgentMonitor</w:t>
              <w:br/>
              <w:t xml:space="preserve"> 2017  0.1  1.7 ?        S      Oct 09 00:48:46 IpRib</w:t>
              <w:br/>
              <w:t xml:space="preserve"> 3570  0.1  1.4 ?        S      Oct 09 00:48:41 Fhrp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00:00:27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00:02:44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00:00:31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00:05:55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00:01:23 /usr/bin/SlabMonitor</w:t>
              <w:br/>
              <w:t xml:space="preserve"> 1579  0.0  1.2 ?        S      Oct 09 00:03:01 StageMgr</w:t>
              <w:br/>
              <w:t xml:space="preserve"> 1583  0.0  1.5 ?        S      Oct 09 00:10:26 Fru</w:t>
              <w:br/>
              <w:t xml:space="preserve"> 1585  0.0  1.9 ?        S      Oct 09 00:03:39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00:14:20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00:11:19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00:20:54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00:10:43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00:12:39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00:03:01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00:04:39 Tunnel</w:t>
              <w:br/>
              <w:t xml:space="preserve"> 1795  0.0  1.6 ?        Sl     Oct 09 00:03:49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00:10:39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00:22:06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00:17:13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00:03:33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00:10:35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00:10:42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00:15:56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00:10:39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00:11:57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00:03:34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00:10:33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00:03:00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00:03:00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00:13:35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00:03:01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00:03:01 SharedSecretProfile</w:t>
              <w:br/>
              <w:t xml:space="preserve"> 1984  0.0  1.5 ?        S      Oct 09 00:10:43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00:03:33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00:03:39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00:10:43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00:03:35 RouteInput</w:t>
              <w:br/>
              <w:t xml:space="preserve"> 2064  0.0  2.3 ?        Sl     Oct 09 00:24:42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00:03:01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00:21:30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00:14:23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00:11:54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00:01:46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00:03:00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18315  0.0  0.0 ?        S    11:21:01 00:00:00 [kworker/0:0]</w:t>
              <w:br/>
              <w:t>20299  0.0  0.0 ?        S      Oct 26 00:00:00 /bin/sh /var/awslogs/bin/awslogs-agent-launcher.sh</w:t>
              <w:br/>
              <w:t>21985  0.0  0.0 ?        D    12:15:01 00:00:00 [kworker/0:3]</w:t>
              <w:br/>
              <w:t>22601  0.0  0.0 ?        S    12:21:01 00:00:00 [kworker/0:1]</w:t>
              <w:br/>
              <w:t>22966  0.0  0.0 ?        S    12:27:01 00:00:00 [kworker/0:2]</w:t>
              <w:br/>
              <w:t>23180  0.0  0.0 ?        S    12:30:02 00:00:00 [kworker/0:4]</w:t>
              <w:br/>
              <w:t>23743  0.0  0.0 ?        Ss   12:34:01 00:00:00 /bin/bash -c /usr/bin/archivecheck.py &amp;&gt; /dev/null</w:t>
              <w:br/>
              <w:t>23745  0.0  0.0 ?        Rs   12:34:01 00:00:00 ps -e -o pid,pcpu,pmem,tt,stat,lstart,start,time,cmd --sort=-pcpu -ww</w:t>
              <w:br/>
              <w:t>23747  0.0  0.0 ?        R    12:34:01 00:00:00 python /usr/bin/archivecheck.py</w:t>
              <w:br/>
              <w:t>23751  0.0  0.0 ?        Zs   12:34:01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12:34:01 up 17 days, 20:24,  0 users,  load average: 1.76, 1.45, 1.33</w:t>
              <w:br/>
              <w:t xml:space="preserve">  PID %CPU %MEM TT       STAT  STARTED     TIME CMD</w:t>
              <w:br/>
              <w:t xml:space="preserve"> 1928  102  3.3 ?        Sl     Oct 09 18-06:13:28 Sfe</w:t>
              <w:br/>
              <w:t xml:space="preserve"> 3702  2.5  1.0 ?        SNl  12:15:06 00:00:28 python2.7 /var/awslogs/bin/aws logs push --config-file /mnt/flash/awslogs/awslogs.conf --additional-configs-dir /mnt/flash/awslogs/config</w:t>
              <w:br/>
              <w:t xml:space="preserve"> 5525  2.0  0.1 ?        Ss   12:33:59 00:00:00 /bin/bash /usr/bin/ntpstat</w:t>
              <w:br/>
              <w:t xml:space="preserve"> 5528  1.0  0.0 ?        Rs   12:33:59 00:00:00 ps -e -o pid,pcpu,pmem,tt,stat,lstart,start,time,cmd --sort=-pcpu -ww</w:t>
              <w:br/>
              <w:t xml:space="preserve"> 1678  0.4  1.9 ?        Sl     Oct 09 01:43:43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00:48:45 ProcMgr-worker</w:t>
              <w:br/>
              <w:t xml:space="preserve"> 1545  0.1  6.8 ?        Sl     Oct 09 00:34:54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00:05:30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00:01:20 /usr/bin/SlabMonitor</w:t>
              <w:br/>
              <w:t xml:space="preserve"> 1464  0.0  2.5 ?        S      Oct 09 00:18:55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00:01:47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00:02:11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00:09:15 Lag</w:t>
              <w:br/>
              <w:t xml:space="preserve"> 1738  0.0  1.7 ?        S      Oct 09 00:18:16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00:01:51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00:20:18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00:00:52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00:10:17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00:01:45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00:01:23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00:00:54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00:01:53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00:00:59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00:01:53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00:06:17 Bgp</w:t>
              <w:br/>
              <w:t xml:space="preserve"> 1916  0.0  1.3 ?        S      Oct 09 00:01:09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00:05:45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3321  0.0  0.0 ?        S    12:11:01 00:00:00 [kworker/0:2]</w:t>
              <w:br/>
              <w:t xml:space="preserve"> 3345  0.0  0.0 ?        Ss     Oct 09 00:00:00 /usr/libexec/strongswan/starter --daemon charon</w:t>
              <w:br/>
              <w:t xml:space="preserve"> 3347  0.0  0.1 ?        Ssl    Oct 09 00:01:08 /usr/libexec/strongswan/charon --use-syslog</w:t>
              <w:br/>
              <w:t xml:space="preserve"> 3678  0.0  0.0 ?        S    12:15:05 00:00:00 /bin/sh /var/awslogs/bin/awslogs-agent-launcher.sh</w:t>
              <w:br/>
              <w:t xml:space="preserve"> 4044  0.0  0.0 ?        S    12:17:00 00:00:00 [kworker/0:1]</w:t>
              <w:br/>
              <w:t xml:space="preserve"> 4460  0.0  0.0 ?        S    12:23:01 00:00:00 [kworker/0:0]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4880  0.0  0.0 ?        S    12:29:00 00:00:00 [kworker/0:3]</w:t>
              <w:br/>
              <w:t xml:space="preserve"> 4986  0.0  0.0 ?        S    12:30:00 00:00:00 [kworker/0:4]</w:t>
              <w:br/>
              <w:t>15567  0.0  0.0 ?        S      Oct 26 00:00:00 [kworker/u8:0]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12:34:01 up 17 days, 20:24,  0 users,  load average: 1.46, 1.25, 1.26</w:t>
              <w:br/>
              <w:t xml:space="preserve">  PID %CPU %MEM TT       STAT  STARTED     TIME CMD</w:t>
              <w:br/>
              <w:t xml:space="preserve"> 1867  102  3.4 ?        Sl     Oct 09 18-06:33:48 Sfe</w:t>
              <w:br/>
              <w:t xml:space="preserve">  796  2.3  1.1 ?        SNl  12:01:06 00:00:45 python2.7 /var/awslogs/bin/aws logs push --config-file /mnt/flash/awslogs/awslogs.conf --additional-configs-dir /mnt/flash/awslogs/config</w:t>
              <w:br/>
              <w:t xml:space="preserve"> 1699  0.3  1.9 ?        Sl     Oct 09 01:41:49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00:46:36 ProcMgr-worker</w:t>
              <w:br/>
              <w:t xml:space="preserve"> 1569  0.1  6.8 ?        Sl     Oct 09 00:34:26 ConfigAgent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00:00:28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00:01:29 /usr/bin/dbus-daemon --system --address=systemd: --nofork --nopidfile --systemd-activation</w:t>
              <w:br/>
              <w:t xml:space="preserve">  773  0.0  0.0 ?        S    12:01:05 00:00:00 /bin/sh /var/awslogs/bin/awslogs-agent-launcher.sh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1148  0.0  0.0 ?        S    12:07:01 00:00:00 [kworker/0:0]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00:05:27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00:18:43 Sysdb</w:t>
              <w:br/>
              <w:t xml:space="preserve"> 1568  0.0  1.2 ?        S      Oct 09 00:00:22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00:01:53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00:02:19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00:09:17 Lag</w:t>
              <w:br/>
              <w:t xml:space="preserve"> 1729  0.0  1.7 ?        S      Oct 09 00:17:28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00:13:57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00:20:19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00:01:54 StpTopology</w:t>
              <w:br/>
              <w:t xml:space="preserve"> 1765  0.0  1.3 ?        S      Oct 09 00:10:02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00:01:45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00:00:53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00:03:26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00:01:58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00:00:57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00:01:51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00:06:10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2327  0.0  0.0 ?        S    12:19:00 00:00:00 [kworker/0:2]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00:05:07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2749  0.0  0.0 ?        S    12:25:01 00:00:00 [kworker/0:3]</w:t>
              <w:br/>
              <w:t xml:space="preserve"> 3090  0.0  0.0 ?        S    12:30:00 00:00:00 [kworker/0:4]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3678  0.0  0.1 ?        Ss   12:34:00 00:00:00 python /bin/FetchLogs dump -n -l /var/log -m eos(?=($|\..*\.gz))</w:t>
              <w:br/>
              <w:t xml:space="preserve"> 3680  0.0  0.0 ?        Ss   12:34:00 00:00:00 tail -n 32</w:t>
              <w:br/>
              <w:t xml:space="preserve"> 3681  0.0  0.0 ?        Rs   12:34:00 00:00:00 ps -e -o pid,pcpu,pmem,tt,stat,lstart,start,time,cmd --sort=-pcpu -ww</w:t>
              <w:br/>
              <w:t xml:space="preserve"> 3682  0.0  0.0 ?        Rs   12:34:00 00:00:00 [ConfigAgent]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00:00:22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32397  0.0  0.0 ?        S    11:50:01 00:00:00 [kworker/0:1]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36.23956608843169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|36.23956608843169|.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2846108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36.39218325784859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|36.39218325784859|.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7761392 kB</w:t>
              <w:br/>
              <w:t>Free memory:            2811148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38.866538018421394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|38.866538018421394|.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3042168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38.228787875687324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|38.228787875687324|.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20 hours and 24 minutes</w:t>
              <w:br/>
              <w:t>Total memory:           7818736 kB</w:t>
              <w:br/>
              <w:t>Free memory:            2989180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