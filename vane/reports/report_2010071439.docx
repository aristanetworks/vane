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02:39:41PM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6.129456043243408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|bn305| has |3035| agent crashes correct number of agent crashes is |0|.</w:t>
              <w:br/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System</w:t>
      </w:r>
    </w:p>
    <w:p>
      <w:pPr>
        <w:pStyle w:val="Heading2"/>
      </w:pPr>
      <w:r>
        <w:t xml:space="preserve">3.1 Test Case: Test if there is agents have crashed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3035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|bn305| has |3035|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|bn305|.</w:t>
              <w:br/>
              <w:t>GIVEN |0| agent crashes.</w:t>
              <w:br/>
              <w:t>WHEN |3035| agent crashes.</w:t>
              <w:br/>
              <w:t>THEN test case result is |False|.</w:t>
              <w:br/>
              <w:t>OUTPUT of |show agent logs crash| is:</w:t>
              <w:br/>
              <w:t>===&gt; /var/log/agents/ConfigAgent-2175 Mon Aug 17 23:54:18 2020 &lt;===</w:t>
              <w:br/>
              <w:t>===== Output from /usr/bin/ConfigAgent [] (PID=2175) started Aug 17 23:50:56.264813 ===</w:t>
              <w:br/>
              <w:t>2020-08-17 23:50:56.890965 Using external Socket tbl://sysdb/+n</w:t>
              <w:br/>
              <w:t>2020-08-17 23:50:56.891041 Using externally set fd: 7</w:t>
              <w:br/>
              <w:br/>
              <w:t>Garbage Collector is enabled: True</w:t>
              <w:br/>
              <w:br/>
              <w:t>Memory for ConfigAgent has doubled. Printing reports.</w:t>
              <w:br/>
              <w:br/>
              <w:t>Private memory size: 502,736kB in 5 threads.</w:t>
              <w:br/>
              <w:br/>
              <w:t xml:space="preserve">   Garbage Collected Object Type                                       Count </w:t>
              <w:br/>
              <w:t xml:space="preserve">--------------------------------------------------------------------- ------ </w:t>
              <w:br/>
              <w:t xml:space="preserve">   __builtin__.list                                                   286343 </w:t>
              <w:br/>
              <w:t xml:space="preserve">   EbnfParser.EbnfParseNode                                           130755 </w:t>
              <w:br/>
              <w:t xml:space="preserve">   CliParserStructs.ParserNode                                        122834 </w:t>
              <w:br/>
              <w:t xml:space="preserve">   __builtin__.function                                                83482 </w:t>
              <w:br/>
              <w:t xml:space="preserve">   __builtin__.tuple                                                   81374 </w:t>
              <w:br/>
              <w:t xml:space="preserve">   CliParserCommon.Completion                                          77304 </w:t>
              <w:br/>
              <w:t xml:space="preserve">   __builtin__.dict                                                    44632 </w:t>
              <w:br/>
              <w:t xml:space="preserve">   __builtin__.cell                                                    39563 </w:t>
              <w:br/>
              <w:t xml:space="preserve">   CliRule._KeywordMatcher                                             25986 </w:t>
              <w:br/>
              <w:t xml:space="preserve">   CliRule.KeywordRule                                                 25962 </w:t>
              <w:br/>
              <w:t xml:space="preserve">   __builtin__.wrapper_descriptor                                      20895 </w:t>
              <w:br/>
              <w:t xml:space="preserve">   CliMatcher.KeywordMatcher                                           15676 </w:t>
              <w:br/>
              <w:t xml:space="preserve">   __builtin__.weakref                                                 15597 </w:t>
              <w:br/>
              <w:t xml:space="preserve">   __builtin__.staticmethod                                            10362 </w:t>
              <w:br/>
              <w:t xml:space="preserve">   __builtin__.type                                                     8330 </w:t>
              <w:br/>
              <w:t xml:space="preserve">   CliCommand._CommandHandlerClass                                      7137 </w:t>
              <w:br/>
              <w:t xml:space="preserve">   EbnfParser.EbnfParseTree                                             7137 </w:t>
              <w:br/>
              <w:t xml:space="preserve">   CliCommand.Node                                                      5567 </w:t>
              <w:br/>
              <w:t xml:space="preserve">   __builtin__.method_descriptor                                        4850 </w:t>
              <w:br/>
              <w:t xml:space="preserve">   CliModel.Int                                                         3825 </w:t>
              <w:br/>
              <w:t xml:space="preserve">   __builtin__.getset_descriptor                                        3624 </w:t>
              <w:br/>
              <w:t xml:space="preserve">   CliModel.ModelMetaClass                                              3494 </w:t>
              <w:br/>
              <w:t xml:space="preserve">   CliRule.ConcatRule                                                   3097 </w:t>
              <w:br/>
              <w:t xml:space="preserve">   CliRule.OrRule                                                       2861 </w:t>
              <w:br/>
              <w:t xml:space="preserve">   __builtin__.module                                                   2821 </w:t>
              <w:br/>
              <w:t xml:space="preserve">   __builtin__.instancemethod                                           2584 </w:t>
              <w:br/>
              <w:t xml:space="preserve">   __builtin__.builtin_function_or_method                               2407 </w:t>
              <w:br/>
              <w:t xml:space="preserve">   CliModel.Str                                                         1622 </w:t>
              <w:br/>
              <w:t xml:space="preserve">   CliModel.Bool                                                        1607 </w:t>
              <w:br/>
              <w:t xml:space="preserve">   CliRule._EmptyRule                                                   1602 </w:t>
              <w:br/>
              <w:t xml:space="preserve">   CliRule.OptionalRule                                                 1544 </w:t>
              <w:br/>
              <w:t xml:space="preserve">   ShowCommand.ShowCommandHandler                                       1362 </w:t>
              <w:br/>
              <w:t xml:space="preserve">   CliModel.Dict                                                        1296 </w:t>
              <w:br/>
              <w:t xml:space="preserve">   CliMatcher.StaticMatcher                                             1223 </w:t>
              <w:br/>
              <w:t xml:space="preserve">   LazyMount._Proxy                                                     1206 </w:t>
              <w:br/>
              <w:t xml:space="preserve">   CliModel.Submodel                                                    1145 </w:t>
              <w:br/>
              <w:t xml:space="preserve">   __builtin__.frozenset                                                1091 </w:t>
              <w:br/>
              <w:t xml:space="preserve">   CliModel.Enum                                                        1030 </w:t>
              <w:br/>
              <w:t xml:space="preserve">   RangeRule.RangeMatcher                                               1002 </w:t>
              <w:br/>
              <w:t xml:space="preserve">   CliModel.List                                                         959 </w:t>
              <w:br/>
              <w:t xml:space="preserve">   EntityManager._PendingMount                                           842 </w:t>
              <w:br/>
              <w:t xml:space="preserve">   LazyMount.ProxyImpl                                                   804 </w:t>
              <w:br/>
              <w:t xml:space="preserve">   __builtin__.member_descriptor                                         691 </w:t>
              <w:br/>
              <w:t xml:space="preserve">   CliModel.Float                                                        623 </w:t>
              <w:br/>
              <w:t xml:space="preserve">   __builtin__.property                                                  594 </w:t>
              <w:br/>
              <w:t xml:space="preserve">   ShowCommand.ShowCommandValueFunction                                  570 </w:t>
              <w:br/>
              <w:t xml:space="preserve">   CliPlugin.SandCountersCliPipelineList.DCI                             545 </w:t>
              <w:br/>
              <w:t xml:space="preserve">   CliMatcher.EnumMatcher                                                540 </w:t>
              <w:br/>
              <w:t xml:space="preserve">   RangeRule.RangeRule                                                   533 </w:t>
              <w:br/>
              <w:t xml:space="preserve">   CliPlugin.IpAddr.IpAddrMatcher                                        518 </w:t>
              <w:br/>
              <w:t xml:space="preserve">   CliRule.TokenRule                                                     515 </w:t>
              <w:br/>
              <w:t xml:space="preserve">   BasicCliUtil.NonOverridablePrompt                                     404 </w:t>
              <w:br/>
              <w:t xml:space="preserve">   ConfigMount.ProxyImpl                                                 402 </w:t>
              <w:br/>
              <w:t xml:space="preserve">   CliSave.TypeHandlerInfo                                               392 </w:t>
              <w:br/>
              <w:t xml:space="preserve">   Mode.ModeParseTree                                                    392 </w:t>
              <w:br/>
              <w:t xml:space="preserve">   CliMatcher.PatternMatcher                                             382 </w:t>
              <w:br/>
              <w:t xml:space="preserve">   __builtin__.classmethod                                               375 </w:t>
              <w:br/>
              <w:t xml:space="preserve">   CliMatcher.DynamicNameMatcher                                         357 </w:t>
              <w:br/>
              <w:t xml:space="preserve">   _ctypes.CField                                                        352 </w:t>
              <w:br/>
              <w:t xml:space="preserve">   __builtin__.tupleiterator                                             315 </w:t>
              <w:br/>
              <w:t xml:space="preserve">   __builtin__.set                                                       311 </w:t>
              <w:br/>
              <w:t xml:space="preserve">   CliPlugin.Ip6Addr.Ip6AddrMatcher                                      306 </w:t>
              <w:br/>
              <w:t xml:space="preserve">   Tracing.Handle                                                        301 </w:t>
              <w:br/>
              <w:t xml:space="preserve">   operator.itemgetter                                                   277 </w:t>
              <w:br/>
              <w:t xml:space="preserve">   TypeFuture.TacLazyType                                                263 </w:t>
              <w:br/>
              <w:t xml:space="preserve">   CliPlugin.IpAddrMatcher.IpAddrMatcher                                 229 </w:t>
              <w:br/>
              <w:t xml:space="preserve">   CliModel.GeneratorDict                                                228 </w:t>
              <w:br/>
              <w:t xml:space="preserve">   functools.partial                                                     226 </w:t>
              <w:br/>
              <w:t xml:space="preserve">   SetRule._UniqueSetMember                                              221 </w:t>
              <w:br/>
              <w:t xml:space="preserve">   CliPlugin.AclCliRules.PortNumberRule                                  195 </w:t>
              <w:br/>
              <w:t xml:space="preserve">   __builtin__.StgDict                                                   186 </w:t>
              <w:br/>
              <w:t xml:space="preserve">   __builtin__.classobj                                                  178 </w:t>
              <w:br/>
              <w:t xml:space="preserve">   IntfModels.Interface                                                  175 </w:t>
              <w:br/>
              <w:t xml:space="preserve">   ArnetModel.Ip4Address                                                 169 </w:t>
              <w:br/>
              <w:t xml:space="preserve">   Logging.LogHandle                                                     168 </w:t>
              <w:br/>
              <w:t xml:space="preserve">   CliRule._PatternMatcher                                               168 </w:t>
              <w:br/>
              <w:t xml:space="preserve">   CliRule.PatternRule                                                   167 </w:t>
              <w:br/>
              <w:t xml:space="preserve">   ArnetModel.IpGenericAddress                                           163 </w:t>
              <w:br/>
              <w:t xml:space="preserve">   CliPlugin.SandCountersCliPipelineList.DescriptorDisplayVal            156 </w:t>
              <w:br/>
              <w:t xml:space="preserve">   CliExtensions.CliHook                                                 147 </w:t>
              <w:br/>
              <w:t xml:space="preserve">   __builtin__.instance                                                  146 </w:t>
              <w:br/>
              <w:t xml:space="preserve">   CliRule.HiddenRule                                                    144 </w:t>
              <w:br/>
              <w:t xml:space="preserve">   Mode.ModeletParseTree                                                 134 </w:t>
              <w:br/>
              <w:t xml:space="preserve">   CliPlugin.SandCountersCliPipelineList.DescriptorDisplayValCored       122 </w:t>
              <w:br/>
              <w:t xml:space="preserve">   CliRule.IterationRule                                                 113 </w:t>
              <w:br/>
              <w:t xml:space="preserve">   CliPlugin.Ip6Addr.Ip6PrefixMatcher                                    105 </w:t>
              <w:br/>
              <w:t xml:space="preserve">   _weakrefset.WeakSet                                                   105 </w:t>
              <w:br/>
              <w:t xml:space="preserve">   CliPlugin.IpAddr.IpPrefixMatcher                                      105 </w:t>
              <w:br/>
              <w:t xml:space="preserve">   Tac._NotifieeMetaclass                                                103 </w:t>
              <w:br/>
              <w:t xml:space="preserve">   BasicCliSession.CmdHistory                                            101 </w:t>
              <w:br/>
              <w:t xml:space="preserve">   CliMatcher.DynamicKeywordMatcher                                       90 </w:t>
              <w:br/>
              <w:t xml:space="preserve">   ArnetModel.MacAddress                                                  89 </w:t>
              <w:br/>
              <w:t xml:space="preserve">   six.MovedAttribute                                                     88 </w:t>
              <w:br/>
              <w:t xml:space="preserve">   Intf.IntfRange.IntfRangeMatcher                                        86 </w:t>
              <w:br/>
              <w:t xml:space="preserve">   CliRule._DynamicNameMatcher                                            85 </w:t>
              <w:br/>
              <w:t xml:space="preserve">   CliRule.DynamicNameRule                                                84 </w:t>
              <w:br/>
              <w:t xml:space="preserve">   CliPlugin.RoutingBgpShowCli.ArBgpShowOutput                            83 </w:t>
              <w:br/>
              <w:t xml:space="preserve">   CliMatcher.DynamicMatcher                                              81 </w:t>
              <w:br/>
              <w:t xml:space="preserve">   IraVrfCliLib.VrfExecCmdDec                                             81 </w:t>
              <w:br/>
              <w:t xml:space="preserve">   CliMatcher.StringMatcher                                               80 </w:t>
              <w:br/>
              <w:br/>
              <w:br/>
              <w:t>Activity Lock owner is: 0</w:t>
              <w:br/>
              <w:t>Recently run commands:</w:t>
              <w:br/>
              <w:t>TID: 13812, Duration: 3.10514807701*, Start: 1597906520.21, End: None, Cmd: show mld snooping counters</w:t>
              <w:br/>
              <w:t>TID: 13812, Duration: 0.00100016593933, Start: 1597906520.2, End: 1597906520.21, Cmd: show mld snooping groups</w:t>
              <w:br/>
              <w:t>TID: 13812, Duration: 0.00106191635132, Start: 1597906520.2, End: 1597906520.2, Cmd: show mld snooping querier</w:t>
              <w:br/>
              <w:t>TID: 13812, Duration: 0.00103211402893, Start: 1597906520.2, End: 1597906520.2, Cmd: show mld snooping</w:t>
              <w:br/>
              <w:t>TID: 13812, Duration: 0.00252103805542, Start: 1597906520.2, End: 1597906520.2, Cmd: show dhcp server</w:t>
              <w:br/>
              <w:t>TID: 13812, Duration: 0.00184893608093, Start: 1597906520.2, End: 1597906520.2, Cmd: show mpls hardware ale adj</w:t>
              <w:br/>
              <w:t>TID: 13812, Duration: 0.0455441474915, Start: 1597906520.15, End: 1597906520.2, Cmd: show interfaces trunk phone</w:t>
              <w:br/>
              <w:t>TID: 13812, Duration: 0.433387041092, Start: 1597906519.72, End: 1597906520.15, Cmd: show interfaces trunk</w:t>
              <w:br/>
              <w:t>TID: 13812, Duration: 0.015820980072, Start: 1597906519.7, End: 1597906519.72, Cmd: show bgp vpn-ipv6 summary</w:t>
              <w:br/>
              <w:t>TID: 13812, Duration: 0.0163209438324, Start: 1597906519.69, End: 1597906519.7, Cmd: show bgp vpn-ipv4 summary</w:t>
              <w:br/>
              <w:t>TID: 13812, Duration: 0.00100708007812, Start: 1597906519.68, End: 1597906519.69, Cmd: show configuration lock history</w:t>
              <w:br/>
              <w:t>TID: 13812, Duration: 0.00210499763489, Start: 1597906519.68, End: 1597906519.68, Cmd: show ip hardware ale vrf</w:t>
              <w:br/>
              <w:t>TID: 13812, Duration: 0.23141503334, Start: 1597906519.45, End: 1597906519.68, Cmd: show ip hardware ale l2-adj</w:t>
              <w:br/>
              <w:t>TID: 13812, Duration: 0.246037006378, Start: 1597906519.2, End: 1597906519.45, Cmd: show ip hardware ale adj</w:t>
              <w:br/>
              <w:t>TID: 13812, Duration: 0.717054128647, Start: 1597906518.49, End: 1597906519.2, Cmd: show ipv6 hardware ale routes</w:t>
              <w:br/>
              <w:t>TID: 13812, Duration: 0.885764122009, Start: 1597906517.6, End: 1597906518.49, Cmd: show ip hardware ale routes</w:t>
              <w:br/>
              <w:t>TID: 13812, Duration: 0.00144910812378, Start: 1597906517.6, End: 1597906517.6, Cmd: show neighbor classification</w:t>
              <w:br/>
              <w:t>TID: 13812, Duration: 0.000983953475952, Start: 1597906517.6, End: 1597906517.6, Cmd: show mld statistics</w:t>
              <w:br/>
              <w:t>TID: 13812, Duration: 0.00114488601685, Start: 1597906517.6, End: 1597906517.6, Cmd: show mld membership</w:t>
              <w:br/>
              <w:t>TID: 13812, Duration: 0.00141215324402, Start: 1597906517.6, End: 1597906517.6, Cmd: show mld summary</w:t>
              <w:br/>
              <w:t>TID: 13812, Duration: 0.0954649448395, Start: 1597906517.5, End: 1597906517.6, Cmd: show agent BgpCliHelper task scheduler detail</w:t>
              <w:br/>
              <w:t>TID: 13812, Duration: 0.00182700157166, Start: 1597906517.5, End: 1597906517.5, Cmd: show hardware speed-group status</w:t>
              <w:br/>
              <w:t>TID: 13812, Duration: 0.00116801261902, Start: 1597906517.5, End: 1597906517.5, Cmd: show management security session shared-secret profile</w:t>
              <w:br/>
              <w:t>TID: 13812, Duration: 0.00151705741882, Start: 1597906517.5, End: 1597906517.5, Cmd: show ptp unicast-negotiation remote-grantee</w:t>
              <w:br/>
              <w:t>TID: 13812, Duration: 0.00163793563843, Start: 1597906517.49, End: 1597906517.5, Cmd: show ptp unicast-negotiation candidate-grantor</w:t>
              <w:br/>
              <w:t>TID: 13812, Duration: 0.00140404701233, Start: 1597906517.49, End: 1597906517.49, Cmd: show ptp unicast-negotiation profile</w:t>
              <w:br/>
              <w:t>TID: 13812, Duration: 0.086846113205, Start: 1597906517.41, End: 1597906517.49, Cmd: show agent oom scores</w:t>
              <w:br/>
              <w:t>TID: 13812, Duration: 0.170104026794, Start: 1597906517.23, End: 1597906517.4, Cmd: show led</w:t>
              <w:br/>
              <w:t>TID: 13812, Duration: 0.353327035904, Start: 1597906516.88, End: 1597906517.23, Cmd: bash sudo ip6tables -vnL -t mangle</w:t>
              <w:br/>
              <w:t>TID: 13812, Duration: 0.349565982819, Start: 1597906516.53, End: 1597906516.88, Cmd: bash sudo iptables -vnL -t mangle</w:t>
              <w:br/>
              <w:t>TID: 13812, Duration: 0.00112891197205, Start: 1597906516.53, End: 1597906516.53, Cmd: show traffic-policy protocol neighbors bgp</w:t>
              <w:br/>
              <w:t>TID: 13812, Duration: 0.00117087364197, Start: 1597906516.53, End: 1597906516.53, Cmd: show traffic-policy cpu errors</w:t>
              <w:br/>
              <w:t>TID: 13812, Duration: 0.00209188461304, Start: 1597906516.53, End: 1597906516.53, Cmd: show traffic-policy cpu</w:t>
              <w:br/>
              <w:t>TID: 13812, Duration: 0.0806109905243, Start: 1597906516.45, End: 1597906516.53, Cmd: show system health storage</w:t>
              <w:br/>
              <w:t>TID: 13812, Duration: 0.00379109382629, Start: 1597906516.44, End: 1597906516.45, Cmd: show platform fap voq delete</w:t>
              <w:br/>
              <w:t>TID: 13812, Duration: 0.00152397155762, Start: 1597906516.44, End: 1597906516.44, Cmd: show mpls rsvp session history</w:t>
              <w:br/>
              <w:t>TID: 13812, Duration: 0.00203013420105, Start: 1597906516.44, End: 1597906516.44, Cmd: show mpls rsvp bandwidth</w:t>
              <w:br/>
              <w:t>TID: 13812, Duration: 0.00143194198608, Start: 1597906516.44, End: 1597906516.44, Cmd: show mpls rsvp session</w:t>
              <w:br/>
              <w:t>TID: 13812, Duration: 0.00138401985168, Start: 1597906516.44, End: 1597906516.44, Cmd: show mpls rsvp neighbor</w:t>
              <w:br/>
              <w:t>TID: 13812, Duration: 0.00279593467712, Start: 1597906516.43, End: 1597906516.44, Cmd: show mpls rsvp counters</w:t>
              <w:br/>
              <w:t>TID: 13812, Duration: 0.00108003616333, Start: 1597906516.43, End: 1597906516.43, Cmd: show mpls rsvp ipv6 access-list</w:t>
              <w:br/>
              <w:t>TID: 13812, Duration: 0.00116491317749, Start: 1597906516.43, End: 1597906516.43, Cmd: show mpls rsvp ip access-list</w:t>
              <w:br/>
              <w:t>TID: 13812, Duration: 0.00200915336609, Start: 1597906516.43, End: 1597906516.43, Cmd: show mpls rsvp</w:t>
              <w:br/>
              <w:t>TID: 13812, Duration: 0.00287008285522, Start: 1597906516.42, End: 1597906516.43, Cmd: show dynamic prefix-list vrf all</w:t>
              <w:br/>
              <w:t>TID: 13812, Duration: 0.0015869140625, Start: 1597906516.42, End: 1597906516.42, Cmd: show isis ti-lfa path detail</w:t>
              <w:br/>
              <w:t>TID: 13812, Duration: 0.00103688240051, Start: 1597906516.42, End: 1597906516.42, Cmd: show traffic-engineering cspf path detail</w:t>
              <w:br/>
              <w:t>TID: 13812, Duration: 0.00132083892822, Start: 1597906516.42, End: 1597906516.42, Cmd: show traffic-engineering database</w:t>
              <w:br/>
              <w:t>TID: 13812, Duration: 0.28181886673, Start: 1597906516.14, End: 1597906516.42, Cmd: show transceiver status</w:t>
              <w:br/>
              <w:t>TID: 13812, Duration: 0.0675048828125, Start: 1597906516.07, End: 1597906516.14, Cmd: show interfaces transceiver tuning detail</w:t>
              <w:br/>
              <w:t>TID: 13812, Duration: 0.00116300582886, Start: 1597906516.07, End: 1597906516.07, Cmd: show tunnel fib debug</w:t>
              <w:br/>
              <w:t>TID: 13812, Duration: 0.00183796882629, Start: 1597906516.07, End: 1597906516.07, Cmd: show tunnel rib brief</w:t>
              <w:br/>
              <w:t>TID: 13812, Duration: 0.00175714492798, Start: 1597906516.07, End: 1597906516.07, Cmd: show hardware pll</w:t>
              <w:br/>
              <w:t>TID: 13812, Duration: 0.0011899471283, Start: 1597906516.06, End: 1597906516.07, Cmd: show ptp monitor</w:t>
              <w:br/>
              <w:t>TID: 13812, Duration: 0.000983953475952, Start: 1597906516.06, End: 1597906516.06, Cmd: show daemon</w:t>
              <w:br/>
              <w:t>TID: 13812, Duration: 0.00109100341797, Start: 1597906516.06, End: 1597906516.06, Cmd: show monitor device-health category</w:t>
              <w:br/>
              <w:t>TID: 13812, Duration: 0.00116801261902, Start: 1597906516.06, End: 1597906516.06, Cmd: show monitor device-health component</w:t>
              <w:br/>
              <w:t>TID: 13812, Duration: 0.0012321472168, Start: 1597906516.06, End: 1597906516.06, Cmd: show monitor device-health</w:t>
              <w:br/>
              <w:t>TID: 13812, Duration: 0.0568459033966, Start: 1597906516.0, End: 1597906516.06, Cmd: show agent event history</w:t>
              <w:br/>
              <w:t>TID: 13812, Duration: 4.56740093231, Start: 1597906511.43, End: 1597906516.0, Cmd: show platform fap evpn mpls decap</w:t>
              <w:br/>
              <w:t>TID: 13812, Duration: 5.83999705315, Start: 1597906505.59, End: 1597906511.43, Cmd: show platform fap evpn mpls encap</w:t>
              <w:br/>
              <w:t>TID: 13812, Duration: 0.0620849132538, Start: 1597906505.53, End: 1597906505.59, Cmd: show interfaces switchport vlan mapping</w:t>
              <w:br/>
              <w:t>TID: 13812, Duration: 0.00108599662781, Start: 1597906505.53, End: 1597906505.53, Cmd: show license files compressed</w:t>
              <w:br/>
              <w:t>TID: 13812, Duration: 0.00178813934326, Start: 1597906505.53, End: 1597906505.53, Cmd: show license all</w:t>
              <w:br/>
              <w:t>TID: 13812, Duration: 0.00149011611938, Start: 1597906505.53, End: 1597906505.53, Cmd: show traffic-engineering segment-routing policy fec</w:t>
              <w:br/>
              <w:t>TID: 13812, Duration: 0.00177192687988, Start: 1597906505.53, End: 1597906505.53, Cmd: show traffic-engineering segment-routing policy segment-list</w:t>
              <w:br/>
              <w:t>TID: 13812, Duration: 0.0011739730835, Start: 1597906505.52, End: 1597906505.53, Cmd: show traffic-engineering segment-routing policy</w:t>
              <w:br/>
              <w:t>TID: 13812, Duration: 0.0010998249054, Start: 1597906505.52, End: 1597906505.52, Cmd: show bgp monitoring passive</w:t>
              <w:br/>
              <w:t>TID: 13812, Duration: 0.00112199783325, Start: 1597906505.52, End: 1597906505.52, Cmd: show bgp monitoring active</w:t>
              <w:br/>
              <w:t>TID: 13812, Duration: 0.00111508369446, Start: 1597906505.52, End: 1597906505.52, Cmd: show bgp monitoring summary</w:t>
              <w:br/>
              <w:t>TID: 13812, Duration: 0.00202798843384, Start: 1597906505.52, End: 1597906505.52, Cmd: show bgp monitoring</w:t>
              <w:br/>
              <w:t>TID: 13812, Duration: 0.0768280029297, Start: 1597906505.44, End: 1597906505.52, Cmd: show hardware system-controller watchdog</w:t>
              <w:br/>
              <w:t>TID: 13812, Duration: 0.00152516365051, Start: 1597906505.44, End: 1597906505.44, Cmd: show port numbering</w:t>
              <w:br/>
              <w:t>TID: 13812, Duration: 0.0570530891418, Start: 1597906505.38, End: 1597906505.44, Cmd: show ip route vrf all summary</w:t>
              <w:br/>
              <w:t>TID: 13812, Duration: 0.100958824158, Start: 1597906505.28, End: 1597906505.38, Cmd: show ipv6 route vrf all summary</w:t>
              <w:br/>
              <w:t>TID: 13812, Duration: 0.0748009681702, Start: 1597906505.21, End: 1597906505.28, Cmd: show agent Ipsec uptime</w:t>
              <w:br/>
              <w:t>TID: 13812, Duration: 0.077271938324, Start: 1597906505.13, End: 1597906505.21, Cmd: show agent Ipsec logs</w:t>
              <w:br/>
              <w:t>TID: 13812, Duration: 0.0394401550293, Start: 1597906505.09, End: 1597906505.13, Cmd: show kernel ipsec datapath</w:t>
              <w:br/>
              <w:t>TID: 13812, Duration: 0.0442011356354, Start: 1597906505.04, End: 1597906505.09, Cmd: show kernel ipsec</w:t>
              <w:br/>
              <w:t>TID: 13812, Duration: 0.00150799751282, Start: 1597906505.04, End: 1597906505.04, Cmd: show ip security connection</w:t>
              <w:br/>
              <w:t>TID: 13812, Duration: 0.0025749206543, Start: 1597906505.04, End: 1597906505.04, Cmd: show ip security applied-profile</w:t>
              <w:br/>
              <w:t>TID: 13812, Duration: 0.0385661125183, Start: 1597906505.0, End: 1597906505.04, Cmd: bash free</w:t>
              <w:br/>
              <w:t>TID: 13812, Duration: 0.0013370513916, Start: 1597906505.0, End: 1597906505.0, Cmd: show switch forwarding-mode</w:t>
              <w:br/>
              <w:t>TID: 13812, Duration: 0.397161006927, Start: 1597906504.6, End: 1597906505.0, Cmd: show vrf</w:t>
              <w:br/>
              <w:t>TID: 13812, Duration: 0.0018630027771, Start: 1597906504.6, End: 1597906504.6, Cmd: show ptp masters</w:t>
              <w:br/>
              <w:t>TID: 13812, Duration: 0.00224494934082, Start: 1597906504.6, End: 1597906504.6, Cmd: show ptp local-clock</w:t>
              <w:br/>
              <w:t>TID: 13812, Duration: 0.290302038193, Start: 1597906504.31, End: 1597906504.6, Cmd: show hardware capacity</w:t>
              <w:br/>
              <w:t>TID: 13812, Duration: 0.439978122711, Start: 1597906503.87, End: 1597906504.31, Cmd: show interfaces counters rates | nz</w:t>
              <w:br/>
              <w:t>TID: 13812, Duration: 0.068305015564, Start: 1597906503.8, End: 1597906503.87, Cmd: show agent ping</w:t>
              <w:br/>
              <w:t>TID: 13812, Duration: 0.00123381614685, Start: 1597906503.8, End: 1597906503.8, Cmd: show patch panel detail</w:t>
              <w:br/>
              <w:t>TID: 13812, Duration: 0.00184416770935, Start: 1597906503.79, End: 1597906503.8, Cmd: show event-monitor lacp verbose match-time last-hour</w:t>
              <w:br/>
              <w:t>TID: 13812, Duration: 0.0355439186096, Start: 1597906503.76, End: 1597906503.79, Cmd: show feature-toggle</w:t>
              <w:br/>
              <w:t>TID: 13812, Duration: 0.00102806091309, Start: 1597906503.76, End: 1597906503.76, Cmd: show feature-toggle override status</w:t>
              <w:br/>
              <w:t>TID: 13812, Duration: 0.00231313705444, Start: 1597906503.76, End: 1597906503.76, Cmd: show mpls ldp bindings mldp detail</w:t>
              <w:br/>
              <w:t>TID: 13812, Duration: 0.00195693969727, Start: 1597906503.75, End: 1597906503.75, Cmd: show mpls ldp tunnel</w:t>
              <w:br/>
              <w:t>TID: 13812, Duration: 0.00276494026184, Start: 1597906503.75, End: 1597906503.75, Cmd: show mpls ldp bindings detail</w:t>
              <w:br/>
              <w:t>TID: 13812, Duration: 0.00252604484558, Start: 1597906503.75, End: 1597906503.75, Cmd: show mpls ldp neighbor detail</w:t>
              <w:br/>
              <w:t>TID: 13812, Duration: 0.00212001800537, Start: 1597906503.75, End: 1597906503.75, Cmd: show mpls ldp discovery detail</w:t>
              <w:br/>
              <w:t>TID: 13812, Duration: 0.00316190719604, Start: 1597906503.74, End: 1597906503.75, Cmd: show mpls ldp detail</w:t>
              <w:br/>
              <w:t>TID: 13812, Duration: 0.0850899219513, Start: 1597906503.66, End: 1597906503.74, Cmd: show system systemd sockets detail</w:t>
              <w:br/>
              <w:t>TID: 13812, Duration: 0.174952983856, Start: 1597906503.48, End: 1597906503.66, Cmd: show system systemd services detail</w:t>
              <w:br/>
              <w:br/>
              <w:t>XXXXXX Start TID 13812</w:t>
              <w:br/>
              <w:t xml:space="preserve">  File "/usr/lib64/python2.7/threading.py", line 777, in __bootstrap</w:t>
              <w:br/>
              <w:t xml:space="preserve">    self.__bootstrap_inner()</w:t>
              <w:br/>
              <w:t xml:space="preserve">  File "/usr/lib64/python2.7/threading.py", line 804, in __bootstrap_inner</w:t>
              <w:br/>
              <w:t xml:space="preserve">    self.run()</w:t>
              <w:br/>
              <w:t xml:space="preserve">  File "/usr/lib/python2.7/site-packages/CliServerLib.py", line 533, in run</w:t>
              <w:br/>
              <w:t xml:space="preserve">    returnCode = self._runCliConnection( cliShellCtx )</w:t>
              <w:br/>
              <w:t xml:space="preserve">  File "/usr/lib/python2.7/site-packages/CliServerLib.py", line 495, in _runCliConnection</w:t>
              <w:br/>
              <w:t xml:space="preserve">    frontendSock=cliShellCtx.requestSock() )</w:t>
              <w:br/>
              <w:t xml:space="preserve">  File "/usr/lib/python2.7/site-packages/Cli.py", line 159, in main</w:t>
              <w:br/>
              <w:t xml:space="preserve">    aaaUser=session.aaaUser() )</w:t>
              <w:br/>
              <w:t xml:space="preserve">  File "/usr/lib/python2.7/site-packages/MainCli.py", line 321, in loadConfigFromFile</w:t>
              <w:br/>
              <w:t xml:space="preserve">    session.runCmd( line )</w:t>
              <w:br/>
              <w:t xml:space="preserve">  File "/usr/lib/python2.7/site-packages/BasicCliSession.py", line 1144, in runCmd</w:t>
              <w:br/>
              <w:t xml:space="preserve">    self.runTokenizedCmd( t, aaa )</w:t>
              <w:br/>
              <w:t xml:space="preserve">  File "/usr/lib/python2.7/site-packages/BasicCliSession.py", line 1020, in runTokenizedCmd</w:t>
              <w:br/>
              <w:t xml:space="preserve">    authz=aaa, acct=aaa )</w:t>
              <w:br/>
              <w:t xml:space="preserve">  File "/usr/lib/python2.7/site-packages/BasicCliSession.py", line 119, in wrapper</w:t>
              <w:br/>
              <w:t xml:space="preserve">    return func( *args, **kwargs )</w:t>
              <w:br/>
              <w:t xml:space="preserve">  File "/usr/lib/python2.7/site-packages/BasicCliSession.py", line 840, in _invokeValueFunc</w:t>
              <w:br/>
              <w:t xml:space="preserve">    return valueFunc( modelet, **kargs )</w:t>
              <w:br/>
              <w:t xml:space="preserve">  File "/usr/lib/python2.7/site-packages/ShowCommand.py", line 1175, in __call__</w:t>
              <w:br/>
              <w:t xml:space="preserve">    jsonValue, self.cliModel_ )</w:t>
              <w:br/>
              <w:t xml:space="preserve">  File "/usr/lib/python2.7/site-packages/ShowCommand.py", line 966, in runShowCommand</w:t>
              <w:br/>
              <w:t xml:space="preserve">    return _runShowCommandInternal( mode, showCmdFunc, jsonValue, cliModel )</w:t>
              <w:br/>
              <w:t xml:space="preserve">  File "/usr/lib/python2.7/site-packages/ShowCommand.py", line 860, in _runShowCommandInternal</w:t>
              <w:br/>
              <w:t xml:space="preserve">    result = showCmdFunc()</w:t>
              <w:br/>
              <w:t xml:space="preserve">  File "/usr/lib/python2.7/site-packages/ShowCommand.py", line 1002, in showCmdFunc</w:t>
              <w:br/>
              <w:t xml:space="preserve">    return _runShowCommandFunction( mode, valueFunction, prepareFunction, kwargs )</w:t>
              <w:br/>
              <w:t xml:space="preserve">  File "/usr/lib/python2.7/site-packages/ShowCommand.py", line 628, in _runShowCommandFunction</w:t>
              <w:br/>
              <w:t xml:space="preserve">    return valueFunction( mode, **kwargs )</w:t>
              <w:br/>
              <w:t xml:space="preserve">  File "/usr/lib/python2.7/site-packages/CliPlugin/TechSupportCli.py", line 455, in handler</w:t>
              <w:br/>
              <w:t xml:space="preserve">    showAll=showAll )</w:t>
              <w:br/>
              <w:t xml:space="preserve">  File "/usr/lib/python2.7/site-packages/CliPlugin/TechSupportCli.py", line 191, in showTechSupportExec</w:t>
              <w:br/>
              <w:t xml:space="preserve">    mode.session_.runCmd( cmd, aaa=False )</w:t>
              <w:br/>
              <w:t xml:space="preserve">  File "/usr/lib/python2.7/site-packages/BasicCliSession.py", line 1144, in runCmd</w:t>
              <w:br/>
              <w:t xml:space="preserve">    self.runTokenizedCmd( t, aaa )</w:t>
              <w:br/>
              <w:t xml:space="preserve">  File "/usr/lib/python2.7/site-packages/BasicCliSession.py", line 1020, in runTokenizedCmd</w:t>
              <w:br/>
              <w:t xml:space="preserve">    authz=aaa, acct=aaa )</w:t>
              <w:br/>
              <w:t xml:space="preserve">  File "/usr/lib/python2.7/site-packages/BasicCliSession.py", line 119, in wrapper</w:t>
              <w:br/>
              <w:t xml:space="preserve">    return func( *args, **kwargs )</w:t>
              <w:br/>
              <w:t xml:space="preserve">  File "/usr/lib/python2.7/site-packages/BasicCliSession.py", line 840, in _invokeValueFunc</w:t>
              <w:br/>
              <w:t xml:space="preserve">    return valueFunc( modelet, **kargs )</w:t>
              <w:br/>
              <w:t xml:space="preserve">  File "/usr/lib/python2.7/site-packages/ShowCommand.py", line 1175, in __call__</w:t>
              <w:br/>
              <w:t xml:space="preserve">    jsonValue, self.cliModel_ )</w:t>
              <w:br/>
              <w:t xml:space="preserve">  File "/usr/lib/python2.7/site-packages/ShowCommand.py", line 966, in runShowCommand</w:t>
              <w:br/>
              <w:t xml:space="preserve">    return _runShowCommandInternal( mode, showCmdFunc, jsonValue, cliModel )</w:t>
              <w:br/>
              <w:t xml:space="preserve">  File "/usr/lib/python2.7/site-packages/ShowCommand.py", line 860, in _runShowCommandInternal</w:t>
              <w:br/>
              <w:t xml:space="preserve">    result = showCmdFunc()</w:t>
              <w:br/>
              <w:t xml:space="preserve">  File "/usr/lib/python2.7/site-packages/ShowCommand.py", line 1002, in showCmdFunc</w:t>
              <w:br/>
              <w:t xml:space="preserve">    return _runShowCommandFunction( mode, valueFunction, prepareFunction, kwargs )</w:t>
              <w:br/>
              <w:t xml:space="preserve">  File "/usr/lib/python2.7/site-packages/ShowCommand.py", line 626, in _runShowCommandFunction</w:t>
              <w:br/>
              <w:t xml:space="preserve">    prepareFunction( mode, **kwargs )</w:t>
              <w:br/>
              <w:t xml:space="preserve">  File "/usr/lib/python2.7/site-packages/CliPlugin/MldSnoopingCli.py", line 336, in updatePortCounters</w:t>
              <w:br/>
              <w:t xml:space="preserve">    sleep=True, timeout=30.0 )</w:t>
              <w:br/>
              <w:t xml:space="preserve">  File "/usr/lib/python2.7/site-packages/Tac.py", line 1921, in waitFor</w:t>
              <w:br/>
              <w:t>XXXXXX END</w:t>
              <w:br/>
              <w:br/>
              <w:br/>
              <w:t>XXXXXX Start THREAD ID 140369607096064</w:t>
              <w:br/>
              <w:t xml:space="preserve">  File "/usr/lib64/python2.7/threading.py", line 777, in __bootstrap</w:t>
              <w:br/>
              <w:t xml:space="preserve">    self.__bootstrap_inner()</w:t>
              <w:br/>
              <w:t xml:space="preserve">  File "/usr/lib64/python2.7/threading.py", line 804, in __bootstrap_inner</w:t>
              <w:br/>
              <w:t xml:space="preserve">    self.run()</w:t>
              <w:br/>
              <w:t xml:space="preserve">  File "/usr/lib/python2.7/site-packages/CliServerLib.py", line 301, in run</w:t>
              <w:br/>
              <w:t xml:space="preserve">    time.sleep( 2.5 )</w:t>
              <w:br/>
              <w:t>XXXXXX END</w:t>
              <w:br/>
              <w:br/>
              <w:br/>
              <w:t>XXXXXX Start THREAD ID 140372022564672</w:t>
              <w:br/>
              <w:t xml:space="preserve">  File "&lt;stdin&gt;", line 4, in &lt;module&gt;</w:t>
              <w:br/>
              <w:t xml:space="preserve">  File "/usr/lib/python2.7/site-packages/ProcMgr.py", line 3335, in main</w:t>
              <w:br/>
              <w:t xml:space="preserve">  File "/usr/lib/python2.7/site-packages/ProcMgr.py", line 2965, in monitorProcesses</w:t>
              <w:br/>
              <w:t xml:space="preserve">  File "/usr/lib/python2.7/site-packages/ProcMgr.py", line 2893, in handleConnMgrFailureProcesses</w:t>
              <w:br/>
              <w:t xml:space="preserve">  File "/usr/lib/python2.7/site-packages/ProcMgr.py", line 1142, in spawnProcess</w:t>
              <w:br/>
              <w:t xml:space="preserve">  File "/usr/lib/python2.7/site-packages/ProcMgr.py", line 973, in startChildProcessOrContainStartupFailure</w:t>
              <w:br/>
              <w:t xml:space="preserve">  File "/usr/lib/python2.7/site-packages/ProcMgr.py", line 955, in runAgent</w:t>
              <w:br/>
              <w:t xml:space="preserve">  File "/usr/bin/ConfigAgent", line 6, in &lt;module&gt;</w:t>
              <w:br/>
              <w:t xml:space="preserve">    ConfigAgent.main() # pylint: disable=no-member</w:t>
              <w:br/>
              <w:t xml:space="preserve">  File "/usr/lib/python2.7/site-packages/ConfigAgent.py", line 105, in main</w:t>
              <w:br/>
              <w:t xml:space="preserve">    container.runAgents()</w:t>
              <w:br/>
              <w:t xml:space="preserve">  File "/usr/lib/python2.7/site-packages/Agent.py", line 791, in runAgents</w:t>
              <w:br/>
              <w:t xml:space="preserve">    self.cAgentContainer_.doRunAgents()</w:t>
              <w:br/>
              <w:t>XXXXXX END</w:t>
              <w:br/>
              <w:br/>
              <w:br/>
              <w:t>XXXXXX Start THREAD ID 140369623881472</w:t>
              <w:br/>
              <w:t xml:space="preserve">  File "/usr/lib64/python2.7/threading.py", line 777, in __bootstrap</w:t>
              <w:br/>
              <w:t xml:space="preserve">    self.__bootstrap_inner()</w:t>
              <w:br/>
              <w:t xml:space="preserve">  File "/usr/lib64/python2.7/threading.py", line 804, in __bootstrap_inner</w:t>
              <w:br/>
              <w:t xml:space="preserve">    self.run()</w:t>
              <w:br/>
              <w:t xml:space="preserve">  File "/usr/lib/python2.7/site-packages/CliServerLib.py", line 875, in run</w:t>
              <w:br/>
              <w:t xml:space="preserve">    self.cliServer_.run()</w:t>
              <w:br/>
              <w:t xml:space="preserve">  File "/usr/lib/python2.7/site-packages/CliServerLib.py", line 786, in run</w:t>
              <w:br/>
              <w:t xml:space="preserve">    self._checkMemUsage()</w:t>
              <w:br/>
              <w:t xml:space="preserve">  File "/usr/lib/python2.7/site-packages/CliServerLib.py", line 754, in _checkMemUsage</w:t>
              <w:br/>
              <w:t xml:space="preserve">    printCliThreads( self.signalSockMap_ )</w:t>
              <w:br/>
              <w:t xml:space="preserve">  File "/usr/lib/python2.7/site-packages/CliServerLib.py", line 262, in printCliThreads</w:t>
              <w:br/>
              <w:t xml:space="preserve">    traceback.print_stack( frame )</w:t>
              <w:br/>
              <w:t>XXXXXX END</w:t>
              <w:br/>
              <w:br/>
              <w:br/>
              <w:t>XXXXXX Start THREAD ID 140369615488768</w:t>
              <w:br/>
              <w:t xml:space="preserve">  File "/usr/lib64/python2.7/threading.py", line 777, in __bootstrap</w:t>
              <w:br/>
              <w:t xml:space="preserve">    self.__bootstrap_inner()</w:t>
              <w:br/>
              <w:t xml:space="preserve">  File "/usr/lib64/python2.7/threading.py", line 804, in __bootstrap_inner</w:t>
              <w:br/>
              <w:t xml:space="preserve">    self.run()</w:t>
              <w:br/>
              <w:t xml:space="preserve">  File "/usr/lib/python2.7/site-packages/CliServerLib.py", line 329, in run</w:t>
              <w:br/>
              <w:t xml:space="preserve">    _, _, _ = select.select( [ serverSock ], [], [] )</w:t>
              <w:br/>
              <w:t>XXXXXX END</w:t>
              <w:br/>
              <w:br/>
              <w:t>CLI Patch sigint</w:t>
              <w:br/>
              <w:t>TID: 13812 State: KeyboardInterrupt&lt;False,False&gt;</w:t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648, in render</w:t>
              <w:br/>
              <w:t>CLI Exception:     print( prefix + '  OID String                : %s' % self.oidString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643, in render</w:t>
              <w:br/>
              <w:t>CLI Exception:     '- Management Address Subtype: %s' % manAddrTypeValue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644, in render</w:t>
              <w:br/>
              <w:t>CLI Exception:     print( prefix + '  Management Address        : %s' % self.address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648, in render</w:t>
              <w:br/>
              <w:t>CLI Exception:     print( prefix + '  OID String                : %s' % self.oidString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"/usr/lib/python2.7/site-packages/CliPlugin/IntfModel.py", line 248, in render</w:t>
              <w:br/>
              <w:t>CLI Exception:     self.interfaces[ key ].render()</w:t>
              <w:br/>
              <w:t>CLI Exception:   File "/usr/lib/python2.7/site-packages/CliPlugin/VlanIntfModel.py", line 216, in render</w:t>
              <w:br/>
              <w:t>CLI Exception:     self.renderHeader()</w:t>
              <w:br/>
              <w:t>CLI Exception:   File "/usr/lib/python2.7/site-packages/CliPlugin/IntfModel.py", line 159, in renderHeader</w:t>
              <w:br/>
              <w:t>CLI Exception:     print "%s is %s" % ( self.name.stringValue, formatInterfaceStatus( self )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648, in render</w:t>
              <w:br/>
              <w:t>CLI Exception:     print( prefix + '  OID String                : %s' % self.oidString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644, in render</w:t>
              <w:br/>
              <w:t>CLI Exception:     print( prefix + '  Management Address        : %s' % self.address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648, in render</w:t>
              <w:br/>
              <w:t>CLI Exception:     print( prefix + '  OID String                : %s' % self.oidString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643, in render</w:t>
              <w:br/>
              <w:t>CLI Exception:     '- Management Address Subtype: %s' % manAddrTypeValue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643, in render</w:t>
              <w:br/>
              <w:t>CLI Exception:     '- Management Address Subtype: %s' % manAddrTypeValue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643, in render</w:t>
              <w:br/>
              <w:t>CLI Exception:     '- Management Address Subtype: %s' % manAddrTypeValue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646, in render</w:t>
              <w:br/>
              <w:t>CLI Exception:     % ifTypeValue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646, in render</w:t>
              <w:br/>
              <w:t>CLI Exception:     % ifTypeValue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646, in render</w:t>
              <w:br/>
              <w:t>CLI Exception:     % ifTypeValue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644, in render</w:t>
              <w:br/>
              <w:t>CLI Exception:     print( prefix + '  Management Address        : %s' % self.address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648, in render</w:t>
              <w:br/>
              <w:t>CLI Exception:     print( prefix + '  OID String                : %s' % self.oidString )</w:t>
              <w:br/>
              <w:t>CLI Exception: IOError: [Errno 28] No space left on device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644, in render</w:t>
              <w:br/>
              <w:t>CLI Exception:     print( prefix + '  Management Address        : %s' % self.address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br/>
              <w:t>Garbage Collector is enabled: True</w:t>
              <w:br/>
              <w:br/>
              <w:t>Memory for ConfigAgent has doubled. Printing reports.</w:t>
              <w:br/>
              <w:br/>
              <w:t>Private memory size: 1,011,560kB in 4 threads.</w:t>
              <w:br/>
              <w:br/>
              <w:t xml:space="preserve">   Garbage Collected Object Type                                       Count </w:t>
              <w:br/>
              <w:t xml:space="preserve">--------------------------------------------------------------------- ------ </w:t>
              <w:br/>
              <w:t xml:space="preserve">   __builtin__.list                                                   286338 </w:t>
              <w:br/>
              <w:t xml:space="preserve">   EbnfParser.EbnfParseNode                                           130755 </w:t>
              <w:br/>
              <w:t xml:space="preserve">   CliParserStructs.ParserNode                                        122834 </w:t>
              <w:br/>
              <w:t xml:space="preserve">   __builtin__.function                                                83477 </w:t>
              <w:br/>
              <w:t xml:space="preserve">   __builtin__.tuple                                                   81381 </w:t>
              <w:br/>
              <w:t xml:space="preserve">   CliParserCommon.Completion                                          77304 </w:t>
              <w:br/>
              <w:t xml:space="preserve">   __builtin__.dict                                                    44591 </w:t>
              <w:br/>
              <w:t xml:space="preserve">   __builtin__.cell                                                    39554 </w:t>
              <w:br/>
              <w:t xml:space="preserve">   CliRule._KeywordMatcher                                             25986 </w:t>
              <w:br/>
              <w:t xml:space="preserve">   CliRule.KeywordRule                                                 25962 </w:t>
              <w:br/>
              <w:t xml:space="preserve">   __builtin__.wrapper_descriptor                                      20901 </w:t>
              <w:br/>
              <w:t xml:space="preserve">   __builtin__.weakref                                                 18013 </w:t>
              <w:br/>
              <w:t xml:space="preserve">   CliMatcher.KeywordMatcher                                           15676 </w:t>
              <w:br/>
              <w:t xml:space="preserve">   __builtin__.staticmethod                                            10362 </w:t>
              <w:br/>
              <w:t xml:space="preserve">   __builtin__.type                                                     8330 </w:t>
              <w:br/>
              <w:t xml:space="preserve">   CliCommand._CommandHandlerClass                                      7137 </w:t>
              <w:br/>
              <w:t xml:space="preserve">   EbnfParser.EbnfParseTree                                             7137 </w:t>
              <w:br/>
              <w:t xml:space="preserve">   CliCommand.Node                                                      5567 </w:t>
              <w:br/>
              <w:t xml:space="preserve">   __builtin__.method_descriptor                                        4865 </w:t>
              <w:br/>
              <w:t xml:space="preserve">   CliModel.Int                                                         3825 </w:t>
              <w:br/>
              <w:t xml:space="preserve">   __builtin__.getset_descriptor                                        3625 </w:t>
              <w:br/>
              <w:t xml:space="preserve">   CliModel.ModelMetaClass                                              3494 </w:t>
              <w:br/>
              <w:t xml:space="preserve">   CliRule.ConcatRule                                                   3097 </w:t>
              <w:br/>
              <w:t xml:space="preserve">   CliRule.OrRule                                                       2857 </w:t>
              <w:br/>
              <w:t xml:space="preserve">   __builtin__.module                                                   2821 </w:t>
              <w:br/>
              <w:t xml:space="preserve">   __builtin__.instancemethod                                           2575 </w:t>
              <w:br/>
              <w:t xml:space="preserve">   __builtin__.builtin_function_or_method                               2407 </w:t>
              <w:br/>
              <w:t xml:space="preserve">   CliModel.Str                                                         1622 </w:t>
              <w:br/>
              <w:t xml:space="preserve">   CliModel.Bool                                                        1607 </w:t>
              <w:br/>
              <w:t xml:space="preserve">   CliRule._EmptyRule                                                   1602 </w:t>
              <w:br/>
              <w:t xml:space="preserve">   CliRule.OptionalRule                                                 1544 </w:t>
              <w:br/>
              <w:t xml:space="preserve">   ShowCommand.ShowCommandHandler                                       1362 </w:t>
              <w:br/>
              <w:t xml:space="preserve">   CliModel.Dict                                                        1296 </w:t>
              <w:br/>
              <w:t xml:space="preserve">   CliMatcher.StaticMatcher                                             1223 </w:t>
              <w:br/>
              <w:t xml:space="preserve">   LazyMount._Proxy                                                     1206 </w:t>
              <w:br/>
              <w:t xml:space="preserve">   CliModel.Submodel                                                    1145 </w:t>
              <w:br/>
              <w:t xml:space="preserve">   __builtin__.frozenset                                                1091 </w:t>
              <w:br/>
              <w:t xml:space="preserve">   CliModel.Enum                                                        1030 </w:t>
              <w:br/>
              <w:t xml:space="preserve">   RangeRule.RangeMatcher                                               1002 </w:t>
              <w:br/>
              <w:t xml:space="preserve">   CliModel.List                                                         959 </w:t>
              <w:br/>
              <w:t xml:space="preserve">   EntityManager._PendingMount                                           845 </w:t>
              <w:br/>
              <w:t xml:space="preserve">   LazyMount.ProxyImpl                                                   804 </w:t>
              <w:br/>
              <w:t xml:space="preserve">   MultiRangeRule.Endpoint                                               730 </w:t>
              <w:br/>
              <w:t xml:space="preserve">   __builtin__.member_descriptor                                         691 </w:t>
              <w:br/>
              <w:t xml:space="preserve">   CliModel.Float                                                        623 </w:t>
              <w:br/>
              <w:t xml:space="preserve">   __builtin__.property                                                  594 </w:t>
              <w:br/>
              <w:t xml:space="preserve">   ShowCommand.ShowCommandValueFunction                                  570 </w:t>
              <w:br/>
              <w:t xml:space="preserve">   CliPlugin.SandCountersCliPipelineList.DCI                             545 </w:t>
              <w:br/>
              <w:t xml:space="preserve">   CliMatcher.EnumMatcher                                                540 </w:t>
              <w:br/>
              <w:t xml:space="preserve">   RangeRule.RangeRule                                                   533 </w:t>
              <w:br/>
              <w:t xml:space="preserve">   CliPlugin.IpAddr.IpAddrMatcher                                        518 </w:t>
              <w:br/>
              <w:t xml:space="preserve">   CliRule.TokenRule                                                     515 </w:t>
              <w:br/>
              <w:t xml:space="preserve">   BasicCliUtil.NonOverridablePrompt                                     404 </w:t>
              <w:br/>
              <w:t xml:space="preserve">   ConfigMount.ProxyImpl                                                 402 </w:t>
              <w:br/>
              <w:t xml:space="preserve">   CliSave.TypeHandlerInfo                                               392 </w:t>
              <w:br/>
              <w:t xml:space="preserve">   Mode.ModeParseTree                                                    392 </w:t>
              <w:br/>
              <w:t xml:space="preserve">   CliMatcher.PatternMatcher                                             382 </w:t>
              <w:br/>
              <w:t xml:space="preserve">   __builtin__.classmethod                                               375 </w:t>
              <w:br/>
              <w:t xml:space="preserve">   CliMatcher.DynamicNameMatcher                                         357 </w:t>
              <w:br/>
              <w:t xml:space="preserve">   _ctypes.CField                                                        352 </w:t>
              <w:br/>
              <w:t xml:space="preserve">   __builtin__.tupleiterator                                             315 </w:t>
              <w:br/>
              <w:t xml:space="preserve">   __builtin__.set                                                       311 </w:t>
              <w:br/>
              <w:t xml:space="preserve">   CliPlugin.Ip6Addr.Ip6AddrMatcher                                      306 </w:t>
              <w:br/>
              <w:t xml:space="preserve">   Tracing.Handle                                                        302 </w:t>
              <w:br/>
              <w:t xml:space="preserve">   operator.itemgetter                                                   277 </w:t>
              <w:br/>
              <w:t xml:space="preserve">   TypeFuture.TacLazyType                                                263 </w:t>
              <w:br/>
              <w:t xml:space="preserve">   CliPlugin.IpAddrMatcher.IpAddrMatcher                                 229 </w:t>
              <w:br/>
              <w:t xml:space="preserve">   CliModel.GeneratorDict                                                228 </w:t>
              <w:br/>
              <w:t xml:space="preserve">   functools.partial                                                     226 </w:t>
              <w:br/>
              <w:t xml:space="preserve">   SetRule._UniqueSetMember                                              221 </w:t>
              <w:br/>
              <w:t xml:space="preserve">   CliPlugin.AclCliRules.PortNumberRule                                  195 </w:t>
              <w:br/>
              <w:t xml:space="preserve">   __builtin__.StgDict                                                   186 </w:t>
              <w:br/>
              <w:t xml:space="preserve">   __builtin__.classobj                                                  178 </w:t>
              <w:br/>
              <w:t xml:space="preserve">   IntfModels.Interface                                                  175 </w:t>
              <w:br/>
              <w:t xml:space="preserve">   ArnetModel.Ip4Address                                                 169 </w:t>
              <w:br/>
              <w:t xml:space="preserve">   Logging.LogHandle                                                     168 </w:t>
              <w:br/>
              <w:t xml:space="preserve">   CliRule._PatternMatcher                                               168 </w:t>
              <w:br/>
              <w:t xml:space="preserve">   CliRule.PatternRule                                                   167 </w:t>
              <w:br/>
              <w:t xml:space="preserve">   ArnetModel.IpGenericAddress                                           163 </w:t>
              <w:br/>
              <w:t xml:space="preserve">   CliPlugin.SandCountersCliPipelineList.DescriptorDisplayVal            156 </w:t>
              <w:br/>
              <w:t xml:space="preserve">   CliExtensions.CliHook                                                 147 </w:t>
              <w:br/>
              <w:t xml:space="preserve">   __builtin__.instance                                                  145 </w:t>
              <w:br/>
              <w:t xml:space="preserve">   CliRule.HiddenRule                                                    144 </w:t>
              <w:br/>
              <w:t xml:space="preserve">   Mode.ModeletParseTree                                                 134 </w:t>
              <w:br/>
              <w:t xml:space="preserve">   CliPlugin.SandCountersCliPipelineList.DescriptorDisplayValCored       122 </w:t>
              <w:br/>
              <w:t xml:space="preserve">   CliRule.IterationRule                                                 113 </w:t>
              <w:br/>
              <w:t xml:space="preserve">   CliPlugin.Ip6Addr.Ip6PrefixMatcher                                    105 </w:t>
              <w:br/>
              <w:t xml:space="preserve">   _weakrefset.WeakSet                                                   105 </w:t>
              <w:br/>
              <w:t xml:space="preserve">   CliPlugin.IpAddr.IpPrefixMatcher                                      105 </w:t>
              <w:br/>
              <w:t xml:space="preserve">   Tac._NotifieeMetaclass                                                103 </w:t>
              <w:br/>
              <w:t xml:space="preserve">   BasicCliSession.CmdHistory                                            100 </w:t>
              <w:br/>
              <w:t xml:space="preserve">   CliMatcher.DynamicKeywordMatcher                                       90 </w:t>
              <w:br/>
              <w:t xml:space="preserve">   ArnetModel.MacAddress                                                  89 </w:t>
              <w:br/>
              <w:t xml:space="preserve">   six.MovedAttribute                                                     88 </w:t>
              <w:br/>
              <w:t xml:space="preserve">   Intf.IntfRange.IntfRangeMatcher                                        86 </w:t>
              <w:br/>
              <w:t xml:space="preserve">   CliRule._DynamicNameMatcher                                            85 </w:t>
              <w:br/>
              <w:t xml:space="preserve">   CliRule.DynamicNameRule                                                84 </w:t>
              <w:br/>
              <w:t xml:space="preserve">   CliPlugin.RoutingBgpShowCli.ArBgpShowOutput                            83 </w:t>
              <w:br/>
              <w:t xml:space="preserve">   CliMatcher.DynamicMatcher                                              81 </w:t>
              <w:br/>
              <w:t xml:space="preserve">   IraVrfCliLib.VrfExecCmdDec                                             81 </w:t>
              <w:br/>
              <w:br/>
              <w:br/>
              <w:t>Activity Lock owner is: 0</w:t>
              <w:br/>
              <w:t>Recently run commands:</w:t>
              <w:br/>
              <w:t>TID: 27226, Duration: 0.00138092041016, Start: 1601926167.29, End: 1601926167.29, Cmd: show logging</w:t>
              <w:br/>
              <w:t>TID: 27226, Duration: 0.574491977692, Start: 1601926165.88, End: 1601926166.45, Cmd: show lldp local-info</w:t>
              <w:br/>
              <w:t>TID: 27226, Duration: 0.0219359397888, Start: 1601926165.81, End: 1601926165.83, Cmd: show lldp</w:t>
              <w:br/>
              <w:t>TID: 27226, Duration: 6.5340321064, Start: 1601926155.3, End: 1601926161.83, Cmd: show interfaces</w:t>
              <w:br/>
              <w:t>TID: 27226, Duration: 0.275490045547, Start: 1601926155.01, End: 1601926155.28, Cmd: show interfaces counters discards</w:t>
              <w:br/>
              <w:t>TID: 27226, Duration: 0.255965948105, Start: 1601926154.73, End: 1601926154.99, Cmd: show interfaces counters errors</w:t>
              <w:br/>
              <w:t>TID: 27226, Duration: 4.40198493004, Start: 1601926150.19, End: 1601926154.6, Cmd: show interfaces phy detail</w:t>
              <w:br/>
              <w:t>TID: 27226, Duration: 0.0836660861969, Start: 1601926150.08, End: 1601926150.16, Cmd: show interfaces status</w:t>
              <w:br/>
              <w:t>TID: 27226, Duration: 0.00109505653381, Start: 1601926150.08, End: 1601926150.08, Cmd: show hostname</w:t>
              <w:br/>
              <w:t>TID: 27226, Duration: 0.00119113922119, Start: 1601926150.08, End: 1601926150.08, Cmd: show extensions</w:t>
              <w:br/>
              <w:t>TID: 27226, Duration: 0.0245800018311, Start: 1601926150.04, End: 1601926150.06, Cmd: show system environment temperature</w:t>
              <w:br/>
              <w:t>TID: 27226, Duration: 0.00230407714844, Start: 1601926150.03, End: 1601926150.04, Cmd: show daemon</w:t>
              <w:br/>
              <w:t>TID: 27226, Duration: 0.195206165314, Start: 1601926149.79, End: 1601926149.99, Cmd: show processes</w:t>
              <w:br/>
              <w:t>TID: 27226, Duration: 1.30906891823, Start: 1601926148.43, End: 1601926149.74, Cmd: show management api http-commands</w:t>
              <w:br/>
              <w:t>TID: 27226, Duration: 0.00278210639954, Start: 1601926148.43, End: 1601926148.43, Cmd: show aaa methods all</w:t>
              <w:br/>
              <w:t>TID: 27226, Duration: 0.00133085250854, Start: 1601926148.43, End: 1601926148.43, Cmd: show users detail</w:t>
              <w:br/>
              <w:t>TID: 27226, Duration: 0.00133800506592, Start: 1601926148.43, End: 1601926148.43, Cmd: show aaa counters</w:t>
              <w:br/>
              <w:t>TID: 27226, Duration: 0.000516176223755, Start: 1601926148.43, End: 1601926148.43, Cmd: enable</w:t>
              <w:br/>
              <w:t>TID: 27042, Duration: 9.83077597618, Start: 1601925932.42, End: 1601925942.25, Cmd: show lldp local-info</w:t>
              <w:br/>
              <w:t>TID: 27042, Duration: 0.000510215759277, Start: 1601925932.42, End: 1601925932.42, Cmd: enable</w:t>
              <w:br/>
              <w:t>TID: 27033, Duration: 9.79329991341, Start: 1601925907.91, End: 1601925917.7, Cmd: show lldp local-info</w:t>
              <w:br/>
              <w:t>TID: 27033, Duration: 0.000565052032471, Start: 1601925907.91, End: 1601925907.91, Cmd: enable</w:t>
              <w:br/>
              <w:t>TID: 27032, Duration: 0.540169000626, Start: 1601925904.54, End: 1601925905.08, Cmd: show lldp local-info</w:t>
              <w:br/>
              <w:t>TID: 27032, Duration: 0.000504970550537, Start: 1601925904.54, End: 1601925904.54, Cmd: enable</w:t>
              <w:br/>
              <w:t>TID: 27031, Duration: 0.103228807449, Start: 1601925903.74, End: 1601925903.85, Cmd: show lldp</w:t>
              <w:br/>
              <w:t>TID: 27031, Duration: 0.000508069992065, Start: 1601925903.74, End: 1601925903.74, Cmd: enable</w:t>
              <w:br/>
              <w:t>TID: 27030, Duration: 0.021152973175, Start: 1601925903.23, End: 1601925903.25, Cmd: show lldp</w:t>
              <w:br/>
              <w:t>TID: 27030, Duration: 0.000518083572388, Start: 1601925903.23, End: 1601925903.23, Cmd: enable</w:t>
              <w:br/>
              <w:t>TID: 26982, Duration: 8.28606700897, Start: 1601925892.54, End: 1601925900.82, Cmd: show interfaces</w:t>
              <w:br/>
              <w:t>TID: 26982, Duration: 0.00050687789917, Start: 1601925892.54, End: 1601925892.54, Cmd: enable</w:t>
              <w:br/>
              <w:t>TID: 26968, Duration: 6.47016310692, Start: 1601925877.92, End: 1601925884.39, Cmd: show interfaces</w:t>
              <w:br/>
              <w:t>TID: 26968, Duration: 0.000511884689331, Start: 1601925877.92, End: 1601925877.92, Cmd: enable</w:t>
              <w:br/>
              <w:t>TID: 26967, Duration: 0.27853012085, Start: 1601925877.16, End: 1601925877.44, Cmd: show interfaces counters discards</w:t>
              <w:br/>
              <w:t>TID: 26967, Duration: 0.000545978546143, Start: 1601925877.16, End: 1601925877.16, Cmd: enable</w:t>
              <w:br/>
              <w:t>TID: 26966, Duration: 0.247914075851, Start: 1601925876.5, End: 1601925876.75, Cmd: show interfaces counters discards</w:t>
              <w:br/>
              <w:t>TID: 26966, Duration: 0.00053596496582, Start: 1601925876.5, End: 1601925876.5, Cmd: enable</w:t>
              <w:br/>
              <w:t>TID: 26965, Duration: 0.250394105911, Start: 1601925875.73, End: 1601925875.98, Cmd: show interfaces counters errors</w:t>
              <w:br/>
              <w:t>TID: 26965, Duration: 0.000510931015015, Start: 1601925875.73, End: 1601925875.73, Cmd: enable</w:t>
              <w:br/>
              <w:t>TID: 26964, Duration: 0.250957012177, Start: 1601925875.05, End: 1601925875.3, Cmd: show interfaces counters errors</w:t>
              <w:br/>
              <w:t>TID: 26964, Duration: 0.000497102737427, Start: 1601925875.05, End: 1601925875.05, Cmd: enable</w:t>
              <w:br/>
              <w:t>TID: 26954, Duration: 4.89426708221, Start: 1601925868.09, End: 1601925872.98, Cmd: show interfaces phy detail</w:t>
              <w:br/>
              <w:t>TID: 26954, Duration: 0.000501155853271, Start: 1601925868.09, End: 1601925868.09, Cmd: enable</w:t>
              <w:br/>
              <w:t>TID: 26945, Duration: 4.40736198425, Start: 1601925861.99, End: 1601925866.39, Cmd: show interfaces phy detail</w:t>
              <w:br/>
              <w:t>TID: 26945, Duration: 0.00049901008606, Start: 1601925861.99, End: 1601925861.99, Cmd: enable</w:t>
              <w:br/>
              <w:t>TID: 26944, Duration: 0.143472909927, Start: 1601925861.32, End: 1601925861.46, Cmd: show interfaces status</w:t>
              <w:br/>
              <w:t>TID: 26944, Duration: 0.000617027282715, Start: 1601925861.32, End: 1601925861.32, Cmd: enable</w:t>
              <w:br/>
              <w:t>TID: 26943, Duration: 0.0806069374084, Start: 1601925860.7, End: 1601925860.78, Cmd: show interfaces status</w:t>
              <w:br/>
              <w:t>TID: 26943, Duration: 0.000560998916626, Start: 1601925860.7, End: 1601925860.7, Cmd: enable</w:t>
              <w:br/>
              <w:t>TID: 26942, Duration: 0.00127410888672, Start: 1601925860.27, End: 1601925860.27, Cmd: show hostname</w:t>
              <w:br/>
              <w:t>TID: 26942, Duration: 0.000725030899048, Start: 1601925860.27, End: 1601925860.27, Cmd: enable</w:t>
              <w:br/>
              <w:t>TID: 26941, Duration: 0.00122499465942, Start: 1601925859.95, End: 1601925859.95, Cmd: show hostname</w:t>
              <w:br/>
              <w:t>TID: 26941, Duration: 0.000558137893677, Start: 1601925859.95, End: 1601925859.95, Cmd: enable</w:t>
              <w:br/>
              <w:t>TID: 26940, Duration: 0.00125813484192, Start: 1601925859.54, End: 1601925859.54, Cmd: show extensions</w:t>
              <w:br/>
              <w:t>TID: 26940, Duration: 0.000520944595337, Start: 1601925859.53, End: 1601925859.53, Cmd: enable</w:t>
              <w:br/>
              <w:t>TID: 26939, Duration: 0.00123620033264, Start: 1601925859.18, End: 1601925859.18, Cmd: show extensions</w:t>
              <w:br/>
              <w:t>TID: 26939, Duration: 0.000518083572388, Start: 1601925859.18, End: 1601925859.18, Cmd: enable</w:t>
              <w:br/>
              <w:t>TID: 26938, Duration: 0.0419361591339, Start: 1601925858.64, End: 1601925858.68, Cmd: show system environment temperature</w:t>
              <w:br/>
              <w:t>TID: 26938, Duration: 0.000538110733032, Start: 1601925858.64, End: 1601925858.64, Cmd: enable</w:t>
              <w:br/>
              <w:t>TID: 26937, Duration: 0.0280108451843, Start: 1601925858.11, End: 1601925858.13, Cmd: show system environment temperature</w:t>
              <w:br/>
              <w:t>TID: 26937, Duration: 0.000514030456543, Start: 1601925858.11, End: 1601925858.11, Cmd: enable</w:t>
              <w:br/>
              <w:t>TID: 26936, Duration: 0.00126695632935, Start: 1601925857.7, End: 1601925857.7, Cmd: show daemon</w:t>
              <w:br/>
              <w:t>TID: 26936, Duration: 0.000514030456543, Start: 1601925857.7, End: 1601925857.7, Cmd: enable</w:t>
              <w:br/>
              <w:t>TID: 26935, Duration: 0.00190186500549, Start: 1601925857.38, End: 1601925857.38, Cmd: show daemon</w:t>
              <w:br/>
              <w:t>TID: 26935, Duration: 0.000735998153687, Start: 1601925857.38, End: 1601925857.38, Cmd: enable</w:t>
              <w:br/>
              <w:t>TID: 26932, Duration: 0.199223995209, Start: 1601925856.6, End: 1601925856.8, Cmd: show processes</w:t>
              <w:br/>
              <w:t>TID: 26932, Duration: 0.000669002532959, Start: 1601925856.6, End: 1601925856.6, Cmd: enable</w:t>
              <w:br/>
              <w:t>TID: 26929, Duration: 0.172343969345, Start: 1601925855.79, End: 1601925855.97, Cmd: show processes</w:t>
              <w:br/>
              <w:t>TID: 26929, Duration: 0.000746965408325, Start: 1601925855.79, End: 1601925855.79, Cmd: enable</w:t>
              <w:br/>
              <w:t>TID: 26928, Duration: 3.51074099541, Start: 1601925850.97, End: 1601925854.48, Cmd: show management api http-commands</w:t>
              <w:br/>
              <w:t>TID: 26928, Duration: 0.000519037246704, Start: 1601925850.97, End: 1601925850.97, Cmd: enable</w:t>
              <w:br/>
              <w:t>TID: 26927, Duration: 1.31058096886, Start: 1601925848.45, End: 1601925849.76, Cmd: show management api http-commands</w:t>
              <w:br/>
              <w:t>TID: 26927, Duration: 0.000516891479492, Start: 1601925848.45, End: 1601925848.45, Cmd: enable</w:t>
              <w:br/>
              <w:t>TID: 26926, Duration: 0.00325798988342, Start: 1601925848.1, End: 1601925848.11, Cmd: show aaa methods all</w:t>
              <w:br/>
              <w:t>TID: 26926, Duration: 0.000510931015015, Start: 1601925848.1, End: 1601925848.1, Cmd: enable</w:t>
              <w:br/>
              <w:t>TID: 26925, Duration: 0.00342988967896, Start: 1601925847.64, End: 1601925847.64, Cmd: show aaa methods all</w:t>
              <w:br/>
              <w:t>TID: 26925, Duration: 0.000509977340698, Start: 1601925847.64, End: 1601925847.64, Cmd: enable</w:t>
              <w:br/>
              <w:t>TID: 26924, Duration: 0.00245308876038, Start: 1601925847.3, End: 1601925847.3, Cmd: show users detail</w:t>
              <w:br/>
              <w:t>TID: 26924, Duration: 0.000519037246704, Start: 1601925847.29, End: 1601925847.3, Cmd: enable</w:t>
              <w:br/>
              <w:t>TID: 26923, Duration: 0.00147199630737, Start: 1601925846.96, End: 1601925846.96, Cmd: show users detail</w:t>
              <w:br/>
              <w:t>TID: 26923, Duration: 0.000505924224854, Start: 1601925846.96, End: 1601925846.96, Cmd: enable</w:t>
              <w:br/>
              <w:t>TID: 26922, Duration: 0.00188708305359, Start: 1601925846.37, End: 1601925846.37, Cmd: show aaa counters</w:t>
              <w:br/>
              <w:t>TID: 26922, Duration: 0.000520944595337, Start: 1601925846.37, End: 1601925846.37, Cmd: enable</w:t>
              <w:br/>
              <w:t>TID: 26921, Duration: 0.00132703781128, Start: 1601925846.05, End: 1601925846.05, Cmd: show aaa counters</w:t>
              <w:br/>
              <w:t>TID: 26921, Duration: 0.000521183013916, Start: 1601925846.05, End: 1601925846.05, Cmd: enable</w:t>
              <w:br/>
              <w:t>TID: 26860, Duration: 9.51290106773, Start: 1601925780.69, End: 1601925790.2, Cmd: show lldp local-info</w:t>
              <w:br/>
              <w:t>TID: 26860, Duration: 0.000504016876221, Start: 1601925780.69, End: 1601925780.69, Cmd: enable</w:t>
              <w:br/>
              <w:t>TID: 26815, Duration: 9.82056522369, Start: 1601925760.29, End: 1601925770.11, Cmd: show lldp local-info</w:t>
              <w:br/>
              <w:t>TID: 26815, Duration: 0.000514984130859, Start: 1601925760.29, End: 1601925760.29, Cmd: enable</w:t>
              <w:br/>
              <w:t>TID: 26814, Duration: 0.568809986115, Start: 1601925757.58, End: 1601925758.15, Cmd: show lldp local-info</w:t>
              <w:br/>
              <w:t>TID: 26814, Duration: 0.00050687789917, Start: 1601925757.58, End: 1601925757.58, Cmd: enable</w:t>
              <w:br/>
              <w:t>TID: 26813, Duration: 0.11276102066, Start: 1601925756.8, End: 1601925756.91, Cmd: show lldp</w:t>
              <w:br/>
              <w:t>TID: 26813, Duration: 0.000549077987671, Start: 1601925756.8, End: 1601925756.8, Cmd: enable</w:t>
              <w:br/>
              <w:t>TID: 26812, Duration: 0.0214788913727, Start: 1601925756.32, End: 1601925756.35, Cmd: show lldp</w:t>
              <w:br/>
              <w:t>TID: 26812, Duration: 0.000506162643433, Start: 1601925756.32, End: 1601925756.32, Cmd: enable</w:t>
              <w:br/>
              <w:t>TID: 26802, Duration: 7.84659695625, Start: 1601925746.32, End: 1601925754.17, Cmd: show interfaces</w:t>
              <w:br/>
              <w:t>TID: 26802, Duration: 0.00051212310791, Start: 1601925746.32, End: 1601925746.32, Cmd: enable</w:t>
              <w:br/>
              <w:t>TID: 26793, Duration: 7.0202460289, Start: 1601925731.87, End: 1601925738.89, Cmd: show interfaces</w:t>
              <w:br/>
              <w:t>TID: 26793, Duration: 0.000509023666382, Start: 1601925731.87, End: 1601925731.87, Cmd: enable</w:t>
              <w:br/>
              <w:t>TID: 26792, Duration: 0.299471855164, Start: 1601925731.12, End: 1601925731.42, Cmd: show interfaces counters discards</w:t>
              <w:br/>
              <w:t>TID: 26792, Duration: 0.000563144683838, Start: 1601925731.12, End: 1601925731.12, Cmd: enable</w:t>
              <w:br/>
              <w:br/>
              <w:t>XXXXXX Start THREAD ID 140369607096064</w:t>
              <w:br/>
              <w:t xml:space="preserve">  File "/usr/lib64/python2.7/threading.py", line 777, in __bootstrap</w:t>
              <w:br/>
              <w:t xml:space="preserve">    self.__bootstrap_inner()</w:t>
              <w:br/>
              <w:t xml:space="preserve">  File "/usr/lib64/python2.7/threading.py", line 804, in __bootstrap_inner</w:t>
              <w:br/>
              <w:t xml:space="preserve">    self.run()</w:t>
              <w:br/>
              <w:t xml:space="preserve">  File "/usr/lib/python2.7/site-packages/CliServerLib.py", line 301, in run</w:t>
              <w:br/>
              <w:t xml:space="preserve">    time.sleep( 2.5 )</w:t>
              <w:br/>
              <w:t>XXXXXX END</w:t>
              <w:br/>
              <w:br/>
              <w:br/>
              <w:t>XXXXXX Start THREAD ID 140369615488768</w:t>
              <w:br/>
              <w:t xml:space="preserve">  File "/usr/lib64/python2.7/threading.py", line 777, in __bootstrap</w:t>
              <w:br/>
              <w:t xml:space="preserve">    self.__bootstrap_inner()</w:t>
              <w:br/>
              <w:t xml:space="preserve">  File "/usr/lib64/python2.7/threading.py", line 804, in __bootstrap_inner</w:t>
              <w:br/>
              <w:t xml:space="preserve">    self.run()</w:t>
              <w:br/>
              <w:t xml:space="preserve">  File "/usr/lib/python2.7/site-packages/CliServerLib.py", line 329, in run</w:t>
              <w:br/>
              <w:t xml:space="preserve">    _, _, _ = select.select( [ serverSock ], [], [] )</w:t>
              <w:br/>
              <w:t>XXXXXX END</w:t>
              <w:br/>
              <w:br/>
              <w:br/>
              <w:t>XXXXXX Start THREAD ID 140372022564672</w:t>
              <w:br/>
              <w:t xml:space="preserve">  File "&lt;stdin&gt;", line 4, in &lt;module&gt;</w:t>
              <w:br/>
              <w:t xml:space="preserve">  File "/usr/lib/python2.7/site-packages/ProcMgr.py", line 3335, in main</w:t>
              <w:br/>
              <w:t xml:space="preserve">  File "/usr/lib/python2.7/site-packages/ProcMgr.py", line 2965, in monitorProcesses</w:t>
              <w:br/>
              <w:t xml:space="preserve">  File "/usr/lib/python2.7/site-packages/ProcMgr.py", line 2893, in handleConnMgrFailureProcesses</w:t>
              <w:br/>
              <w:t xml:space="preserve">  File "/usr/lib/python2.7/site-packages/ProcMgr.py", line 1142, in spawnProcess</w:t>
              <w:br/>
              <w:t xml:space="preserve">  File "/usr/lib/python2.7/site-packages/ProcMgr.py", line 973, in startChildProcessOrContainStartupFailure</w:t>
              <w:br/>
              <w:t xml:space="preserve">  File "/usr/lib/python2.7/site-packages/ProcMgr.py", line 955, in runAgent</w:t>
              <w:br/>
              <w:t xml:space="preserve">  File "/usr/bin/ConfigAgent", line 6, in &lt;module&gt;</w:t>
              <w:br/>
              <w:t xml:space="preserve">    ConfigAgent.main() # pylint: disable=no-member</w:t>
              <w:br/>
              <w:t xml:space="preserve">  File "/usr/lib/python2.7/site-packages/ConfigAgent.py", line 105, in main</w:t>
              <w:br/>
              <w:t xml:space="preserve">    container.runAgents()</w:t>
              <w:br/>
              <w:t xml:space="preserve">  File "/usr/lib/python2.7/site-packages/Agent.py", line 791, in runAgents</w:t>
              <w:br/>
              <w:t xml:space="preserve">    self.cAgentContainer_.doRunAgents()</w:t>
              <w:br/>
              <w:t>XXXXXX END</w:t>
              <w:br/>
              <w:br/>
              <w:br/>
              <w:t>XXXXXX Start THREAD ID 140369623881472</w:t>
              <w:br/>
              <w:t xml:space="preserve">  File "/usr/lib64/python2.7/threading.py", line 777, in __bootstrap</w:t>
              <w:br/>
              <w:t xml:space="preserve">    self.__bootstrap_inner()</w:t>
              <w:br/>
              <w:t xml:space="preserve">  File "/usr/lib64/python2.7/threading.py", line 804, in __bootstrap_inner</w:t>
              <w:br/>
              <w:t xml:space="preserve">    self.run()</w:t>
              <w:br/>
              <w:t xml:space="preserve">  File "/usr/lib/python2.7/site-packages/CliServerLib.py", line 875, in run</w:t>
              <w:br/>
              <w:t xml:space="preserve">    self.cliServer_.run()</w:t>
              <w:br/>
              <w:t xml:space="preserve">  File "/usr/lib/python2.7/site-packages/CliServerLib.py", line 786, in run</w:t>
              <w:br/>
              <w:t xml:space="preserve">    self._checkMemUsage()</w:t>
              <w:br/>
              <w:t xml:space="preserve">  File "/usr/lib/python2.7/site-packages/CliServerLib.py", line 754, in _checkMemUsage</w:t>
              <w:br/>
              <w:t xml:space="preserve">    printCliThreads( self.signalSockMap_ )</w:t>
              <w:br/>
              <w:t xml:space="preserve">  File "/usr/lib/python2.7/site-packages/CliServerLib.py", line 262, in printCliThreads</w:t>
              <w:br/>
              <w:t xml:space="preserve">    traceback.print_stack( frame )</w:t>
              <w:br/>
              <w:t>XXXXXX END</w:t>
              <w:br/>
              <w:br/>
              <w:t>CLI Patch sigint</w:t>
              <w:br/>
              <w:t>TID: 21128 State: KeyboardInterrupt&lt;False,False&gt;</w:t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CLI Exception: Internal error &lt;type 'exceptions.IOError'&gt;: [Errno 28] No space left on device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1020, in runTokenizedCmd</w:t>
              <w:br/>
              <w:t>CLI Exception:     authz=aaa, acct=aaa )</w:t>
              <w:br/>
              <w:t>CLI Exception:   File "/usr/lib/python2.7/site-packages/BasicCliSession.py", line 119, in wrapper</w:t>
              <w:br/>
              <w:t>CLI Exception:     return func( *args, **kwargs )</w:t>
              <w:br/>
              <w:t>CLI Exception:   File "/usr/lib/python2.7/site-packages/BasicCliSession.py", line 840,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869, in _runShowCommandInternal</w:t>
              <w:br/>
              <w:t>CLI Exception:     _checkResult( mode, jsonValue, cliModel, result )</w:t>
              <w:br/>
              <w:t>CLI Exception:   File "/usr/lib/python2.7/site-packages/ShowCommand.py", line 915, in _checkResult</w:t>
              <w:br/>
              <w:t>CLI Exception:     result._renderOnce() # pylint: disable-msg=W0212</w:t>
              <w:br/>
              <w:t>CLI Exception:   File "/usr/lib/python2.7/site-packages/CliModel.py", line 1119, in _renderOnce</w:t>
              <w:br/>
              <w:t>CLI Exception:     self.render()</w:t>
              <w:br/>
              <w:t>CLI Exception:   File "/usr/lib/python2.7/site-packages/CliPlugin/LldpModel.py", line 1250, in render</w:t>
              <w:br/>
              <w:t>CLI Exception:     manAddr.render()</w:t>
              <w:br/>
              <w:t>CLI Exception:   File "/usr/lib/python2.7/site-packages/CliPlugin/LldpModel.py", line 647, in render</w:t>
              <w:br/>
              <w:t>CLI Exception:     print( prefix + '  Interface Number          : %d' % self.interfaceNum )</w:t>
              <w:br/>
              <w:t>CLI Exception: IOError: [Errno 28] No space left on device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