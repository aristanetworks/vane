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07, 2020 07:54:01PM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19.906319618225098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Ntp</w:t>
      </w:r>
    </w:p>
    <w:p>
      <w:pPr>
        <w:pStyle w:val="Heading2"/>
      </w:pPr>
      <w:r>
        <w:t xml:space="preserve">3.1 Test Case: Test if ntp associated with peers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257   512  377    0.121    1.475   1.163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796  1024  377    0.157   -0.062   0.072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623  1024  377    0.156   -0.009    0.12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365  1024  377    0.162   -0.053   0.032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if ntp is synchronized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14 ms</w:t>
              <w:br/>
              <w:t xml:space="preserve">   polling server every 512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44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29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38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if process is running </w:t>
      </w:r>
    </w:p>
    <w:p>
      <w:pPr>
        <w:pStyle w:val="Heading3"/>
      </w:pPr>
      <w:r>
        <w:t>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19:53:44 up 55 days, 18:36,  0 users,  load average: 1.38, 1.28, 1.23</w:t>
              <w:br/>
              <w:t xml:space="preserve">  PID %CPU %MEM TT       STAT  STARTED     TIME CMD</w:t>
              <w:br/>
              <w:t xml:space="preserve"> 1928  102  3.7 ?        Sl     Aug 13 57-01:16:54 Sfe</w:t>
              <w:br/>
              <w:t xml:space="preserve"> 7742  0.8  0.8 ?        SNl  18:45:07 00:00:35 python2.7 /var/awslogs/bin/aws logs push --config-file /mnt/flash/awslogs/awslogs.conf --additional-configs-dir /mnt/flash/awslogs/config</w:t>
              <w:br/>
              <w:t xml:space="preserve"> 1725  0.4  2.2 ?        Sl     Aug 13 06:11:36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1582  0.2  8.6 ?        Sl     Aug 13 02:54:32 ConfigAgent</w:t>
              <w:br/>
              <w:t xml:space="preserve"> 1233  0.1  0.9 ?        S      Aug 13 02:35:27 ProcMgr-worker</w:t>
              <w:br/>
              <w:t xml:space="preserve"> 3405  0.1  1.4 ?        S      Aug 13 02:25:49 Fhrp</w:t>
              <w:br/>
              <w:t xml:space="preserve">    1  0.0  0.0 ?        Ss     Aug 13 00:07:46 /sbin/init</w:t>
              <w:br/>
              <w:t xml:space="preserve">    2  0.0  0.0 ?        S      Aug 13 00:00:00 [kthreadd]</w:t>
              <w:br/>
              <w:t xml:space="preserve">    3  0.0  0.0 ?        S      Aug 13 00:00:45 [ksoftirqd/0]</w:t>
              <w:br/>
              <w:t xml:space="preserve">    5  0.0  0.0 ?        S&lt;     Aug 13 00:00:00 [kworker/0:0H]</w:t>
              <w:br/>
              <w:t xml:space="preserve">    7  0.0  0.0 ?        S      Aug 13 00:01:14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00:00:01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00:00:05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00:02:17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00:00:00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380  0.0  0.0 ?        Ss     Aug 13 00:00:00 /usr/lib/systemd/systemd-udevd</w:t>
              <w:br/>
              <w:t xml:space="preserve">  407  0.0  0.0 ?        Ss     Aug 13 00:00:00 /usr/sbin/lvmetad -f</w:t>
              <w:br/>
              <w:t xml:space="preserve">  499  0.0  0.0 ?        S&lt;     Aug 13 00:00:00 [ena]</w:t>
              <w:br/>
              <w:t xml:space="preserve">  747  0.0  0.1 ?        Ss     Aug 13 00:04:42 /usr/bin/dbus-daemon --system --address=systemd: --nofork --nopidfile --systemd-activation</w:t>
              <w:br/>
              <w:t xml:space="preserve">  759  0.0  0.0 ?        S      Aug 13 00:00:00 [kworker/1:1]</w:t>
              <w:br/>
              <w:t xml:space="preserve">  778  0.0  0.0 ?        Ss     Aug 13 00:00:00 /usr/sbin/mcelog --ignorenodev --daemon --foreground</w:t>
              <w:br/>
              <w:t xml:space="preserve">  782  0.0  0.0 ?        Ss     Aug 13 00:01:41 /usr/bin/ProcMonitor</w:t>
              <w:br/>
              <w:t xml:space="preserve">  789  0.0  0.0 ?        Ss     Aug 13 00:02:13 /usr/lib/systemd/systemd-logind</w:t>
              <w:br/>
              <w:t xml:space="preserve">  807  0.0  0.0 ?        Ss     Aug 13 00:00:24 /usr/sbin/crond -n</w:t>
              <w:br/>
              <w:t xml:space="preserve">  819  0.0  0.0 ?        S&lt;s    Aug 13 00:00:35 /usr/bin/wdogdev -t 60</w:t>
              <w:br/>
              <w:t xml:space="preserve">  824  0.0  0.0 ?        Ss     Aug 13 00:00:08 /usr/sbin/xinetd -stayalive -pidfile /var/run/xinetd.pid</w:t>
              <w:br/>
              <w:t xml:space="preserve"> 1005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1007  0.0  0.0 pts/0    Ss+    Aug 13 00:00:00 inotifywait -m -r -e modify -e create -e delete -e attrib -e move .</w:t>
              <w:br/>
              <w:t xml:space="preserve"> 1017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1018  0.0  0.0 pts/1    Ss+    Aug 13 00:00:00 inotifywait -m -r -e modify -e create -e delete -e attrib -e move .</w:t>
              <w:br/>
              <w:t xml:space="preserve"> 1034  0.0  0.0 ?        Ss     Aug 13 00:00:00 /usr/bin/SaveFossil --dedup --compress --priority Sysdb --maxFiles 1000 /var/tmp/Fossil /mnt/flash/Fossil</w:t>
              <w:br/>
              <w:t xml:space="preserve"> 1038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1039  0.0  0.0 pts/2    Ss+    Aug 13 00:00:00 inotifywait -m -r -e modify -e create -e delete -e attrib -e move .</w:t>
              <w:br/>
              <w:t xml:space="preserve"> 1064  0.0  0.0 ?        Ss     Aug 13 00:00:00 /bin/bash /usr/sbin/core_annotate_util daemon</w:t>
              <w:br/>
              <w:t xml:space="preserve"> 1179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1180  0.0  0.1 ?        S      Aug 13 00:00:00 /usr/bin/ConnMgr -p /var/run/ConnMgr.pid</w:t>
              <w:br/>
              <w:t xml:space="preserve"> 1213  0.0  0.0 ?        S      Aug 13 00:00:00 inotifywait -e modify /var/lib/rpm</w:t>
              <w:br/>
              <w:t xml:space="preserve"> 1216  0.0  0.3 ?        S      Aug 13 00:00:00 netnsd-watcher  -d -i --dlopen -p -f  -l libLoadDynamicLibs.so procmgr libProcMgrSetup.so --daemonize</w:t>
              <w:br/>
              <w:t xml:space="preserve"> 1218  0.0  0.3 ?        S      Aug 13 00:00:00 netnsd-server   -d -i --dlopen -p -f  -l libLoadDynamicLibs.so procmgr libProcMgrSetup.so --daemonize</w:t>
              <w:br/>
              <w:t xml:space="preserve"> 1232  0.0  0.9 ?        S      Aug 13 00:00:00 ProcMgr-master</w:t>
              <w:br/>
              <w:t xml:space="preserve"> 1478  0.0  0.0 ?        S      Aug 13 00:18:53 /usr/bin/EosOomAdjust</w:t>
              <w:br/>
              <w:t xml:space="preserve"> 1486  0.0  0.0 ?        S      Aug 13 00:00:32 [rbfd_vrf_cleanu]</w:t>
              <w:br/>
              <w:t xml:space="preserve"> 1501  0.0  0.0 ?        Ss     Aug 13 00:00:00 /usr/sbin/acpid</w:t>
              <w:br/>
              <w:t xml:space="preserve"> 1538  0.0  0.0 ?        S      Aug 13 00:04:03 /usr/bin/SlabMonitor</w:t>
              <w:br/>
              <w:t xml:space="preserve"> 1539  0.0  2.6 ?        S      Aug 13 01:17:54 Sysdb</w:t>
              <w:br/>
              <w:t xml:space="preserve"> 1581  0.0  1.2 ?        S      Aug 13 00:01:10 StageMgr</w:t>
              <w:br/>
              <w:t xml:space="preserve"> 1584  0.0  1.4 ?        S      Aug 13 00:03:34 Fru</w:t>
              <w:br/>
              <w:t xml:space="preserve"> 1585  0.0  1.8 ?        S      Aug 13 00:01:55 Launcher</w:t>
              <w:br/>
              <w:t xml:space="preserve"> 1714  0.0  0.0 ?        S      Aug 13 00:00:00 netns --agenttitle=Lldp --demuxerOpts=267046295036,267046027633,tbl://sysdb/+n,Sysdb (pid:1539) --sysdbfd=7 --dlopen procmgr /usr/bin/Lldp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1717  0.0  0.0 ?        S      Aug 13 00:00:00 netns --agenttitle=McastCommon --demuxerOpts=267080979441,267080797725,tbl://sysdb/+n,Sysdb (pid:1539) --sysdbfd=7 --dlopen procmgr /usr/bin/McastCommon</w:t>
              <w:br/>
              <w:t xml:space="preserve"> 1718  0.0  1.2 ?        S      Aug 13 00:12:57 Lldp</w:t>
              <w:br/>
              <w:t xml:space="preserve"> 1719  0.0  0.3 ?        Ss     Aug 13 00:00:00 netnsd-session  -d -i --dlopen -p -f  -l libLoadDynamicLibs.so procmgr libProcMgrSetup.so --daemonize</w:t>
              <w:br/>
              <w:t xml:space="preserve"> 1720  0.0  1.2 ?        S      Aug 13 00:06:00 McastCommon</w:t>
              <w:br/>
              <w:t xml:space="preserve"> 1722  0.0  0.0 ?        S      Aug 13 00:00:00 netns --agenttitle=PortSec --demuxerOpts=267138688824,267130622391,tbl://sysdb/+n,Sysdb (pid:1539) --sysdbfd=7 --dlopen procmgr /usr/bin/PortSec</w:t>
              <w:br/>
              <w:t xml:space="preserve"> 1724  0.0  0.3 ?        Ss     Aug 13 00:00:00 netnsd-session  -d -i --dlopen -p -f  -l libLoadDynamicLibs.so procmgr libProcMgrSetup.so --daemonize</w:t>
              <w:br/>
              <w:t xml:space="preserve"> 1726  0.0  1.1 ?        S      Aug 13 00:04:12 PortSec</w:t>
              <w:br/>
              <w:t xml:space="preserve"> 1739  0.0  0.0 ?        S&lt;     Aug 13 00:00:00 [kworker/1:1H]</w:t>
              <w:br/>
              <w:t xml:space="preserve"> 1744  0.0  0.0 ?        S      Aug 13 00:00:00 netns --agenttitle=Bfd --demuxerOpts=270600496842,267232117674,tbl://sysdb/+n,Sysdb (pid:1539) --sysdbfd=7 --dlopen procmgr /usr/bin/Bfd</w:t>
              <w:br/>
              <w:t xml:space="preserve"> 1745  0.0  0.3 ?        Ss     Aug 13 00:00:00 netnsd-session  -d -i --dlopen -p -f  -l libLoadDynamicLibs.so procmgr libProcMgrSetup.so --daemonize</w:t>
              <w:br/>
              <w:t xml:space="preserve"> 1746  0.0  1.4 ?        S      Aug 13 00:08:00 Bfd</w:t>
              <w:br/>
              <w:t xml:space="preserve"> 1747  0.0  0.0 ?        S      Aug 13 00:00:00 netns --agenttitle=Lag --demuxerOpts=271099376041,271003644947,tbl://sysdb/+n,Sysdb (pid:1539) --sysdbfd=7 --dlopen procmgr /usr/bin/Lag</w:t>
              <w:br/>
              <w:t xml:space="preserve"> 1750  0.0  0.3 ?        Ss     Aug 13 00:00:00 netnsd-session  -d -i --dlopen -p -f  -l libLoadDynamicLibs.so procmgr libProcMgrSetup.so --daemonize</w:t>
              <w:br/>
              <w:t xml:space="preserve"> 1751  0.0  1.3 ?        S      Aug 13 00:28:31 Lag</w:t>
              <w:br/>
              <w:t xml:space="preserve"> 1754  0.0  1.7 ?        S      Aug 13 00:56:00 SuperServer</w:t>
              <w:br/>
              <w:t xml:space="preserve"> 1767  0.0  0.0 ?        S      Aug 13 00:00:00 netns --agenttitle=Ira --demuxerOpts=275033642113,271344907121,tbl://sysdb/+n,Sysdb (pid:1539) --sysdbfd=7 --dlopen procmgr /usr/bin/Ira</w:t>
              <w:br/>
              <w:t xml:space="preserve"> 1768  0.0  0.3 ?        Ss     Aug 13 00:00:00 netnsd-session  -d -i --dlopen -p -f  -l libLoadDynamicLibs.so procmgr libProcMgrSetup.so --daemonize</w:t>
              <w:br/>
              <w:t xml:space="preserve"> 1769  0.0  1.5 ?        S      Aug 13 00:06:58 Ira</w:t>
              <w:br/>
              <w:t xml:space="preserve"> 1772  0.0  0.0 ?        S      Aug 13 00:00:00 netns --agenttitle=LedPolicy --demuxerOpts=275203075095,275062053558,tbl://sysdb/+n,Sysdb (pid:1539) --sysdbfd=7 --dlopen procmgr /usr/bin/LedPolicy</w:t>
              <w:br/>
              <w:t xml:space="preserve"> 1773  0.0  0.3 ?        Ss     Aug 13 00:00:00 netnsd-session  -d -i --dlopen -p -f  -l libLoadDynamicLibs.so procmgr libProcMgrSetup.so --daemonize</w:t>
              <w:br/>
              <w:t xml:space="preserve"> 1774  0.0  1.2 ?        S      Aug 13 00:05:41 LedPolicy</w:t>
              <w:br/>
              <w:t xml:space="preserve"> 1775  0.0  0.0 ?        S      Aug 13 00:00:00 netns --agenttitle=EventMgr --demuxerOpts=275412252849,275377553919,tbl://sysdb/+n,Sysdb (pid:1539) --sysdbfd=7 --dlopen procmgr /usr/bin/EventMgr</w:t>
              <w:br/>
              <w:t xml:space="preserve"> 1776  0.0  0.3 ?        Ss     Aug 13 00:00:00 netnsd-session  -d -i --dlopen -p -f  -l libLoadDynamicLibs.so procmgr libProcMgrSetup.so --daemonize</w:t>
              <w:br/>
              <w:t xml:space="preserve"> 1777  0.0  1.3 ?        S      Aug 13 00:13:25 EventMgr</w:t>
              <w:br/>
              <w:t xml:space="preserve"> 1778  0.0  0.0 ?        S      Aug 13 00:00:00 netns --agenttitle=StpTxRx --demuxerOpts=275530943653,275498520824,tbl://sysdb/+n,Sysdb (pid:1539) --sysdbfd=7 --dlopen procmgr /usr/bin/StpTxRx</w:t>
              <w:br/>
              <w:t xml:space="preserve"> 1779  0.0  0.3 ?        Ss     Aug 13 00:00:00 netnsd-session  -d -i --dlopen -p -f  -l libLoadDynamicLibs.so procmgr libProcMgrSetup.so --daemonize</w:t>
              <w:br/>
              <w:t xml:space="preserve"> 1780  0.0  1.2 ?        S      Aug 13 00:45:56 StpTxRx</w:t>
              <w:br/>
              <w:t xml:space="preserve"> 1781  0.0  0.0 ?        S      Aug 13 00:00:00 netns --agenttitle=StandbyCpld --demuxerOpts=275673918628,275618185987,tbl://sysdb/+n,Sysdb (pid:1539) --sysdbfd=7 --dlopen procmgr /usr/bin/StandbyCpld</w:t>
              <w:br/>
              <w:t xml:space="preserve"> 1783  0.0  0.3 ?        Ss     Aug 13 00:00:00 netnsd-session  -d -i --dlopen -p -f  -l libLoadDynamicLibs.so procmgr libProcMgrSetup.so --daemonize</w:t>
              <w:br/>
              <w:t xml:space="preserve"> 1784  0.0  1.1 ?        S      Aug 13 00:01:01 StandbyCpld</w:t>
              <w:br/>
              <w:t xml:space="preserve"> 1785  0.0  0.0 ?        S      Aug 13 00:00:00 netns --agenttitle=AgentMonitor --demuxerOpts=275814961243,275751809451,tbl://sysdb/+n,Sysdb (pid:1539) --sysdbfd=7 --dlopen procmgr /usr/bin/AgentMonitor</w:t>
              <w:br/>
              <w:t xml:space="preserve"> 1786  0.0  0.3 ?        Ss     Aug 13 00:00:00 netnsd-session  -d -i --dlopen -p -f  -l libLoadDynamicLibs.so procmgr libProcMgrSetup.so --daemonize</w:t>
              <w:br/>
              <w:t xml:space="preserve"> 1787  0.0  1.0 ?        S      Aug 13 01:07:06 AgentMonitor</w:t>
              <w:br/>
              <w:t xml:space="preserve"> 1788  0.0  0.0 ?        S      Aug 13 00:00:00 netns --agenttitle=Tunnel --demuxerOpts=279268129963,279198956916,tbl://sysdb/+n,Sysdb (pid:1539) --sysdbfd=7 --dlopen procmgr /usr/bin/Tunnel</w:t>
              <w:br/>
              <w:t xml:space="preserve"> 1789  0.0  0.3 ?        Ss     Aug 13 00:00:00 netnsd-session  -d -i --dlopen -p -f  -l libLoadDynamicLibs.so procmgr libProcMgrSetup.so --daemonize</w:t>
              <w:br/>
              <w:t xml:space="preserve"> 1790  0.0  1.6 ?        Sl     Aug 13 00:15:39 Aaa</w:t>
              <w:br/>
              <w:t xml:space="preserve"> 1791  0.0  1.2 ?        S      Aug 13 00:02:22 Tunnel</w:t>
              <w:br/>
              <w:t xml:space="preserve"> 1793  0.0  0.0 ?        S      Aug 13 00:00:00 netns --agenttitle=StpTopology --demuxerOpts=279517763852,279517565226,tbl://sysdb/+n,Sysdb (pid:1539) --sysdbfd=7 --dlopen procmgr /usr/bin/StpTopology</w:t>
              <w:br/>
              <w:t xml:space="preserve"> 1794  0.0  0.3 ?        Ss     Aug 13 00:00:00 netnsd-session  -d -i --dlopen -p -f  -l libLoadDynamicLibs.so procmgr libProcMgrSetup.so --daemonize</w:t>
              <w:br/>
              <w:t xml:space="preserve"> 1795  0.0  0.0 ?        S      Aug 13 00:00:00 netns --agenttitle=Acl --demuxerOpts=279733513327,279733258943,tbl://sysdb/+n,Sysdb (pid:1539) --sysdbfd=7 --dlopen procmgr /usr/bin/Acl</w:t>
              <w:br/>
              <w:t xml:space="preserve"> 1796  0.0  1.2 ?        S      Aug 13 00:06:34 StpTopology</w:t>
              <w:br/>
              <w:t xml:space="preserve"> 1797  0.0  0.3 ?        Ss     Aug 13 00:00:00 netnsd-session  -d -i --dlopen -p -f  -l libLoadDynamicLibs.so procmgr libProcMgrSetup.so --daemonize</w:t>
              <w:br/>
              <w:t xml:space="preserve"> 1798  0.0  0.0 ?        S      Aug 13 00:00:00 netns --agenttitle=Stp --demuxerOpts=279939374338,279887740448,tbl://sysdb/+n,Sysdb (pid:1539) --sysdbfd=7 --dlopen procmgr /usr/bin/Stp</w:t>
              <w:br/>
              <w:t xml:space="preserve"> 1799  0.0  1.4 ?        S      Aug 13 00:38:31 Acl</w:t>
              <w:br/>
              <w:t xml:space="preserve"> 1800  0.0  0.3 ?        Ss     Aug 13 00:00:00 netnsd-session  -d -i --dlopen -p -f  -l libLoadDynamicLibs.so procmgr libProcMgrSetup.so --daemonize</w:t>
              <w:br/>
              <w:t xml:space="preserve"> 1802  0.0  1.1 ?        S      Aug 13 00:08:58 Stp</w:t>
              <w:br/>
              <w:t xml:space="preserve"> 1803  0.0  0.0 ?        S      Aug 13 00:00:00 netns --agenttitle=KernelNetworkInfo --demuxerOpts=280114122924,280113919792,tbl://sysdb/+n,Sysdb (pid:1539) --sysdbfd=7 --dlopen procmgr /usr/bin/KernelNetworkInfo</w:t>
              <w:br/>
              <w:t xml:space="preserve"> 1804  0.0  0.3 ?        Ss     Aug 13 00:00:00 netnsd-session  -d -i --dlopen -p -f  -l libLoadDynamicLibs.so procmgr libProcMgrSetup.so --daemonize</w:t>
              <w:br/>
              <w:t xml:space="preserve"> 1805  0.0  1.1 ?        S      Aug 13 00:03:21 KernelNetworkInfo</w:t>
              <w:br/>
              <w:t xml:space="preserve"> 1806  0.0  0.0 ?        S      Aug 13 00:00:00 netns --agenttitle=McastCommon6 --demuxerOpts=283609312459,283573711926,tbl://sysdb/+n,Sysdb (pid:1539) --sysdbfd=7 --dlopen procmgr /usr/bin/McastCommon6</w:t>
              <w:br/>
              <w:t xml:space="preserve"> 1807  0.0  0.3 ?        Ss     Aug 13 00:00:00 netnsd-session  -d -i --dlopen -p -f  -l libLoadDynamicLibs.so procmgr libProcMgrSetup.so --daemonize</w:t>
              <w:br/>
              <w:t xml:space="preserve"> 1809  0.0  1.2 ?        S      Aug 13 00:06:06 McastCommon6</w:t>
              <w:br/>
              <w:t xml:space="preserve"> 1811  0.0  0.0 ?        S      Aug 13 00:00:00 netns --agenttitle=LacpTxAgent --demuxerOpts=283839973599,283788015153,tbl://sysdb/+n,Sysdb (pid:1539) --sysdbfd=7 --dlopen procmgr /usr/bin/LacpTxAgent</w:t>
              <w:br/>
              <w:t xml:space="preserve"> 1813  0.0  0.3 ?        Ss     Aug 13 00:00:00 netnsd-session  -d -i --dlopen -p -f  -l libLoadDynamicLibs.so procmgr libProcMgrSetup.so --daemonize</w:t>
              <w:br/>
              <w:t xml:space="preserve"> 1815  0.0  1.2 ?        S      Aug 13 00:05:59 LacpTxAgent</w:t>
              <w:br/>
              <w:t xml:space="preserve"> 1816  0.0  0.0 ?        S      Aug 13 00:00:00 netns --agenttitle=Arp --demuxerOpts=284123665160,284036522428,tbl://sysdb/+n,Sysdb (pid:1539) --sysdbfd=7 --dlopen procmgr /usr/bin/Arp</w:t>
              <w:br/>
              <w:t xml:space="preserve"> 1817  0.0  0.3 ?        Ss     Aug 13 00:00:00 netnsd-session  -d -i --dlopen -p -f  -l libLoadDynamicLibs.so procmgr libProcMgrSetup.so --daemonize</w:t>
              <w:br/>
              <w:t xml:space="preserve"> 1818  0.0  1.5 ?        S      Aug 13 00:08:33 Arp</w:t>
              <w:br/>
              <w:t xml:space="preserve"> 1820  0.0  0.0 ?        S      Aug 13 00:00:00 netns --agenttitle=KernelFib --demuxerOpts=284390286503,284256513379,tbl://sysdb/+n,Sysdb (pid:1539) --sysdbfd=7 --dlopen procmgr /usr/bin/KernelFib</w:t>
              <w:br/>
              <w:t xml:space="preserve"> 1821  0.0  0.3 ?        Ss     Aug 13 00:00:00 netnsd-session  -d -i --dlopen -p -f  -l libLoadDynamicLibs.so procmgr libProcMgrSetup.so --daemonize</w:t>
              <w:br/>
              <w:t xml:space="preserve"> 1822  0.0  1.4 ?        S      Aug 13 00:06:52 KernelFib</w:t>
              <w:br/>
              <w:t xml:space="preserve"> 1824  0.0  0.0 ?        S      Aug 13 00:00:00 netns --agenttitle=Qos --demuxerOpts=287877695955,287770964417,tbl://sysdb/+n,Sysdb (pid:1539) --sysdbfd=7 --dlopen procmgr /usr/bin/Qos</w:t>
              <w:br/>
              <w:t xml:space="preserve"> 1825  0.0  0.3 ?        Ss     Aug 13 00:00:00 netnsd-session  -d -i --dlopen -p -f  -l libLoadDynamicLibs.so procmgr libProcMgrSetup.so --daemonize</w:t>
              <w:br/>
              <w:t xml:space="preserve"> 1826  0.0  1.2 ?        S      Aug 13 00:05:16 Qos</w:t>
              <w:br/>
              <w:t xml:space="preserve"> 1827  0.0  0.0 ?        S      Aug 13 00:00:00 netns --agenttitle=Thermostat --demuxerOpts=288015969009,288008313449,tbl://sysdb/+n,Sysdb (pid:1539) --sysdbfd=7 --dlopen procmgr /usr/bin/Thermostat</w:t>
              <w:br/>
              <w:t xml:space="preserve"> 1828  0.0  0.3 ?        Ss     Aug 13 00:00:00 netnsd-session  -d -i --dlopen -p -f  -l libLoadDynamicLibs.so procmgr libProcMgrSetup.so --daemonize</w:t>
              <w:br/>
              <w:t xml:space="preserve"> 1831  0.0  1.1 ?        S      Aug 13 00:03:14 Thermostat</w:t>
              <w:br/>
              <w:t xml:space="preserve"> 1834  0.0  0.0 ?        S      Aug 13 00:00:00 netns --agenttitle=L2Rib --demuxerOpts=288430062677,288320872305,tbl://sysdb/+n,Sysdb (pid:1539) --sysdbfd=7 --dlopen procmgr /usr/bin/L2Rib</w:t>
              <w:br/>
              <w:t xml:space="preserve"> 1838  0.0  0.3 ?        Ss     Aug 13 00:00:00 netnsd-session  -d -i --dlopen -p -f  -l libLoadDynamicLibs.so procmgr libProcMgrSetup.so --daemonize</w:t>
              <w:br/>
              <w:t xml:space="preserve"> 1839  0.0  1.2 ?        S      Aug 13 00:01:48 L2Rib</w:t>
              <w:br/>
              <w:t xml:space="preserve"> 1841  0.0  0.0 ?        S      Aug 13 00:00:00 netns --agenttitle=TopoAgent --demuxerOpts=288639642769,288566958102,tbl://sysdb/+n,Sysdb (pid:1539) --sysdbfd=7 --dlopen procmgr /usr/bin/TopoAgent --scheduled</w:t>
              <w:br/>
              <w:t xml:space="preserve"> 1842  0.0  0.3 ?        Ss     Aug 13 00:00:00 netnsd-session  -d -i --dlopen -p -f  -l libLoadDynamicLibs.so procmgr libProcMgrSetup.so --daemonize</w:t>
              <w:br/>
              <w:t xml:space="preserve"> 1844  0.0  1.2 ?        S      Aug 13 00:03:51 TopoAgent</w:t>
              <w:br/>
              <w:t xml:space="preserve"> 1845  0.0  0.0 ?        S      Aug 13 00:00:00 netns --agenttitle=PowerFuse --demuxerOpts=292156458136,288755017730,tbl://sysdb/+n,Sysdb (pid:1539) --sysdbfd=7 --dlopen procmgr /usr/bin/PowerFuse</w:t>
              <w:br/>
              <w:t xml:space="preserve"> 1847  0.0  0.3 ?        Ss     Aug 13 00:00:00 netnsd-session  -d -i --dlopen -p -f  -l libLoadDynamicLibs.so procmgr libProcMgrSetup.so --daemonize</w:t>
              <w:br/>
              <w:t xml:space="preserve"> 1848  0.0  0.0 ?        S      Aug 13 00:00:00 netns --agenttitle=PowerManager --demuxerOpts=292294904749,292294697982,tbl://sysdb/+n,Sysdb (pid:1539) --sysdbfd=7 --dlopen procmgr /usr/bin/PowerManager</w:t>
              <w:br/>
              <w:t xml:space="preserve"> 1849  0.0  1.1 ?        S      Aug 13 00:00:57 PowerFuse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1853  0.0  0.0 ?        S      Aug 13 00:00:00 netns --agenttitle=Ebra --demuxerOpts=292452307410,292452110553,tbl://sysdb/+n,Sysdb (pid:1539) --sysdbfd=7 --dlopen procmgr /usr/bin/Ebra</w:t>
              <w:br/>
              <w:t xml:space="preserve"> 1854  0.0  1.1 ?        S      Aug 13 00:00:57 PowerManager</w:t>
              <w:br/>
              <w:t xml:space="preserve"> 1856  0.0  0.3 ?        Ss     Aug 13 00:00:00 netnsd-session  -d -i --dlopen -p -f  -l libLoadDynamicLibs.so procmgr libProcMgrSetup.so --daemonize</w:t>
              <w:br/>
              <w:t xml:space="preserve"> 1859  0.0  0.0 ?        S      Aug 13 00:00:00 netns --agenttitle=ReloadCauseAgent --demuxerOpts=292715604954,292692638320,tbl://sysdb/+n,Sysdb (pid:1539) --sysdbfd=7 --dlopen procmgr /usr/bin/ReloadCauseAgent</w:t>
              <w:br/>
              <w:t xml:space="preserve"> 1860  0.0  1.4 ?        S      Aug 13 00:10:32 Ebra</w:t>
              <w:br/>
              <w:t xml:space="preserve"> 1861  0.0  0.3 ?        Ss     Aug 13 00:00:00 netnsd-session  -d -i --dlopen -p -f  -l libLoadDynamicLibs.so procmgr libProcMgrSetup.so --daemonize</w:t>
              <w:br/>
              <w:t xml:space="preserve"> 1864  0.0  1.1 ?        S      Aug 13 00:01:02 ReloadCauseAgent</w:t>
              <w:br/>
              <w:t xml:space="preserve"> 1866  0.0  0.0 ?        S      Aug 13 00:00:00 netns --agenttitle=SharedSecretProfile --demuxerOpts=292863065168,292847136027,tbl://sysdb/+n,Sysdb (pid:1539) --sysdbfd=7 --dlopen procmgr /usr/bin/SharedSecretProfile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1881  0.0  1.5 ?        S      Aug 13 00:07:00 IgmpSnooping</w:t>
              <w:br/>
              <w:t xml:space="preserve"> 1883  0.0  1.1 ?        S      Aug 13 00:01:01 SharedSecretProfile</w:t>
              <w:br/>
              <w:t xml:space="preserve"> 1894  0.0  0.0 ?        S      Aug 13 00:00:00 netns --agenttitle=StaticRoute --demuxerOpts=296809139147,296808906976,tbl://sysdb/+n,Sysdb (pid:1539) --sysdbfd=7 --dlopen procmgr /usr/bin/StaticRoute --scheduled</w:t>
              <w:br/>
              <w:t xml:space="preserve"> 1898  0.0  0.3 ?        Ss     Aug 13 00:00:00 netnsd-session  -d -i --dlopen -p -f  -l libLoadDynamicLibs.so procmgr libProcMgrSetup.so --daemonize</w:t>
              <w:br/>
              <w:t xml:space="preserve"> 1901  0.0  1.3 ?        S      Aug 13 00:02:55 StaticRoute</w:t>
              <w:br/>
              <w:t xml:space="preserve"> 1903  0.0  0.0 ?        S      Aug 13 00:00:00 netns --agenttitle=IpRib --demuxerOpts=296917164765,296916917865,tbl://sysdb/+n,Sysdb (pid:1539) --sysdbfd=7 --dlopen procmgr /usr/bin/IpRib --scheduled</w:t>
              <w:br/>
              <w:t xml:space="preserve"> 1906  0.0  0.3 ?        Ss     Aug 13 00:00:00 netnsd-session  -d -i --dlopen -p -f  -l libLoadDynamicLibs.so procmgr libProcMgrSetup.so --daemonize</w:t>
              <w:br/>
              <w:t xml:space="preserve"> 1907  0.0  1.7 ?        S      Aug 13 00:13:21 IpRib</w:t>
              <w:br/>
              <w:t xml:space="preserve"> 1909  0.0  0.0 ?        S      Aug 13 00:00:00 netns --agenttitle=BgpCliHelper --demuxerOpts=297076889668,297076654146,tbl://sysdb/+n,Sysdb (pid:1539) --sysdbfd=7 --dlopen procmgr /usr/bin/BgpCliHelper --scheduled</w:t>
              <w:br/>
              <w:t xml:space="preserve"> 1910  0.0  0.3 ?        Ss     Aug 13 00:00:00 netnsd-session  -d -i --dlopen -p -f  -l libLoadDynamicLibs.so procmgr libProcMgrSetup.so --daemonize</w:t>
              <w:br/>
              <w:t xml:space="preserve"> 1911  0.0  0.0 ?        S      Aug 13 00:00:00 netns --agenttitle=ConnectedRoute --demuxerOpts=297209669171,297209436301,tbl://sysdb/+n,Sysdb (pid:1539) --sysdbfd=7 --dlopen procmgr /usr/bin/ConnectedRoute</w:t>
              <w:br/>
              <w:t xml:space="preserve"> 1912  0.0  1.9 ?        S      Aug 13 00:03:40 BgpCliHelper</w:t>
              <w:br/>
              <w:t xml:space="preserve"> 1914  0.0  0.3 ?        Ss     Aug 13 00:00:00 netnsd-session  -d -i --dlopen -p -f  -l libLoadDynamicLibs.so procmgr libProcMgrSetup.so --daemonize</w:t>
              <w:br/>
              <w:t xml:space="preserve"> 1915  0.0  1.3 ?        S      Aug 13 00:06:48 ConnectedRoute</w:t>
              <w:br/>
              <w:t xml:space="preserve"> 1916  0.0  0.0 ?        S      Aug 13 00:00:00 netns --agenttitle=RouteInput --demuxerOpts=297333111290,297332906647,tbl://sysdb/+n,Sysdb (pid:1539) --sysdbfd=7 --dlopen procmgr /usr/bin/RouteInput</w:t>
              <w:br/>
              <w:t xml:space="preserve"> 1918  0.0  0.3 ?        Ss     Aug 13 00:00:00 netnsd-session  -d -i --dlopen -p -f  -l libLoadDynamicLibs.so procmgr libProcMgrSetup.so --daemonize</w:t>
              <w:br/>
              <w:t xml:space="preserve"> 1919  0.0  1.3 ?        S      Aug 13 00:03:02 RouteInput</w:t>
              <w:br/>
              <w:t xml:space="preserve"> 1920  0.0  2.3 ?        Sl     Aug 13 00:28:44 Bgp</w:t>
              <w:br/>
              <w:t xml:space="preserve"> 1922  0.0  0.0 ?        S      Aug 13 00:00:00 netns --agenttitle=Sfe --demuxerOpts=301070490425,300896034705,tbl://sysdb/+n,Sysdb (pid:1539) --sysdbfd=7 --dlopen procmgr /usr/bin/Sfe</w:t>
              <w:br/>
              <w:t xml:space="preserve"> 1926  0.0  0.3 ?        Ss     Aug 13 00:00:00 netnsd-session  -d -i --dlopen -p -f  -l libLoadDynamicLibs.so procmgr libProcMgrSetup.so --daemonize</w:t>
              <w:br/>
              <w:t xml:space="preserve"> 2295  0.0  0.0 ?        Ssl    Aug 13 00:00:33 /usr/sbin/rsyslogd -n</w:t>
              <w:br/>
              <w:t xml:space="preserve"> 2356  0.0  0.0 ?        S      Aug 13 00:00:00 netns --agenttitle=LicenseManager --demuxerOpts=348668178089,348667946331,tbl://sysdb/+n,Sysdb (pid:1539) --sysdbfd=7 --dlopen procmgr /usr/bin/LicenseManager</w:t>
              <w:br/>
              <w:t xml:space="preserve"> 2360  0.0  0.3 ?        Ss     Aug 13 00:00:00 netnsd-session  -d -i --dlopen -p -f  -l libLoadDynamicLibs.so procmgr libProcMgrSetup.so --daemonize</w:t>
              <w:br/>
              <w:t xml:space="preserve"> 2363  0.0  1.1 ?        S      Aug 13 00:01:03 LicenseManager</w:t>
              <w:br/>
              <w:t xml:space="preserve"> 2615  0.0  0.0 ?        S      Aug 13 00:00:00 /usr/bin/conlogd</w:t>
              <w:br/>
              <w:t xml:space="preserve"> 2616  0.0  0.0 tty1     Ss+    Aug 13 00:00:00 /sbin/agetty --noclear tty1 linux</w:t>
              <w:br/>
              <w:t xml:space="preserve"> 2617  0.0  0.0 ttyS0    Ss+    Aug 13 00:00:00 /sbin/mingetty --noclear /dev/ttyS0</w:t>
              <w:br/>
              <w:t xml:space="preserve"> 2631  0.0  0.0 ?        Zs     Aug 13 00:00:00 [SuperServer] &lt;defunct&gt;</w:t>
              <w:br/>
              <w:t xml:space="preserve"> 2634  0.0  0.0 ?        S      Aug 13 00:00:00 sh -c /usr/bin/tail -n 0 --retry --follow=name --pid=2615 /var/log/eos-console | sed 's/\(.*\)/\1\r/'</w:t>
              <w:br/>
              <w:t xml:space="preserve"> 2637  0.0  0.0 ?        S      Aug 13 00:00:34 /usr/bin/tail -n 0 --retry --follow=name --pid=2615 /var/log/eos-console</w:t>
              <w:br/>
              <w:t xml:space="preserve"> 2638  0.0  0.0 ?        S      Aug 13 00:00:00 sed s/\(.*\)/\1\r/</w:t>
              <w:br/>
              <w:t xml:space="preserve"> 2660  0.0  0.0 ?        S      Aug 13 00:00:00 netns --agenttitle=Ipsec --demuxerOpts=369515596564,369515372050,tbl://sysdb/+n,Sysdb (pid:1539) --sysdbfd=7 --dlopen procmgr /usr/bin/Ipsec</w:t>
              <w:br/>
              <w:t xml:space="preserve"> 2661  0.0  0.3 ?        Ss     Aug 13 00:00:00 netnsd-session  -d -i --dlopen -p -f  -l libLoadDynamicLibs.so procmgr libProcMgrSetup.so --daemonize</w:t>
              <w:br/>
              <w:t xml:space="preserve"> 2662  0.0  1.2 ?        S      Aug 13 00:15:04 Ipsec</w:t>
              <w:br/>
              <w:t xml:space="preserve"> 2671  0.0  0.4 ?        Ss     Aug 13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2699  0.0  0.1 ?        Ssl    Aug 13 00:01:35 ntpd -u ntp:ntp -g -p /var/run/ntpd.pid</w:t>
              <w:br/>
              <w:t xml:space="preserve"> 2739  0.0  0.0 ?        Ss     Aug 13 00:00:00 fusermount -o rw,nosuid,nodev,allow_other,auto_unmount,subtype=MfibFuse -- /BessProc</w:t>
              <w:br/>
              <w:t xml:space="preserve"> 3281  0.0  0.0 ?        S      Aug 13 00:00:00 netns --agenttitle=Nat --demuxerOpts=1027180400275,1027179642339,tbl://sysdb/+n,Sysdb (pid:1539) --sysdbfd=7 --dlopen procmgr /usr/bin/Nat</w:t>
              <w:br/>
              <w:t xml:space="preserve"> 3289  0.0  0.3 ?        Ss     Aug 13 00:00:00 netnsd-session  -d -i --dlopen -p -f  -l libLoadDynamicLibs.so procmgr libProcMgrSetup.so --daemonize</w:t>
              <w:br/>
              <w:t xml:space="preserve"> 3290  0.0  0.0 ?        S      Aug 13 00:00:00 netns --agenttitle=Vxlan --demuxerOpts=1027289964523,1027289360240,tbl://sysdb/+n,Sysdb (pid:1539) --sysdbfd=7 --dlopen procmgr /usr/bin/Vxlan</w:t>
              <w:br/>
              <w:t xml:space="preserve"> 3295  0.0  1.3 ?        S      Aug 13 00:12:01 Nat</w:t>
              <w:br/>
              <w:t xml:space="preserve"> 3297  0.0  0.3 ?        Ss     Aug 13 00:00:00 netnsd-session  -d -i --dlopen -p -f  -l libLoadDynamicLibs.so procmgr libProcMgrSetup.so --daemonize</w:t>
              <w:br/>
              <w:t xml:space="preserve"> 3301  0.0  1.3 ?        S      Aug 13 00:06:07 Vxlan</w:t>
              <w:br/>
              <w:t xml:space="preserve"> 3304  0.0  0.0 ?        S      Aug 13 00:00:00 netns --agenttitle=VxlanSwFwd --demuxerOpts=1027467071119,1027361358810,tbl://sysdb/+n,Sysdb (pid:1539) --sysdbfd=7 --dlopen procmgr /usr/bin/VxlanSwFwd</w:t>
              <w:br/>
              <w:t xml:space="preserve"> 3307  0.0  0.3 ?        Ss     Aug 13 00:00:00 netnsd-session  -d -i --dlopen -p -f  -l libLoadDynamicLibs.so procmgr libProcMgrSetup.so --daemonize</w:t>
              <w:br/>
              <w:t xml:space="preserve"> 3308  0.0  1.3 ?        S      Aug 13 00:06:44 VxlanSwFwd</w:t>
              <w:br/>
              <w:t xml:space="preserve"> 3365  0.0  0.0 ?        Ss     Aug 13 00:00:00 /usr/libexec/strongswan/starter --daemon charon</w:t>
              <w:br/>
              <w:t xml:space="preserve"> 3367  0.0  0.1 ?        Ssl    Aug 13 00:01:45 /usr/libexec/strongswan/charon --use-syslog</w:t>
              <w:br/>
              <w:t xml:space="preserve"> 3403  0.0  0.0 ?        S      Aug 13 00:00:00 netns --agenttitle=Fhrp --demuxerOpts=1035728404808,1035728156871,tbl://sysdb/+n,Sysdb (pid:1539) --sysdbfd=7 --dlopen procmgr /usr/bin/Fhrp --scheduled</w:t>
              <w:br/>
              <w:t xml:space="preserve"> 3404  0.0  0.3 ?        Ss     Aug 13 00:00:00 netnsd-session  -d -i --dlopen -p -f  -l libLoadDynamicLibs.so procmgr libProcMgrSetup.so --daemonize</w:t>
              <w:br/>
              <w:t xml:space="preserve"> 3929  0.0  0.0 ?        S      Aug 13 00:00:02 [kworker/u8:0]</w:t>
              <w:br/>
              <w:t xml:space="preserve"> 4048  0.0  0.0 ?        S      Aug 13 00:00:00 /usr/sbin/dnsmasq</w:t>
              <w:br/>
              <w:t xml:space="preserve"> 7723  0.0  0.0 ?        S    18:45:06 00:00:00 /bin/sh /var/awslogs/bin/awslogs-agent-launcher.sh</w:t>
              <w:br/>
              <w:t xml:space="preserve"> 8818  0.0  0.0 ?        S      Sep 12 00:00:00 [kworker/u8:1]</w:t>
              <w:br/>
              <w:t>15748  0.0  0.0 ?        S    19:30:01 00:00:00 [kworker/0:4]</w:t>
              <w:br/>
              <w:t>16533  0.0  0.0 ?        S    19:41:01 00:00:00 [kworker/0:0]</w:t>
              <w:br/>
              <w:t>16537  0.0  0.0 ?        S    19:41:01 00:00:00 [kworker/0:2]</w:t>
              <w:br/>
              <w:t>17187  0.0  0.0 ?        S    19:51:01 00:00:00 [kworker/0:1]</w:t>
              <w:br/>
              <w:t>18582  0.0  0.0 ?        Rs   19:53:44 00:00:00 ps -e -o pid,pcpu,pmem,tt,stat,lstart,start,time,cmd --sort=-pcpu -ww</w:t>
              <w:br/>
              <w:t>18981  0.0  0.0 ?        S      Aug 26 00:00:00 netns --agenttitle=CapiApp --demuxerOpts=5050812972099146,5050812971830009,tbl://sysdb/+n,Sysdb (pid:1539) --sysdbfd=7 --dlopen procmgr /usr/bin/CapiApp --ini /etc/uwsgi/CapiApp.ini</w:t>
              <w:br/>
              <w:t>18982  0.0  0.3 ?        Ss     Aug 26 00:00:00 netnsd-session  -d -i --dlopen -p -f  -l libLoadDynamicLibs.so procmgr libProcMgrSetup.so --daemonize</w:t>
              <w:br/>
              <w:t>18983  0.0  1.3 ?        Sl     Aug 26 00:03:23 CapiApp         -d -i --dlopen -p -f  -l libLoadDynamicLibs.so procmgr libProcMgrSetup.so --daemonize</w:t>
              <w:br/>
              <w:t>19027  0.0  0.0 ?        Ss     Aug 26 00:00:00 nginx: master process /usr/sbin/nginx -c /etc/nginx/nginx.conf -g pid /var/run/nginx.pid;</w:t>
              <w:br/>
              <w:t xml:space="preserve">19029  0.0  0.1 ?        S      Aug 26 00:03:12 nginx: worker process                                              </w:t>
              <w:br/>
              <w:t>30730  0.0  0.4 ?        Sl     Aug 17 00:24:45 dockerd -H tcp://127.0.0.1:4243 -H unix:///var/run/docker.sock -s overlay</w:t>
              <w:br/>
              <w:t>30750  0.0  0.1 ?        Ssl    Aug 17 00:20:25 docker-containerd -l unix:///var/run/docker/libcontainerd/docker-containerd.sock --metrics-interval=0 --start-timeout 2m --state-dir /var/run/docker/libcontainerd/containerd --shim docker-containerd-shim --runtime docker-runc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19:53:45 up 55 days, 18:35,  1 user,  load average: 1.92, 1.41, 1.32</w:t>
              <w:br/>
              <w:t xml:space="preserve">  PID %CPU %MEM TT       STAT  STARTED     TIME CMD</w:t>
              <w:br/>
              <w:t xml:space="preserve"> 2025  101  3.7 ?        Sl     Aug 13 56-13:58:33 Sfe</w:t>
              <w:br/>
              <w:t xml:space="preserve"> 1675  2.5  2.1 ?        Sl     Aug 13 1-10:29:14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31249  0.5  0.7 ?        SNl    Oct 06 00:15:34 python2.7 /var/awslogs/bin/aws logs push --config-file /mnt/flash/awslogs/awslogs.conf --additional-configs-dir /mnt/flash/awslogs/config</w:t>
              <w:br/>
              <w:t xml:space="preserve"> 1476  0.3  2.6 ?        S      Aug 13 04:10:27 Sysdb</w:t>
              <w:br/>
              <w:t xml:space="preserve"> 1518  0.3  8.0 ?        Sl     Aug 13 05:04:06 ConfigAgent</w:t>
              <w:br/>
              <w:t xml:space="preserve"> 1243  0.2  0.9 ?        S      Aug 13 03:20:50 ProcMgr-worker</w:t>
              <w:br/>
              <w:t xml:space="preserve"> 1951  0.2  1.7 ?        S      Aug 13 02:54:07 IpRib</w:t>
              <w:br/>
              <w:t xml:space="preserve"> 1703  0.1  1.7 ?        S      Aug 13 01:43:36 SuperServer</w:t>
              <w:br/>
              <w:t xml:space="preserve"> 1719  0.1  1.2 ?        S      Aug 13 01:25:19 StpTxRx</w:t>
              <w:br/>
              <w:t xml:space="preserve"> 1727  0.1  1.0 ?        S      Aug 13 02:39:49 AgentMonitor</w:t>
              <w:br/>
              <w:t xml:space="preserve"> 1980  0.1  2.3 ?        Sl     Aug 13 01:46:52 Bgp</w:t>
              <w:br/>
              <w:t xml:space="preserve"> 3369  0.1  1.4 ?        S      Aug 13 02:35:34 Fhrp</w:t>
              <w:br/>
              <w:t xml:space="preserve">    1  0.0  0.0 ?        Ss     Aug 13 00:11:58 /sbin/init</w:t>
              <w:br/>
              <w:t xml:space="preserve">    2  0.0  0.0 ?        S      Aug 13 00:00:00 [kthreadd]</w:t>
              <w:br/>
              <w:t xml:space="preserve">    3  0.0  0.0 ?        S      Aug 13 00:00:30 [ksoftirqd/0]</w:t>
              <w:br/>
              <w:t xml:space="preserve">    5  0.0  0.0 ?        S&lt;     Aug 13 00:00:00 [kworker/0:0H]</w:t>
              <w:br/>
              <w:t xml:space="preserve">    7  0.0  0.0 ?        S      Aug 13 00:00:50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00:00:00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00:00:00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00:00:36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73  0.0  0.0 ?        S      Aug 13 00:00:05 [kworker/u8:1]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00:00:01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378  0.0  0.0 ?        Ss     Aug 13 00:00:00 /usr/lib/systemd/systemd-udevd</w:t>
              <w:br/>
              <w:t xml:space="preserve">  410  0.0  0.0 ?        Ss     Aug 13 00:00:00 /usr/sbin/lvmetad -f</w:t>
              <w:br/>
              <w:t xml:space="preserve">  497  0.0  0.0 ?        S&lt;     Aug 13 00:00:00 [ena]</w:t>
              <w:br/>
              <w:t xml:space="preserve">  746  0.0  0.0 ?        Ss     Aug 13 00:05:40 /usr/lib/systemd/systemd-logind</w:t>
              <w:br/>
              <w:t xml:space="preserve">  752  0.0  0.0 ?        Ss     Aug 13 00:01:43 /usr/bin/ProcMonitor</w:t>
              <w:br/>
              <w:t xml:space="preserve">  762  0.0  0.0 ?        Ss     Aug 13 00:00:00 /usr/sbin/mcelog --ignorenodev --daemon --foreground</w:t>
              <w:br/>
              <w:t xml:space="preserve">  770  0.0  0.1 ?        Ss     Aug 13 00:08:40 /usr/bin/dbus-daemon --system --address=systemd: --nofork --nopidfile --systemd-activation</w:t>
              <w:br/>
              <w:t xml:space="preserve">  784  0.0  0.0 ?        S      Aug 13 00:00:00 [kworker/1:1]</w:t>
              <w:br/>
              <w:t xml:space="preserve">  790  0.0  0.0 ?        Ss     Aug 13 00:00:11 /usr/sbin/xinetd -stayalive -pidfile /var/run/xinetd.pid</w:t>
              <w:br/>
              <w:t xml:space="preserve">  880  0.0  0.0 ?        Ss     Aug 13 00:00:32 /usr/sbin/crond -n</w:t>
              <w:br/>
              <w:t xml:space="preserve">  889  0.0  0.0 ?        S&lt;s    Aug 13 00:00:42 /usr/bin/wdogdev -t 60</w:t>
              <w:br/>
              <w:t xml:space="preserve">  998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1000  0.0  0.0 pts/0    Ss+    Aug 13 00:00:00 inotifywait -m -r -e modify -e create -e delete -e attrib -e move .</w:t>
              <w:br/>
              <w:t xml:space="preserve"> 1015  0.0  0.0 ?        Ss     Aug 13 00:00:00 /usr/bin/SaveFossil --dedup --compress --priority Sysdb --maxFiles 1000 /var/tmp/Fossil /mnt/flash/Fossil</w:t>
              <w:br/>
              <w:t xml:space="preserve"> 1019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1021  0.0  0.0 pts/1    Ss+    Aug 13 00:00:00 inotifywait -m -r -e modify -e create -e delete -e attrib -e move .</w:t>
              <w:br/>
              <w:t xml:space="preserve"> 1030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1031  0.0  0.0 pts/2    Ss+    Aug 13 00:00:00 inotifywait -m -r -e modify -e create -e delete -e attrib -e move .</w:t>
              <w:br/>
              <w:t xml:space="preserve"> 1062  0.0  0.0 ?        Ss     Aug 13 00:00:00 /bin/bash /usr/sbin/core_annotate_util daemon</w:t>
              <w:br/>
              <w:t xml:space="preserve"> 1189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1190  0.0  0.1 ?        S      Aug 13 00:00:00 /usr/bin/ConnMgr -p /var/run/ConnMgr.pid</w:t>
              <w:br/>
              <w:t xml:space="preserve"> 1224  0.0  0.0 ?        S      Aug 13 00:00:00 inotifywait -e modify /var/lib/rpm</w:t>
              <w:br/>
              <w:t xml:space="preserve"> 1226  0.0  0.3 ?        S      Aug 13 00:00:00 netnsd-watcher  -d -i --dlopen -p -f  -l libLoadDynamicLibs.so procmgr libProcMgrSetup.so --daemonize</w:t>
              <w:br/>
              <w:t xml:space="preserve"> 1228  0.0  0.3 ?        S      Aug 13 00:00:00 netnsd-server   -d -i --dlopen -p -f  -l libLoadDynamicLibs.so procmgr libProcMgrSetup.so --daemonize</w:t>
              <w:br/>
              <w:t xml:space="preserve"> 1242  0.0  0.9 ?        S      Aug 13 00:00:00 ProcMgr-master</w:t>
              <w:br/>
              <w:t xml:space="preserve"> 1415  0.0  0.0 ?        S      Aug 13 00:19:16 /usr/bin/EosOomAdjust</w:t>
              <w:br/>
              <w:t xml:space="preserve"> 1423  0.0  0.0 ?        S      Aug 13 00:00:05 [rbfd_vrf_cleanu]</w:t>
              <w:br/>
              <w:t xml:space="preserve"> 1438  0.0  0.0 ?        Ss     Aug 13 00:00:00 /usr/sbin/acpid</w:t>
              <w:br/>
              <w:t xml:space="preserve"> 1475  0.0  0.0 ?        S      Aug 13 00:04:24 /usr/bin/SlabMonitor</w:t>
              <w:br/>
              <w:t xml:space="preserve"> 1517  0.0  1.2 ?        S      Aug 13 00:09:35 StageMgr</w:t>
              <w:br/>
              <w:t xml:space="preserve"> 1521  0.0  1.4 ?        S      Aug 13 00:33:36 Fru</w:t>
              <w:br/>
              <w:t xml:space="preserve"> 1524  0.0  1.8 ?        S      Aug 13 00:17:19 Launcher</w:t>
              <w:br/>
              <w:t xml:space="preserve"> 1651  0.0  0.0 ?        S      Aug 13 00:00:00 netns --agenttitle=Lldp --demuxerOpts=279603612376,279603122369,tbl://sysdb/+n,Sysdb (pid:1476) --sysdbfd=7 --dlopen procmgr /usr/bin/Lldp</w:t>
              <w:br/>
              <w:t xml:space="preserve"> 1653  0.0  0.3 ?        Ss     Aug 13 00:00:00 netnsd-session  -d -i --dlopen -p -f  -l libLoadDynamicLibs.so procmgr libProcMgrSetup.so --daemonize</w:t>
              <w:br/>
              <w:t xml:space="preserve"> 1654  0.0  1.3 ?        S      Aug 13 00:45:28 Lldp</w:t>
              <w:br/>
              <w:t xml:space="preserve"> 1657  0.0  0.0 ?        S      Aug 13 00:00:00 netns --agenttitle=McastCommon --demuxerOpts=279725388188,279650445982,tbl://sysdb/+n,Sysdb (pid:1476) --sysdbfd=7 --dlopen procmgr /usr/bin/McastCommon</w:t>
              <w:br/>
              <w:t xml:space="preserve"> 1659  0.0  0.3 ?        Ss     Aug 13 00:00:00 netnsd-session  -d -i --dlopen -p -f  -l libLoadDynamicLibs.so procmgr libProcMgrSetup.so --daemonize</w:t>
              <w:br/>
              <w:t xml:space="preserve"> 1661  0.0  1.2 ?        S      Aug 13 00:34:01 McastCommon</w:t>
              <w:br/>
              <w:t xml:space="preserve"> 1665  0.0  0.0 ?        S      Aug 13 00:00:00 netns --agenttitle=PortSec --demuxerOpts=279886274558,279754810922,tbl://sysdb/+n,Sysdb (pid:1476) --sysdbfd=7 --dlopen procmgr /usr/bin/PortSec</w:t>
              <w:br/>
              <w:t xml:space="preserve"> 1666  0.0  0.3 ?        Ss     Aug 13 00:00:00 netnsd-session  -d -i --dlopen -p -f  -l libLoadDynamicLibs.so procmgr libProcMgrSetup.so --daemonize</w:t>
              <w:br/>
              <w:t xml:space="preserve"> 1668  0.0  1.1 ?        S      Aug 13 00:37:02 PortSec</w:t>
              <w:br/>
              <w:t xml:space="preserve"> 1669  0.0  0.0 ?        S&lt;     Aug 13 00:00:00 [kworker/1:1H]</w:t>
              <w:br/>
              <w:t xml:space="preserve"> 1696  0.0  0.0 ?        S      Aug 13 00:00:00 netns --agenttitle=Bfd --demuxerOpts=283657265762,283482593841,tbl://sysdb/+n,Sysdb (pid:1476) --sysdbfd=7 --dlopen procmgr /usr/bin/Bfd</w:t>
              <w:br/>
              <w:t xml:space="preserve"> 1698  0.0  0.3 ?        Ss     Aug 13 00:00:00 netnsd-session  -d -i --dlopen -p -f  -l libLoadDynamicLibs.so procmgr libProcMgrSetup.so --daemonize</w:t>
              <w:br/>
              <w:t xml:space="preserve"> 1699  0.0  1.4 ?        S      Aug 13 00:36:15 Bfd</w:t>
              <w:br/>
              <w:t xml:space="preserve"> 1700  0.0  0.0 ?        S      Aug 13 00:00:00 netns --agenttitle=Lag --demuxerOpts=287819325384,287795062523,tbl://sysdb/+n,Sysdb (pid:1476) --sysdbfd=7 --dlopen procmgr /usr/bin/Lag</w:t>
              <w:br/>
              <w:t xml:space="preserve"> 1701  0.0  0.3 ?        Ss     Aug 13 00:00:00 netnsd-session  -d -i --dlopen -p -f  -l libLoadDynamicLibs.so procmgr libProcMgrSetup.so --daemonize</w:t>
              <w:br/>
              <w:t xml:space="preserve"> 1702  0.0  1.3 ?        S      Aug 13 01:08:07 Lag</w:t>
              <w:br/>
              <w:t xml:space="preserve"> 1707  0.0  0.0 ?        S      Aug 13 00:00:00 netns --agenttitle=Ira --demuxerOpts=288347310924,288297455705,tbl://sysdb/+n,Sysdb (pid:1476) --sysdbfd=7 --dlopen procmgr /usr/bin/Ira</w:t>
              <w:br/>
              <w:t xml:space="preserve"> 1708  0.0  0.3 ?        Ss     Aug 13 00:00:00 netnsd-session  -d -i --dlopen -p -f  -l libLoadDynamicLibs.so procmgr libProcMgrSetup.so --daemonize</w:t>
              <w:br/>
              <w:t xml:space="preserve"> 1709  0.0  1.5 ?        S      Aug 13 00:34:23 Ira</w:t>
              <w:br/>
              <w:t xml:space="preserve"> 1710  0.0  0.0 ?        S      Aug 13 00:00:00 netns --agenttitle=LedPolicy --demuxerOpts=292586167457,292268884394,tbl://sysdb/+n,Sysdb (pid:1476) --sysdbfd=7 --dlopen procmgr /usr/bin/LedPolicy</w:t>
              <w:br/>
              <w:t xml:space="preserve"> 1712  0.0  0.3 ?        Ss     Aug 13 00:00:00 netnsd-session  -d -i --dlopen -p -f  -l libLoadDynamicLibs.so procmgr libProcMgrSetup.so --daemonize</w:t>
              <w:br/>
              <w:t xml:space="preserve"> 1713  0.0  1.2 ?        S      Aug 13 00:40:38 LedPolicy</w:t>
              <w:br/>
              <w:t xml:space="preserve"> 1714  0.0  0.0 ?        S      Aug 13 00:00:00 netns --agenttitle=EventMgr --demuxerOpts=292780957018,292649411528,tbl://sysdb/+n,Sysdb (pid:1476) --sysdbfd=7 --dlopen procmgr /usr/bin/EventMgr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1716  0.0  1.3 ?        S      Aug 13 00:44:45 EventMgr</w:t>
              <w:br/>
              <w:t xml:space="preserve"> 1717  0.0  0.0 ?        S      Aug 13 00:00:00 netns --agenttitle=StpTxRx --demuxerOpts=293034015438,292843558270,tbl://sysdb/+n,Sysdb (pid:1476) --sysdbfd=7 --dlopen procmgr /usr/bin/StpTxRx</w:t>
              <w:br/>
              <w:t xml:space="preserve"> 1718  0.0  0.3 ?        Ss     Aug 13 00:00:00 netnsd-session  -d -i --dlopen -p -f  -l libLoadDynamicLibs.so procmgr libProcMgrSetup.so --daemonize</w:t>
              <w:br/>
              <w:t xml:space="preserve"> 1721  0.0  0.0 ?        S      Aug 13 00:00:00 netns --agenttitle=StandbyCpld --demuxerOpts=296572620123,296400986578,tbl://sysdb/+n,Sysdb (pid:1476) --sysdbfd=7 --dlopen procmgr /usr/bin/StandbyCpld</w:t>
              <w:br/>
              <w:t xml:space="preserve"> 1723  0.0  0.3 ?        Ss     Aug 13 00:00:00 netnsd-session  -d -i --dlopen -p -f  -l libLoadDynamicLibs.so procmgr libProcMgrSetup.so --daemonize</w:t>
              <w:br/>
              <w:t xml:space="preserve"> 1724  0.0  1.1 ?        S      Aug 13 00:09:39 StandbyCpld</w:t>
              <w:br/>
              <w:t xml:space="preserve"> 1725  0.0  0.0 ?        S      Aug 13 00:00:00 netns --agenttitle=AgentMonitor --demuxerOpts=296770445824,296638057211,tbl://sysdb/+n,Sysdb (pid:1476) --sysdbfd=7 --dlopen procmgr /usr/bin/AgentMonitor</w:t>
              <w:br/>
              <w:t xml:space="preserve"> 1726  0.0  0.3 ?        Ss     Aug 13 00:00:00 netnsd-session  -d -i --dlopen -p -f  -l libLoadDynamicLibs.so procmgr libProcMgrSetup.so --daemonize</w:t>
              <w:br/>
              <w:t xml:space="preserve"> 1729  0.0  0.0 ?        S      Aug 13 00:00:00 netns --agenttitle=Tunnel --demuxerOpts=296984960239,296854805708,tbl://sysdb/+n,Sysdb (pid:1476) --sysdbfd=7 --dlopen procmgr /usr/bin/Tunnel</w:t>
              <w:br/>
              <w:t xml:space="preserve"> 1730  0.0  0.3 ?        Ss     Aug 13 00:00:00 netnsd-session  -d -i --dlopen -p -f  -l libLoadDynamicLibs.so procmgr libProcMgrSetup.so --daemonize</w:t>
              <w:br/>
              <w:t xml:space="preserve"> 1731  0.0  1.2 ?        S      Aug 13 00:15:56 Tunnel</w:t>
              <w:br/>
              <w:t xml:space="preserve"> 1732  0.0  1.6 ?        Sl     Aug 13 00:27:26 Aaa</w:t>
              <w:br/>
              <w:t xml:space="preserve"> 1734  0.0  0.0 ?        S      Aug 13 00:00:00 netns --agenttitle=StpTopology --demuxerOpts=300919938207,300696082381,tbl://sysdb/+n,Sysdb (pid:1476) --sysdbfd=7 --dlopen procmgr /usr/bin/StpTopology</w:t>
              <w:br/>
              <w:t xml:space="preserve"> 1735  0.0  0.3 ?        Ss     Aug 13 00:00:00 netnsd-session  -d -i --dlopen -p -f  -l libLoadDynamicLibs.so procmgr libProcMgrSetup.so --daemonize</w:t>
              <w:br/>
              <w:t xml:space="preserve"> 1736  0.0  1.2 ?        S      Aug 13 00:34:14 StpTopology</w:t>
              <w:br/>
              <w:t xml:space="preserve"> 1738  0.0  0.0 ?        S      Aug 13 00:00:00 netns --agenttitle=Acl --demuxerOpts=301331916824,300996693213,tbl://sysdb/+n,Sysdb (pid:1476) --sysdbfd=7 --dlopen procmgr /usr/bin/Acl</w:t>
              <w:br/>
              <w:t xml:space="preserve"> 1741  0.0  0.3 ?        Ss     Aug 13 00:00:00 netnsd-session  -d -i --dlopen -p -f  -l libLoadDynamicLibs.so procmgr libProcMgrSetup.so --daemonize</w:t>
              <w:br/>
              <w:t xml:space="preserve"> 1743  0.0  1.4 ?        S      Aug 13 01:16:23 Acl</w:t>
              <w:br/>
              <w:t xml:space="preserve"> 1753  0.0  0.0 ?        S      Aug 13 00:00:00 netns --agenttitle=Stp --demuxerOpts=305107266403,301413423552,tbl://sysdb/+n,Sysdb (pid:1476) --sysdbfd=7 --dlopen procmgr /usr/bin/Stp</w:t>
              <w:br/>
              <w:t xml:space="preserve"> 1756  0.0  0.3 ?        Ss     Aug 13 00:00:00 netnsd-session  -d -i --dlopen -p -f  -l libLoadDynamicLibs.so procmgr libProcMgrSetup.so --daemonize</w:t>
              <w:br/>
              <w:t xml:space="preserve"> 1759  0.0  1.1 ?        S      Aug 13 00:55:16 Stp</w:t>
              <w:br/>
              <w:t xml:space="preserve"> 1776  0.0  0.0 ?        S      Aug 13 00:00:00 netns --agenttitle=KernelNetworkInfo --demuxerOpts=305360891096,305329042634,tbl://sysdb/+n,Sysdb (pid:1476) --sysdbfd=7 --dlopen procmgr /usr/bin/KernelNetworkInfo</w:t>
              <w:br/>
              <w:t xml:space="preserve"> 1778  0.0  0.3 ?        Ss     Aug 13 00:00:00 netnsd-session  -d -i --dlopen -p -f  -l libLoadDynamicLibs.so procmgr libProcMgrSetup.so --daemonize</w:t>
              <w:br/>
              <w:t xml:space="preserve"> 1780  0.0  1.1 ?        S      Aug 13 00:11:18 KernelNetworkInfo</w:t>
              <w:br/>
              <w:t xml:space="preserve"> 1785  0.0  0.0 ?        S      Aug 13 00:00:00 netns --agenttitle=McastCommon6 --demuxerOpts=305785444216,305760706994,tbl://sysdb/+n,Sysdb (pid:1476) --sysdbfd=7 --dlopen procmgr /usr/bin/McastCommon6</w:t>
              <w:br/>
              <w:t xml:space="preserve"> 1788  0.0  0.3 ?        Ss     Aug 13 00:00:00 netnsd-session  -d -i --dlopen -p -f  -l libLoadDynamicLibs.so procmgr libProcMgrSetup.so --daemonize</w:t>
              <w:br/>
              <w:t xml:space="preserve"> 1789  0.0  1.2 ?        S      Aug 13 00:34:04 McastCommon6</w:t>
              <w:br/>
              <w:t xml:space="preserve"> 1799  0.0  0.0 ?        S      Aug 13 00:00:00 netns --agenttitle=LacpTxAgent --demuxerOpts=309366624983,309362176094,tbl://sysdb/+n,Sysdb (pid:1476) --sysdbfd=7 --dlopen procmgr /usr/bin/LacpTxAgent</w:t>
              <w:br/>
              <w:t xml:space="preserve"> 1803  0.0  0.3 ?        Ss     Aug 13 00:00:00 netnsd-session  -d -i --dlopen -p -f  -l libLoadDynamicLibs.so procmgr libProcMgrSetup.so --daemonize</w:t>
              <w:br/>
              <w:t xml:space="preserve"> 1805  0.0  1.2 ?        S      Aug 13 00:34:25 LacpTxAgent</w:t>
              <w:br/>
              <w:t xml:space="preserve"> 1816  0.0  0.0 ?        S      Aug 13 00:00:00 netns --agenttitle=Arp --demuxerOpts=310181868541,309815745751,tbl://sysdb/+n,Sysdb (pid:1476) --sysdbfd=7 --dlopen procmgr /usr/bin/Arp</w:t>
              <w:br/>
              <w:t xml:space="preserve"> 1820  0.0  0.3 ?        Ss     Aug 13 00:00:00 netnsd-session  -d -i --dlopen -p -f  -l libLoadDynamicLibs.so procmgr libProcMgrSetup.so --daemonize</w:t>
              <w:br/>
              <w:t xml:space="preserve"> 1823  0.0  1.5 ?        S      Aug 13 00:51:54 Arp</w:t>
              <w:br/>
              <w:t xml:space="preserve"> 1838  0.0  0.0 ?        S      Aug 13 00:00:00 netns --agenttitle=KernelFib --demuxerOpts=314049547173,313613369111,tbl://sysdb/+n,Sysdb (pid:1476) --sysdbfd=7 --dlopen procmgr /usr/bin/KernelFib</w:t>
              <w:br/>
              <w:t xml:space="preserve"> 1843  0.0  0.3 ?        Ss     Aug 13 00:00:00 netnsd-session  -d -i --dlopen -p -f  -l libLoadDynamicLibs.so procmgr libProcMgrSetup.so --daemonize</w:t>
              <w:br/>
              <w:t xml:space="preserve"> 1846  0.0  1.4 ?        S      Aug 13 00:34:17 KernelFib</w:t>
              <w:br/>
              <w:t xml:space="preserve"> 1848  0.0  0.0 ?        S      Aug 13 00:00:00 netns --agenttitle=Qos --demuxerOpts=314264185905,314224873925,tbl://sysdb/+n,Sysdb (pid:1476) --sysdbfd=7 --dlopen procmgr /usr/bin/Qos</w:t>
              <w:br/>
              <w:t xml:space="preserve"> 1851  0.0  0.0 ?        S      Aug 13 00:00:00 netns --agenttitle=Thermostat --demuxerOpts=318320799164,318320334301,tbl://sysdb/+n,Sysdb (pid:1476) --sysdbfd=7 --dlopen procmgr /usr/bin/Thermostat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1854  0.0  0.3 ?        Ss     Aug 13 00:00:00 netnsd-session  -d -i --dlopen -p -f  -l libLoadDynamicLibs.so procmgr libProcMgrSetup.so --daemonize</w:t>
              <w:br/>
              <w:t xml:space="preserve"> 1855  0.0  1.2 ?        S      Aug 13 00:38:35 Qos</w:t>
              <w:br/>
              <w:t xml:space="preserve"> 1856  0.0  1.1 ?        S      Aug 13 00:11:19 Thermostat</w:t>
              <w:br/>
              <w:t xml:space="preserve"> 1857  0.0  0.0 ?        S      Aug 13 00:00:00 netns --agenttitle=L2Rib --demuxerOpts=318504392051,318402053905,tbl://sysdb/+n,Sysdb (pid:1476) --sysdbfd=7 --dlopen procmgr /usr/bin/L2Rib</w:t>
              <w:br/>
              <w:t xml:space="preserve"> 1860  0.0  0.3 ?        Ss     Aug 13 00:00:00 netnsd-session  -d -i --dlopen -p -f  -l libLoadDynamicLibs.so procmgr libProcMgrSetup.so --daemonize</w:t>
              <w:br/>
              <w:t xml:space="preserve"> 1861  0.0  1.2 ?        S      Aug 13 00:11:21 L2Rib</w:t>
              <w:br/>
              <w:t xml:space="preserve"> 1862  0.0  0.0 ?        S      Aug 13 00:00:00 netns --agenttitle=TopoAgent --demuxerOpts=318751447473,318604181270,tbl://sysdb/+n,Sysdb (pid:1476) --sysdbfd=7 --dlopen procmgr /usr/bin/TopoAgent --scheduled</w:t>
              <w:br/>
              <w:t xml:space="preserve"> 1863  0.0  0.3 ?        Ss     Aug 13 00:00:00 netnsd-session  -d -i --dlopen -p -f  -l libLoadDynamicLibs.so procmgr libProcMgrSetup.so --daemonize</w:t>
              <w:br/>
              <w:t xml:space="preserve"> 1864  0.0  1.2 ?        S      Aug 13 00:34:02 TopoAgent</w:t>
              <w:br/>
              <w:t xml:space="preserve"> 1866  0.0  0.0 ?        S      Aug 13 00:00:00 netns --agenttitle=PowerFuse --demuxerOpts=322455034859,322155642338,tbl://sysdb/+n,Sysdb (pid:1476) --sysdbfd=7 --dlopen procmgr /usr/bin/PowerFuse</w:t>
              <w:br/>
              <w:t xml:space="preserve"> 1867  0.0  0.3 ?        Ss     Aug 13 00:00:00 netnsd-session  -d -i --dlopen -p -f  -l libLoadDynamicLibs.so procmgr libProcMgrSetup.so --daemonize</w:t>
              <w:br/>
              <w:t xml:space="preserve"> 1868  0.0  1.1 ?        S      Aug 13 00:09:36 PowerFuse</w:t>
              <w:br/>
              <w:t xml:space="preserve"> 1869  0.0  0.0 ?        S      Aug 13 00:00:00 netns --agenttitle=PowerManager --demuxerOpts=322587808158,322578809808,tbl://sysdb/+n,Sysdb (pid:1476) --sysdbfd=7 --dlopen procmgr /usr/bin/PowerManager</w:t>
              <w:br/>
              <w:t xml:space="preserve"> 1870  0.0  0.3 ?        Ss     Aug 13 00:00:00 netnsd-session  -d -i --dlopen -p -f  -l libLoadDynamicLibs.so procmgr libProcMgrSetup.so --daemonize</w:t>
              <w:br/>
              <w:t xml:space="preserve"> 1871  0.0  1.1 ?        S      Aug 13 00:09:36 PowerManager</w:t>
              <w:br/>
              <w:t xml:space="preserve"> 1873  0.0  0.0 ?        S      Aug 13 00:00:00 netns --agenttitle=Ebra --demuxerOpts=323042777435,322918823692,tbl://sysdb/+n,Sysdb (pid:1476) --sysdbfd=7 --dlopen procmgr /usr/bin/Ebra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1877  0.0  1.4 ?        S      Aug 13 00:44:02 Ebra</w:t>
              <w:br/>
              <w:t xml:space="preserve"> 1891  0.0  0.0 ?        S      Aug 13 00:00:00 netns --agenttitle=ReloadCauseAgent --demuxerOpts=326873611161,326505655736,tbl://sysdb/+n,Sysdb (pid:1476) --sysdbfd=7 --dlopen procmgr /usr/bin/ReloadCauseAgent</w:t>
              <w:br/>
              <w:t xml:space="preserve"> 1892  0.0  0.3 ?        Ss     Aug 13 00:00:00 netnsd-session  -d -i --dlopen -p -f  -l libLoadDynamicLibs.so procmgr libProcMgrSetup.so --daemonize</w:t>
              <w:br/>
              <w:t xml:space="preserve"> 1893  0.0  1.1 ?        S      Aug 13 00:09:38 ReloadCauseAgent</w:t>
              <w:br/>
              <w:t xml:space="preserve"> 1894  0.0  0.0 ?        S      Aug 13 00:00:00 netns --agenttitle=SharedSecretProfile --demuxerOpts=327049023399,326947638167,tbl://sysdb/+n,Sysdb (pid:1476) --sysdbfd=7 --dlopen procmgr /usr/bin/SharedSecretProfile</w:t>
              <w:br/>
              <w:t xml:space="preserve"> 1899  0.0  0.3 ?        Ss     Aug 13 00:00:00 netnsd-session  -d -i --dlopen -p -f  -l libLoadDynamicLibs.so procmgr libProcMgrSetup.so --daemonize</w:t>
              <w:br/>
              <w:t xml:space="preserve"> 1901  0.0  1.1 ?        S      Aug 13 00:09:38 SharedSecretProfile</w:t>
              <w:br/>
              <w:t xml:space="preserve"> 1905  0.0  1.5 ?        S      Aug 13 00:34:34 IgmpSnooping</w:t>
              <w:br/>
              <w:t xml:space="preserve"> 1934  0.0  0.0 ?        S      Aug 13 00:00:00 netns --agenttitle=StaticRoute --demuxerOpts=331109407249,331039454504,tbl://sysdb/+n,Sysdb (pid:1476) --sysdbfd=7 --dlopen procmgr /usr/bin/StaticRoute --scheduled</w:t>
              <w:br/>
              <w:t xml:space="preserve"> 1937  0.0  0.3 ?        Ss     Aug 13 00:00:00 netnsd-session  -d -i --dlopen -p -f  -l libLoadDynamicLibs.so procmgr libProcMgrSetup.so --daemonize</w:t>
              <w:br/>
              <w:t xml:space="preserve"> 1944  0.0  1.3 ?        S      Aug 13 00:11:19 StaticRoute</w:t>
              <w:br/>
              <w:t xml:space="preserve"> 1949  0.0  0.0 ?        S      Aug 13 00:00:00 netns --agenttitle=IpRib --demuxerOpts=331478251055,331216741841,tbl://sysdb/+n,Sysdb (pid:1476) --sysdbfd=7 --dlopen procmgr /usr/bin/IpRib --scheduled</w:t>
              <w:br/>
              <w:t xml:space="preserve"> 1950  0.0  0.3 ?        Ss     Aug 13 00:00:00 netnsd-session  -d -i --dlopen -p -f  -l libLoadDynamicLibs.so procmgr libProcMgrSetup.so --daemonize</w:t>
              <w:br/>
              <w:t xml:space="preserve"> 1953  0.0  0.0 ?        S      Aug 13 00:00:00 netns --agenttitle=BgpCliHelper --demuxerOpts=331572043702,331571419321,tbl://sysdb/+n,Sysdb (pid:1476) --sysdbfd=7 --dlopen procmgr /usr/bin/BgpCliHelper --scheduled</w:t>
              <w:br/>
              <w:t xml:space="preserve"> 1954  0.0  0.3 ?        Ss     Aug 13 00:00:00 netnsd-session  -d -i --dlopen -p -f  -l libLoadDynamicLibs.so procmgr libProcMgrSetup.so --daemonize</w:t>
              <w:br/>
              <w:t xml:space="preserve"> 1956  0.0  1.9 ?        S      Aug 13 00:11:33 BgpCliHelper</w:t>
              <w:br/>
              <w:t xml:space="preserve"> 1957  0.0  0.0 ?        S      Aug 13 00:00:00 netns --agenttitle=ConnectedRoute --demuxerOpts=335410314406,335272307760,tbl://sysdb/+n,Sysdb (pid:1476) --sysdbfd=7 --dlopen procmgr /usr/bin/ConnectedRoute</w:t>
              <w:br/>
              <w:t xml:space="preserve"> 1958  0.0  0.3 ?        Ss     Aug 13 00:00:00 netnsd-session  -d -i --dlopen -p -f  -l libLoadDynamicLibs.so procmgr libProcMgrSetup.so --daemonize</w:t>
              <w:br/>
              <w:t xml:space="preserve"> 1959  0.0  1.3 ?        S      Aug 13 00:34:29 ConnectedRoute</w:t>
              <w:br/>
              <w:t xml:space="preserve"> 1962  0.0  0.0 ?        S      Aug 13 00:00:00 netns --agenttitle=RouteInput --demuxerOpts=335932354218,335526352897,tbl://sysdb/+n,Sysdb (pid:1476) --sysdbfd=7 --dlopen procmgr /usr/bin/RouteInput</w:t>
              <w:br/>
              <w:t xml:space="preserve"> 1963  0.0  0.3 ?        Ss     Aug 13 00:00:00 netnsd-session  -d -i --dlopen -p -f  -l libLoadDynamicLibs.so procmgr libProcMgrSetup.so --daemonize</w:t>
              <w:br/>
              <w:t xml:space="preserve"> 1968  0.0  1.3 ?        S      Aug 13 00:11:22 RouteInput</w:t>
              <w:br/>
              <w:t xml:space="preserve"> 2011  0.0  0.0 ?        S      Aug 13 00:00:00 netns --agenttitle=Sfe --demuxerOpts=343638383733,339942676958,tbl://sysdb/+n,Sysdb (pid:1476) --sysdbfd=7 --dlopen procmgr /usr/bin/Sfe</w:t>
              <w:br/>
              <w:t xml:space="preserve"> 2014  0.0  0.3 ?        Ss     Aug 13 00:00:00 netnsd-session  -d -i --dlopen -p -f  -l libLoadDynamicLibs.so procmgr libProcMgrSetup.so --daemonize</w:t>
              <w:br/>
              <w:t xml:space="preserve"> 2319  0.0  0.0 ?        Ssl    Aug 13 00:00:55 /usr/sbin/rsyslogd -n</w:t>
              <w:br/>
              <w:t xml:space="preserve"> 2592  0.0  0.0 ?        S      Aug 13 00:00:00 netns --agenttitle=LicenseManager --demuxerOpts=387516644822,387516174371,tbl://sysdb/+n,Sysdb (pid:1476) --sysdbfd=7 --dlopen procmgr /usr/bin/LicenseManager</w:t>
              <w:br/>
              <w:t xml:space="preserve"> 2596  0.0  0.3 ?        Ss     Aug 13 00:00:00 netnsd-session  -d -i --dlopen -p -f  -l libLoadDynamicLibs.so procmgr libProcMgrSetup.so --daemonize</w:t>
              <w:br/>
              <w:t xml:space="preserve"> 2597  0.0  1.1 ?        S      Aug 13 00:09:40 LicenseManager</w:t>
              <w:br/>
              <w:t xml:space="preserve"> 2614  0.0  0.0 ?        S      Aug 13 00:00:00 /usr/bin/conlogd</w:t>
              <w:br/>
              <w:t xml:space="preserve"> 2615  0.0  0.0 tty1     Ss+    Aug 13 00:00:00 /sbin/agetty --noclear tty1 linux</w:t>
              <w:br/>
              <w:t xml:space="preserve"> 2616  0.0  0.0 ttyS0    Ss+    Aug 13 00:00:00 /sbin/mingetty --noclear /dev/ttyS0</w:t>
              <w:br/>
              <w:t xml:space="preserve"> 2633  0.0  0.0 ?        S      Aug 13 00:00:00 sh -c /usr/bin/tail -n 0 --retry --follow=name --pid=2614 /var/log/eos-console | sed 's/\(.*\)/\1\r/'</w:t>
              <w:br/>
              <w:t xml:space="preserve"> 2638  0.0  0.0 ?        S      Aug 13 00:01:48 /usr/bin/tail -n 0 --retry --follow=name --pid=2614 /var/log/eos-console</w:t>
              <w:br/>
              <w:t xml:space="preserve"> 2639  0.0  0.0 ?        S      Aug 13 00:00:00 sed s/\(.*\)/\1\r/</w:t>
              <w:br/>
              <w:t xml:space="preserve"> 2666  0.0  0.0 ?        Zs     Aug 13 00:00:00 [SuperServer] &lt;defunct&gt;</w:t>
              <w:br/>
              <w:t xml:space="preserve"> 2695  0.0  0.0 ?        S      Aug 13 00:00:00 netns --agenttitle=Ipsec --demuxerOpts=408586225606,408585707942,tbl://sysdb/+n,Sysdb (pid:1476) --sysdbfd=7 --dlopen procmgr /usr/bin/Ipsec</w:t>
              <w:br/>
              <w:t xml:space="preserve"> 2696  0.0  0.3 ?        Ss     Aug 13 00:00:00 netnsd-session  -d -i --dlopen -p -f  -l libLoadDynamicLibs.so procmgr libProcMgrSetup.so --daemonize</w:t>
              <w:br/>
              <w:t xml:space="preserve"> 2697  0.0  1.2 ?        S      Aug 13 01:10:41 Ipsec</w:t>
              <w:br/>
              <w:t xml:space="preserve"> 2699  0.0  0.4 ?        Ss     Aug 13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2726  0.0  0.1 ?        Ssl    Aug 13 00:04:10 ntpd -u ntp:ntp -g -p /var/run/ntpd.pid</w:t>
              <w:br/>
              <w:t xml:space="preserve"> 2730  0.0  0.0 ?        Ss     Aug 13 00:00:00 fusermount -o rw,nosuid,nodev,allow_other,auto_unmount,subtype=MfibFuse -- /BessProc</w:t>
              <w:br/>
              <w:t xml:space="preserve"> 3232  0.0  0.0 ?        S      Aug 13 00:00:00 netns --agenttitle=Nat --demuxerOpts=1099846842576,1099845884354,tbl://sysdb/+n,Sysdb (pid:1476) --sysdbfd=7 --dlopen procmgr /usr/bin/Nat</w:t>
              <w:br/>
              <w:t xml:space="preserve"> 3237  0.0  0.3 ?        Ss     Aug 13 00:00:00 netnsd-session  -d -i --dlopen -p -f  -l libLoadDynamicLibs.so procmgr libProcMgrSetup.so --daemonize</w:t>
              <w:br/>
              <w:t xml:space="preserve"> 3242  0.0  1.2 ?        S      Aug 13 01:18:49 Nat</w:t>
              <w:br/>
              <w:t xml:space="preserve"> 3254  0.0  0.0 ?        S      Aug 13 00:00:00 netns --agenttitle=Vxlan --demuxerOpts=1100211266267,1100011505404,tbl://sysdb/+n,Sysdb (pid:1476) --sysdbfd=7 --dlopen procmgr /usr/bin/Vxlan</w:t>
              <w:br/>
              <w:t xml:space="preserve"> 3257  0.0  0.3 ?        Ss     Aug 13 00:00:00 netnsd-session  -d -i --dlopen -p -f  -l libLoadDynamicLibs.so procmgr libProcMgrSetup.so --daemonize</w:t>
              <w:br/>
              <w:t xml:space="preserve"> 3263  0.0  1.4 ?        S      Aug 13 00:36:03 Vxlan</w:t>
              <w:br/>
              <w:t xml:space="preserve"> 3275  0.0  0.0 ?        S      Aug 13 00:00:00 netns --agenttitle=VxlanSwFwd --demuxerOpts=1104023511318,1100341538690,tbl://sysdb/+n,Sysdb (pid:1476) --sysdbfd=7 --dlopen procmgr /usr/bin/VxlanSwFwd</w:t>
              <w:br/>
              <w:t xml:space="preserve"> 3277  0.0  0.3 ?        Ss     Aug 13 00:00:00 netnsd-session  -d -i --dlopen -p -f  -l libLoadDynamicLibs.so procmgr libProcMgrSetup.so --daemonize</w:t>
              <w:br/>
              <w:t xml:space="preserve"> 3278  0.0  1.4 ?        S      Aug 13 00:38:13 VxlanSwFwd</w:t>
              <w:br/>
              <w:t xml:space="preserve"> 3315  0.0  0.0 ?        Ss     Aug 13 00:00:00 /usr/libexec/strongswan/starter --daemon charon</w:t>
              <w:br/>
              <w:t xml:space="preserve"> 3317  0.0  0.1 ?        Ssl    Aug 13 00:05:14 /usr/libexec/strongswan/charon --use-syslog</w:t>
              <w:br/>
              <w:t xml:space="preserve"> 3367  0.0  0.0 ?        S      Aug 13 00:00:00 netns --agenttitle=Fhrp --demuxerOpts=1113312651255,1113311572347,tbl://sysdb/+n,Sysdb (pid:1476) --sysdbfd=7 --dlopen procmgr /usr/bin/Fhrp --scheduled</w:t>
              <w:br/>
              <w:t xml:space="preserve"> 3368  0.0  0.3 ?        Ss     Aug 13 00:00:00 netnsd-session  -d -i --dlopen -p -f  -l libLoadDynamicLibs.so procmgr libProcMgrSetup.so --daemonize</w:t>
              <w:br/>
              <w:t xml:space="preserve"> 3977  0.0  0.0 ?        S      Aug 13 00:00:01 /usr/sbin/dnsmasq</w:t>
              <w:br/>
              <w:t>18146  0.0  0.0 ?        S    19:24:01 00:00:00 [kworker/0:0]</w:t>
              <w:br/>
              <w:t>19482  0.0  0.0 ?        S      Oct 06 00:00:00 [kworker/u8:2]</w:t>
              <w:br/>
              <w:t>19648  0.0  0.0 ?        S    19:42:01 00:00:00 [kworker/0:2]</w:t>
              <w:br/>
              <w:t>19882  0.0  0.0 ?        S    19:45:01 00:00:00 [kworker/0:3]</w:t>
              <w:br/>
              <w:t>20264  0.0  0.0 ?        S    19:51:01 00:00:00 [kworker/0:1]</w:t>
              <w:br/>
              <w:t xml:space="preserve">20917  0.0  0.1 ?        Ss   15:26:54 00:00:00 sshd: kgrozis [priv]                      </w:t>
              <w:br/>
              <w:t xml:space="preserve">20929  0.0  0.0 ?        S    15:26:57 00:00:00 sshd: kgrozis@pts/3                       </w:t>
              <w:br/>
              <w:t>20932  0.0  0.1 pts/3    Ssl+ 15:26:57 00:00:00 CliShell                          --sysname ar --privilege 1</w:t>
              <w:br/>
              <w:t>21676  0.0  0.0 ?        Rs   19:53:44 00:00:00 ps -e -o pid,pcpu,pmem,tt,stat,lstart,start,time,cmd --sort=-pcpu -ww</w:t>
              <w:br/>
              <w:t>26289  0.0  0.0 ?        S      Aug 26 00:00:00 netns --agenttitle=CapiApp --demuxerOpts=5050641215580694,5050641215085095,tbl://sysdb/+n,Sysdb (pid:1476) --sysdbfd=7 --dlopen procmgr /usr/bin/CapiApp --ini /etc/uwsgi/CapiApp.ini</w:t>
              <w:br/>
              <w:t>26290  0.0  0.3 ?        Ss     Aug 26 00:00:00 netnsd-session  -d -i --dlopen -p -f  -l libLoadDynamicLibs.so procmgr libProcMgrSetup.so --daemonize</w:t>
              <w:br/>
              <w:t>26291  0.0  1.3 ?        Sl     Aug 26 00:11:34 CapiApp         -d -i --dlopen -p -f  -l libLoadDynamicLibs.so procmgr libProcMgrSetup.so --daemonize</w:t>
              <w:br/>
              <w:t>26335  0.0  0.0 ?        Ss     Aug 26 00:00:00 nginx: master process /usr/sbin/nginx -c /etc/nginx/nginx.conf -g pid /var/run/nginx.pid;</w:t>
              <w:br/>
              <w:t xml:space="preserve">26337  0.0  0.1 ?        S      Aug 26 00:04:33 nginx: worker process                                              </w:t>
              <w:br/>
              <w:t>31230  0.0  0.0 ?        S      Oct 06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19:53:44 up 9 days,  6:46,  0 users,  load average: 1.35, 1.25, 1.21</w:t>
              <w:br/>
              <w:t xml:space="preserve">  PID %CPU %MEM TT       STAT  STARTED     TIME CMD</w:t>
              <w:br/>
              <w:t xml:space="preserve"> 2183  101  3.4 ?        Sl     Sep 28 9-09:25:29 Sfe</w:t>
              <w:br/>
              <w:t xml:space="preserve"> 1718  2.4  1.6 ?        Sl     Sep 28 05:21:01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2699  0.5  0.7 ?        SNl    Sep 28 01:14:33 python2.7 /var/awslogs/bin/aws logs push --config-file /mnt/flash/awslogs/awslogs.conf --additional-configs-dir /mnt/flash/awslogs/config</w:t>
              <w:br/>
              <w:t xml:space="preserve"> 1495  0.3  6.8 ?        Sl     Sep 28 00:44:43 ConfigAgent</w:t>
              <w:br/>
              <w:t xml:space="preserve"> 1220  0.2  0.9 ?        S      Sep 28 00:33:23 ProcMgr-worker</w:t>
              <w:br/>
              <w:t xml:space="preserve"> 1453  0.2  2.5 ?        S      Sep 28 00:32:41 Sysdb</w:t>
              <w:br/>
              <w:t xml:space="preserve">30614  0.2  0.1 ?        Ss   19:53:27 00:00:00 sshd: root [priv]                         </w:t>
              <w:br/>
              <w:t xml:space="preserve"> 1734  0.1  1.7 ?        S      Sep 28 00:16:29 SuperServer</w:t>
              <w:br/>
              <w:t xml:space="preserve"> 1761  0.1  1.0 ?        S      Sep 28 00:25:24 AgentMonitor</w:t>
              <w:br/>
              <w:t xml:space="preserve"> 2062  0.1  1.6 ?        S      Sep 28 00:13:25 IpRib</w:t>
              <w:br/>
              <w:t xml:space="preserve">    1  0.0  0.0 ?        Ss     Sep 28 00:02:00 /sbin/init</w:t>
              <w:br/>
              <w:t xml:space="preserve">    2  0.0  0.0 ?        S      Sep 28 00:00:00 [kthreadd]</w:t>
              <w:br/>
              <w:t xml:space="preserve">    3  0.0  0.0 ?        S      Sep 28 00:00:05 [ksoftirqd/0]</w:t>
              <w:br/>
              <w:t xml:space="preserve">    5  0.0  0.0 ?        S&lt;     Sep 28 00:00:00 [kworker/0:0H]</w:t>
              <w:br/>
              <w:t xml:space="preserve">    7  0.0  0.0 ?        S      Sep 28 00:00:07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73  0.0  0.0 ?        S      Sep 28 00:00:00 [kworker/u8:1]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379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738  0.0  0.0 ?        Ss     Sep 28 00:00:15 /usr/bin/ProcMonitor</w:t>
              <w:br/>
              <w:t xml:space="preserve">  741  0.0  0.0 ?        Ss     Sep 28 00:00:57 /usr/lib/systemd/systemd-logind</w:t>
              <w:br/>
              <w:t xml:space="preserve">  746  0.0  0.1 ?        Ss     Sep 28 00:01:27 /usr/bin/dbus-daemon --system --address=systemd: --nofork --nopidfile --systemd-activation</w:t>
              <w:br/>
              <w:t xml:space="preserve">  779  0.0  0.0 ?        S      Sep 28 00:00:00 [kworker/1:1]</w:t>
              <w:br/>
              <w:t xml:space="preserve">  798  0.0  0.0 ?        Ss     Sep 28 00:00:00 /usr/sbin/mcelog --ignorenodev --daemon --foreground</w:t>
              <w:br/>
              <w:t xml:space="preserve">  819  0.0  0.0 ?        S&lt;s    Sep 28 00:00:06 /usr/bin/wdogdev -t 60</w:t>
              <w:br/>
              <w:t xml:space="preserve">  821  0.0  0.0 ?        Ss     Sep 28 00:00:01 /usr/sbin/xinetd -stayalive -pidfile /var/run/xinetd.pid</w:t>
              <w:br/>
              <w:t xml:space="preserve">  822  0.0  0.0 ?        Ss     Sep 28 00:00:05 /usr/sbin/crond -n</w:t>
              <w:br/>
              <w:t xml:space="preserve">  939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941  0.0  0.0 pts/0    Ss+    Sep 28 00:00:00 inotifywait -m -r -e modify -e create -e delete -e attrib -e move .</w:t>
              <w:br/>
              <w:t xml:space="preserve">  971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976  0.0  0.0 pts/1    Ss+    Sep 28 00:00:00 inotifywait -m -r -e modify -e create -e delete -e attrib -e move .</w:t>
              <w:br/>
              <w:t xml:space="preserve"> 1002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1004  0.0  0.0 pts/2    Ss+    Sep 28 00:00:00 inotifywait -m -r -e modify -e create -e delete -e attrib -e move .</w:t>
              <w:br/>
              <w:t xml:space="preserve"> 1046  0.0  0.0 ?        Ss     Sep 28 00:00:00 /usr/bin/SaveFossil --dedup --compress --priority Sysdb --maxFiles 1000 /var/tmp/Fossil /mnt/flash/Fossil</w:t>
              <w:br/>
              <w:t xml:space="preserve"> 1051  0.0  0.0 ?        Ss     Sep 28 00:00:00 /bin/bash /usr/sbin/core_annotate_util daemon</w:t>
              <w:br/>
              <w:t xml:space="preserve"> 1166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Sep 28 00:00:00 /usr/bin/ConnMgr -p /var/run/ConnMgr.pid</w:t>
              <w:br/>
              <w:t xml:space="preserve"> 1201  0.0  0.0 ?        S      Sep 28 00:00:00 inotifywait -e modify /var/lib/rpm</w:t>
              <w:br/>
              <w:t xml:space="preserve"> 1203  0.0  0.3 ?        S      Sep 28 00:00:00 netnsd-watcher  -d -i --dlopen -p -f  -l libLoadDynamicLibs.so procmgr libProcMgrSetup.so --daemonize</w:t>
              <w:br/>
              <w:t xml:space="preserve"> 1205  0.0  0.3 ?        S      Sep 28 00:00:00 netnsd-server   -d -i --dlopen -p -f  -l libLoadDynamicLibs.so procmgr libProcMgrSetup.so --daemonize</w:t>
              <w:br/>
              <w:t xml:space="preserve"> 1219  0.0  0.9 ?        S      Sep 28 00:00:00 ProcMgr-master</w:t>
              <w:br/>
              <w:t xml:space="preserve"> 1392  0.0  0.0 ?        S      Sep 28 00:02:58 /usr/bin/EosOomAdjust</w:t>
              <w:br/>
              <w:t xml:space="preserve"> 1400  0.0  0.0 ?        S      Sep 28 00:00:00 [rbfd_vrf_cleanu]</w:t>
              <w:br/>
              <w:t xml:space="preserve"> 1415  0.0  0.0 ?        Ss     Sep 28 00:00:00 /usr/sbin/acpid</w:t>
              <w:br/>
              <w:t xml:space="preserve"> 1448  0.0  0.0 ?        S      Sep 28 00:00:45 /usr/bin/SlabMonitor</w:t>
              <w:br/>
              <w:t xml:space="preserve"> 1494  0.0  1.2 ?        S      Sep 28 00:01:37 StageMgr</w:t>
              <w:br/>
              <w:t xml:space="preserve"> 1498  0.0  1.4 ?        S      Sep 28 00:03:52 Fru</w:t>
              <w:br/>
              <w:t xml:space="preserve"> 1500  0.0  1.6 ?        S      Sep 28 00:01:36 Launcher</w:t>
              <w:br/>
              <w:t xml:space="preserve"> 1696  0.0  0.0 ?        S      Sep 28 00:00:00 netns --agenttitle=Lldp --demuxerOpts=283853800466,283853291183,tbl://sysdb/+n,Sysdb (pid:1453) --sysdbfd=7 --dlopen procmgr /usr/bin/Lldp</w:t>
              <w:br/>
              <w:t xml:space="preserve"> 1699  0.0  0.3 ?        Ss     Sep 28 00:00:00 netnsd-session  -d -i --dlopen -p -f  -l libLoadDynamicLibs.so procmgr libProcMgrSetup.so --daemonize</w:t>
              <w:br/>
              <w:t xml:space="preserve"> 1700  0.0  1.2 ?        S      Sep 28 00:05:58 Lldp</w:t>
              <w:br/>
              <w:t xml:space="preserve"> 1702  0.0  0.0 ?        S      Sep 28 00:00:00 netns --agenttitle=McastCommon --demuxerOpts=283964709813,283896625182,tbl://sysdb/+n,Sysdb (pid:1453) --sysdbfd=7 --dlopen procmgr /usr/bin/McastCommon</w:t>
              <w:br/>
              <w:t xml:space="preserve"> 1704  0.0  0.3 ?        Ss     Sep 28 00:00:00 netnsd-session  -d -i --dlopen -p -f  -l libLoadDynamicLibs.so procmgr libProcMgrSetup.so --daemonize</w:t>
              <w:br/>
              <w:t xml:space="preserve"> 1705  0.0  1.2 ?        S      Sep 28 00:04:04 McastCommon</w:t>
              <w:br/>
              <w:t xml:space="preserve"> 1706  0.0  0.0 ?        S&lt;     Sep 28 00:00:00 [kworker/1:1H]</w:t>
              <w:br/>
              <w:t xml:space="preserve"> 1711  0.0  0.0 ?        S      Sep 28 00:00:00 netns --agenttitle=PortSec --demuxerOpts=284160004466,284008495825,tbl://sysdb/+n,Sysdb (pid:1453) --sysdbfd=7 --dlopen procmgr /usr/bin/PortSec</w:t>
              <w:br/>
              <w:t xml:space="preserve"> 1713  0.0  0.3 ?        Ss     Sep 28 00:00:00 netnsd-session  -d -i --dlopen -p -f  -l libLoadDynamicLibs.so procmgr libProcMgrSetup.so --daemonize</w:t>
              <w:br/>
              <w:t xml:space="preserve"> 1716  0.0  1.1 ?        S      Sep 28 00:04:26 PortSec</w:t>
              <w:br/>
              <w:t xml:space="preserve"> 1725  0.0  0.0 ?        S      Sep 28 00:00:00 netns --agenttitle=Bfd --demuxerOpts=287900205724,287813549738,tbl://sysdb/+n,Sysdb (pid:1453) --sysdbfd=7 --dlopen procmgr /usr/bin/Bfd</w:t>
              <w:br/>
              <w:t xml:space="preserve"> 1726  0.0  0.3 ?        Ss     Sep 28 00:00:00 netnsd-session  -d -i --dlopen -p -f  -l libLoadDynamicLibs.so procmgr libProcMgrSetup.so --daemonize</w:t>
              <w:br/>
              <w:t xml:space="preserve"> 1727  0.0  1.4 ?        S      Sep 28 00:04:27 Bfd</w:t>
              <w:br/>
              <w:t xml:space="preserve"> 1730  0.0  0.0 ?        S      Sep 28 00:00:00 netns --agenttitle=Lag --demuxerOpts=288736626833,288571099650,tbl://sysdb/+n,Sysdb (pid:1453) --sysdbfd=7 --dlopen procmgr /usr/bin/Lag</w:t>
              <w:br/>
              <w:t xml:space="preserve"> 1731  0.0  0.3 ?        Ss     Sep 28 00:00:00 netnsd-session  -d -i --dlopen -p -f  -l libLoadDynamicLibs.so procmgr libProcMgrSetup.so --daemonize</w:t>
              <w:br/>
              <w:t xml:space="preserve"> 1732  0.0  1.3 ?        S      Sep 28 00:09:20 Lag</w:t>
              <w:br/>
              <w:t xml:space="preserve"> 1737  0.0  0.0 ?        S      Sep 28 00:00:00 netns --agenttitle=Ira --demuxerOpts=292590439736,292554060811,tbl://sysdb/+n,Sysdb (pid:1453) --sysdbfd=7 --dlopen procmgr /usr/bin/Ira</w:t>
              <w:br/>
              <w:t xml:space="preserve"> 1738  0.0  0.3 ?        Ss     Sep 28 00:00:00 netnsd-session  -d -i --dlopen -p -f  -l libLoadDynamicLibs.so procmgr libProcMgrSetup.so --daemonize</w:t>
              <w:br/>
              <w:t xml:space="preserve"> 1739  0.0  1.5 ?        S      Sep 28 00:04:07 Ira</w:t>
              <w:br/>
              <w:t xml:space="preserve"> 1741  0.0  0.0 ?        S      Sep 28 00:00:00 netns --agenttitle=LedPolicy --demuxerOpts=296838997223,296509014502,tbl://sysdb/+n,Sysdb (pid:1453) --sysdbfd=7 --dlopen procmgr /usr/bin/LedPolicy</w:t>
              <w:br/>
              <w:t xml:space="preserve"> 1742  0.0  0.3 ?        Ss     Sep 28 00:00:00 netnsd-session  -d -i --dlopen -p -f  -l libLoadDynamicLibs.so procmgr libProcMgrSetup.so --daemonize</w:t>
              <w:br/>
              <w:t xml:space="preserve"> 1743  0.0  1.2 ?        S      Sep 28 00:05:04 LedPolicy</w:t>
              <w:br/>
              <w:t xml:space="preserve"> 1744  0.0  0.0 ?        S      Sep 28 00:00:00 netns --agenttitle=EventMgr --demuxerOpts=297101678933,296928235380,tbl://sysdb/+n,Sysdb (pid:1453) --sysdbfd=7 --dlopen procmgr /usr/bin/EventMgr</w:t>
              <w:br/>
              <w:t xml:space="preserve"> 1745  0.0  0.3 ?        Ss     Sep 28 00:00:00 netnsd-session  -d -i --dlopen -p -f  -l libLoadDynamicLibs.so procmgr libProcMgrSetup.so --daemonize</w:t>
              <w:br/>
              <w:t xml:space="preserve"> 1746  0.0  1.3 ?        S      Sep 28 00:05:45 EventMgr</w:t>
              <w:br/>
              <w:t xml:space="preserve"> 1748  0.0  0.0 ?        S      Sep 28 00:00:00 netns --agenttitle=CapiApp --demuxerOpts=300695469962,297209047886,tbl://sysdb/+n,Sysdb (pid:1453) --sysdbfd=7 --dlopen procmgr /usr/bin/CapiApp --ini /etc/uwsgi/CapiApp.ini</w:t>
              <w:br/>
              <w:t xml:space="preserve"> 1749  0.0  0.3 ?        Ss     Sep 28 00:00:00 netnsd-session  -d -i --dlopen -p -f  -l libLoadDynamicLibs.so procmgr libProcMgrSetup.so --daemonize</w:t>
              <w:br/>
              <w:t xml:space="preserve"> 1750  0.0  1.3 ?        Sl     Sep 28 00:02:28 CapiApp         -d -i --dlopen -p -f  -l libLoadDynamicLibs.so procmgr libProcMgrSetup.so --daemonize</w:t>
              <w:br/>
              <w:t xml:space="preserve"> 1751  0.0  0.0 ?        S      Sep 28 00:00:00 netns --agenttitle=StpTxRx --demuxerOpts=300860961665,300780797008,tbl://sysdb/+n,Sysdb (pid:1453) --sysdbfd=7 --dlopen procmgr /usr/bin/StpTxRx</w:t>
              <w:br/>
              <w:t xml:space="preserve"> 1752  0.0  0.3 ?        Ss     Sep 28 00:00:00 netnsd-session  -d -i --dlopen -p -f  -l libLoadDynamicLibs.so procmgr libProcMgrSetup.so --daemonize</w:t>
              <w:br/>
              <w:t xml:space="preserve"> 1754  0.0  1.2 ?        S      Sep 28 00:12:41 StpTxRx</w:t>
              <w:br/>
              <w:t xml:space="preserve"> 1756  0.0  0.0 ?        S      Sep 28 00:00:00 netns --agenttitle=StandbyCpld --demuxerOpts=301154093614,300934948443,tbl://sysdb/+n,Sysdb (pid:1453) --sysdbfd=7 --dlopen procmgr /usr/bin/StandbyCpld</w:t>
              <w:br/>
              <w:t xml:space="preserve"> 1757  0.0  0.3 ?        Ss     Sep 28 00:00:00 netnsd-session  -d -i --dlopen -p -f  -l libLoadDynamicLibs.so procmgr libProcMgrSetup.so --daemonize</w:t>
              <w:br/>
              <w:t xml:space="preserve"> 1758  0.0  1.1 ?        S      Sep 28 00:01:37 StandbyCpld</w:t>
              <w:br/>
              <w:t xml:space="preserve"> 1759  0.0  0.0 ?        S      Sep 28 00:00:00 netns --agenttitle=AgentMonitor --demuxerOpts=301371175394,301247991860,tbl://sysdb/+n,Sysdb (pid:1453) --sysdbfd=7 --dlopen procmgr /usr/bin/AgentMonitor</w:t>
              <w:br/>
              <w:t xml:space="preserve"> 1760  0.0  0.3 ?        Ss     Sep 28 00:00:00 netnsd-session  -d -i --dlopen -p -f  -l libLoadDynamicLibs.so procmgr libProcMgrSetup.so --daemonize</w:t>
              <w:br/>
              <w:t xml:space="preserve"> 1762  0.0  0.0 ?        S      Sep 28 00:00:00 netns --agenttitle=Tunnel --demuxerOpts=301624828861,301488558189,tbl://sysdb/+n,Sysdb (pid:1453)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1765  0.0  1.2 ?        S      Sep 28 00:02:31 Tunnel</w:t>
              <w:br/>
              <w:t xml:space="preserve"> 1766  0.0  1.5 ?        Sl     Sep 28 00:04:58 Aaa</w:t>
              <w:br/>
              <w:t xml:space="preserve"> 1769  0.0  0.0 ?        S      Sep 28 00:00:00 netns --agenttitle=StpTopology --demuxerOpts=305373149027,305357426358,tbl://sysdb/+n,Sysdb (pid:1453) --sysdbfd=7 --dlopen procmgr /usr/bin/StpTopology</w:t>
              <w:br/>
              <w:t xml:space="preserve"> 1770  0.0  0.3 ?        Ss     Sep 28 00:00:00 netnsd-session  -d -i --dlopen -p -f  -l libLoadDynamicLibs.so procmgr libProcMgrSetup.so --daemonize</w:t>
              <w:br/>
              <w:t xml:space="preserve"> 1772  0.0  1.2 ?        S      Sep 28 00:04:05 StpTopology</w:t>
              <w:br/>
              <w:t xml:space="preserve"> 1781  0.0  0.0 ?        S      Sep 28 00:00:00 netns --agenttitle=Acl --demuxerOpts=309518460710,305746979220,tbl://sysdb/+n,Sysdb (pid:1453) --sysdbfd=7 --dlopen procmgr /usr/bin/Acl</w:t>
              <w:br/>
              <w:t xml:space="preserve"> 1783  0.0  0.3 ?        Ss     Sep 28 00:00:00 netnsd-session  -d -i --dlopen -p -f  -l libLoadDynamicLibs.so procmgr libProcMgrSetup.so --daemonize</w:t>
              <w:br/>
              <w:t xml:space="preserve"> 1785  0.0  1.4 ?        S      Sep 28 00:09:05 Acl</w:t>
              <w:br/>
              <w:t xml:space="preserve"> 1812  0.0  0.0 ?        S      Sep 28 00:00:00 netns --agenttitle=Stp --demuxerOpts=310042756675,309623036012,tbl://sysdb/+n,Sysdb (pid:1453) --sysdbfd=7 --dlopen procmgr /usr/bin/Stp</w:t>
              <w:br/>
              <w:t xml:space="preserve"> 1815  0.0  0.3 ?        Ss     Sep 28 00:00:00 netnsd-session  -d -i --dlopen -p -f  -l libLoadDynamicLibs.so procmgr libProcMgrSetup.so --daemonize</w:t>
              <w:br/>
              <w:t xml:space="preserve"> 1817  0.0  1.1 ?        S      Sep 28 00:07:41 Stp</w:t>
              <w:br/>
              <w:t xml:space="preserve"> 1822  0.0  0.0 ?        S      Sep 28 00:00:00 netns --agenttitle=KernelNetworkInfo --demuxerOpts=313755027008,313546256340,tbl://sysdb/+n,Sysdb (pid:1453) --sysdbfd=7 --dlopen procmgr /usr/bin/KernelNetworkInfo</w:t>
              <w:br/>
              <w:t xml:space="preserve"> 1826  0.0  0.3 ?        Ss     Sep 28 00:00:00 netnsd-session  -d -i --dlopen -p -f  -l libLoadDynamicLibs.so procmgr libProcMgrSetup.so --daemonize</w:t>
              <w:br/>
              <w:t xml:space="preserve"> 1828  0.0  1.1 ?        S      Sep 28 00:01:54 KernelNetworkInfo</w:t>
              <w:br/>
              <w:t xml:space="preserve"> 1831  0.0  0.0 ?        S      Sep 28 00:00:00 netns --agenttitle=McastCommon6 --demuxerOpts=314001561693,313876930211,tbl://sysdb/+n,Sysdb (pid:1453) --sysdbfd=7 --dlopen procmgr /usr/bin/McastCommon6</w:t>
              <w:br/>
              <w:t xml:space="preserve"> 1832  0.0  0.3 ?        Ss     Sep 28 00:00:00 netnsd-session  -d -i --dlopen -p -f  -l libLoadDynamicLibs.so procmgr libProcMgrSetup.so --daemonize</w:t>
              <w:br/>
              <w:t xml:space="preserve"> 1834  0.0  1.2 ?        S      Sep 28 00:04:03 McastCommon6</w:t>
              <w:br/>
              <w:t xml:space="preserve"> 1840  0.0  0.0 ?        S      Sep 28 00:00:00 netns --agenttitle=LacpTxAgent --demuxerOpts=314137770346,314106719472,tbl://sysdb/+n,Sysdb (pid:1453) --sysdbfd=7 --dlopen procmgr /usr/bin/LacpTxAgent</w:t>
              <w:br/>
              <w:t xml:space="preserve"> 1844  0.0  0.0 ?        S      Sep 28 00:00:00 [kworker/u8:3]</w:t>
              <w:br/>
              <w:t xml:space="preserve"> 1845  0.0  0.3 ?        Ss     Sep 28 00:00:00 netnsd-session  -d -i --dlopen -p -f  -l libLoadDynamicLibs.so procmgr libProcMgrSetup.so --daemonize</w:t>
              <w:br/>
              <w:t xml:space="preserve"> 1848  0.0  1.2 ?        S      Sep 28 00:04:07 LacpTxAgent</w:t>
              <w:br/>
              <w:t xml:space="preserve"> 1860  0.0  0.0 ?        S      Sep 28 00:00:00 netns --agenttitle=Arp --demuxerOpts=318292592176,317895965510,tbl://sysdb/+n,Sysdb (pid:1453) --sysdbfd=7 --dlopen procmgr /usr/bin/Arp</w:t>
              <w:br/>
              <w:t xml:space="preserve"> 1863  0.0  0.3 ?        Ss     Sep 28 00:00:00 netnsd-session  -d -i --dlopen -p -f  -l libLoadDynamicLibs.so procmgr libProcMgrSetup.so --daemonize</w:t>
              <w:br/>
              <w:t xml:space="preserve"> 1867  0.0  1.5 ?        S      Sep 28 00:06:25 Arp</w:t>
              <w:br/>
              <w:t xml:space="preserve"> 1884  0.0  0.0 ?        S      Sep 28 00:00:00 netns --agenttitle=KernelFib --demuxerOpts=322287814113,318551865352,tbl://sysdb/+n,Sysdb (pid:1453) --sysdbfd=7 --dlopen procmgr /usr/bin/KernelFib</w:t>
              <w:br/>
              <w:t xml:space="preserve"> 1886  0.0  0.3 ?        Ss     Sep 28 00:00:00 netnsd-session  -d -i --dlopen -p -f  -l libLoadDynamicLibs.so procmgr libProcMgrSetup.so --daemonize</w:t>
              <w:br/>
              <w:t xml:space="preserve"> 1889  0.0  1.4 ?        S      Sep 28 00:04:05 KernelFib</w:t>
              <w:br/>
              <w:t xml:space="preserve"> 1896  0.0  0.0 ?        S      Sep 28 00:00:00 netns --agenttitle=Qos --demuxerOpts=322450252915,322445708762,tbl://sysdb/+n,Sysdb (pid:1453) --sysdbfd=7 --dlopen procmgr /usr/bin/Qos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1.2 ?        S      Sep 28 00:04:40 Qos</w:t>
              <w:br/>
              <w:t xml:space="preserve"> 1901  0.0  0.0 ?        S      Sep 28 00:00:00 netns --agenttitle=Thermostat --demuxerOpts=326490191988,322799447854,tbl://sysdb/+n,Sysdb (pid:1453) --sysdbfd=7 --dlopen procmgr /usr/bin/Thermostat</w:t>
              <w:br/>
              <w:t xml:space="preserve"> 1927  0.0  0.3 ?        Ss     Sep 28 00:00:00 netnsd-session  -d -i --dlopen -p -f  -l libLoadDynamicLibs.so procmgr libProcMgrSetup.so --daemonize</w:t>
              <w:br/>
              <w:t xml:space="preserve"> 1928  0.0  0.0 ?        S      Sep 28 00:00:00 netns --agenttitle=L2Rib --demuxerOpts=326687902870,326679447885,tbl://sysdb/+n,Sysdb (pid:1453) --sysdbfd=7 --dlopen procmgr /usr/bin/L2Rib</w:t>
              <w:br/>
              <w:t xml:space="preserve"> 1932  0.0  1.1 ?        S      Sep 28 00:01:54 Thermostat</w:t>
              <w:br/>
              <w:t xml:space="preserve"> 1934  0.0  0.3 ?        Ss     Sep 28 00:00:00 netnsd-session  -d -i --dlopen -p -f  -l libLoadDynamicLibs.so procmgr libProcMgrSetup.so --daemonize</w:t>
              <w:br/>
              <w:t xml:space="preserve"> 1935  0.0  0.0 ?        S      Sep 28 00:00:00 netns --agenttitle=TopoAgent --demuxerOpts=330780543055,330779969239,tbl://sysdb/+n,Sysdb (pid:1453) --sysdbfd=7 --dlopen procmgr /usr/bin/TopoAgent --scheduled</w:t>
              <w:br/>
              <w:t xml:space="preserve"> 1938  0.0  0.3 ?        Ss     Sep 28 00:00:00 netnsd-session  -d -i --dlopen -p -f  -l libLoadDynamicLibs.so procmgr libProcMgrSetup.so --daemonize</w:t>
              <w:br/>
              <w:t xml:space="preserve"> 1939  0.0  1.2 ?        S      Sep 28 00:01:54 L2Rib</w:t>
              <w:br/>
              <w:t xml:space="preserve"> 1940  0.0  1.1 ?        S      Sep 28 00:03:53 TopoAgent</w:t>
              <w:br/>
              <w:t xml:space="preserve"> 1942  0.0  0.0 ?        S      Sep 28 00:00:00 netns --agenttitle=PowerFuse --demuxerOpts=331127466476,330915151503,tbl://sysdb/+n,Sysdb (pid:1453) --sysdbfd=7 --dlopen procmgr /usr/bin/PowerFuse</w:t>
              <w:br/>
              <w:t xml:space="preserve"> 1946  0.0  0.3 ?        Ss     Sep 28 00:00:00 netnsd-session  -d -i --dlopen -p -f  -l libLoadDynamicLibs.so procmgr libProcMgrSetup.so --daemonize</w:t>
              <w:br/>
              <w:t xml:space="preserve"> 1950  0.0  1.1 ?        S      Sep 28 00:01:36 PowerFuse</w:t>
              <w:br/>
              <w:t xml:space="preserve"> 1953  0.0  0.0 ?        S      Sep 28 00:00:00 netns --agenttitle=PowerManager --demuxerOpts=331363318240,331240762719,tbl://sysdb/+n,Sysdb (pid:1453) --sysdbfd=7 --dlopen procmgr /usr/bin/PowerManager</w:t>
              <w:br/>
              <w:t xml:space="preserve"> 1958  0.0  0.3 ?        Ss     Sep 28 00:00:00 netnsd-session  -d -i --dlopen -p -f  -l libLoadDynamicLibs.so procmgr libProcMgrSetup.so --daemonize</w:t>
              <w:br/>
              <w:t xml:space="preserve"> 1960  0.0  1.1 ?        S      Sep 28 00:01:36 PowerManager</w:t>
              <w:br/>
              <w:t xml:space="preserve"> 1970  0.0  0.0 ?        S      Sep 28 00:00:00 netns --agenttitle=Ebra --demuxerOpts=335013077835,331471662177,tbl://sysdb/+n,Sysdb (pid:1453) --sysdbfd=7 --dlopen procmgr /usr/bin/Ebra</w:t>
              <w:br/>
              <w:t xml:space="preserve"> 1972  0.0  0.3 ?        Ss     Sep 28 00:00:00 netnsd-session  -d -i --dlopen -p -f  -l libLoadDynamicLibs.so procmgr libProcMgrSetup.so --daemonize</w:t>
              <w:br/>
              <w:t xml:space="preserve"> 1973  0.0  1.4 ?        S      Sep 28 00:05:25 Ebra</w:t>
              <w:br/>
              <w:t xml:space="preserve"> 1992  0.0  0.0 ?        S      Sep 28 00:00:00 netns --agenttitle=ReloadCauseAgent --demuxerOpts=335188559076,335158038717,tbl://sysdb/+n,Sysdb (pid:1453) --sysdbfd=7 --dlopen procmgr /usr/bin/ReloadCauseAgent</w:t>
              <w:br/>
              <w:t xml:space="preserve"> 1997  0.0  0.3 ?        Ss     Sep 28 00:00:00 netnsd-session  -d -i --dlopen -p -f  -l libLoadDynamicLibs.so procmgr libProcMgrSetup.so --daemonize</w:t>
              <w:br/>
              <w:t xml:space="preserve"> 2002  0.0  1.1 ?        S      Sep 28 00:01:37 ReloadCauseAgent</w:t>
              <w:br/>
              <w:t xml:space="preserve"> 2008  0.0  0.0 ?        S      Sep 28 00:00:00 netns --agenttitle=SharedSecretProfile --demuxerOpts=335710406685,335623056477,tbl://sysdb/+n,Sysdb (pid:1453) --sysdbfd=7 --dlopen procmgr /usr/bin/SharedSecretProfile</w:t>
              <w:br/>
              <w:t xml:space="preserve"> 2013  0.0  0.3 ?        Ss     Sep 28 00:00:00 netnsd-session  -d -i --dlopen -p -f  -l libLoadDynamicLibs.so procmgr libProcMgrSetup.so --daemonize</w:t>
              <w:br/>
              <w:t xml:space="preserve"> 2018  0.0  1.1 ?        S      Sep 28 00:01:37 SharedSecretProfile</w:t>
              <w:br/>
              <w:t xml:space="preserve"> 2020  0.0  1.5 ?        S      Sep 28 00:04:07 IgmpSnooping</w:t>
              <w:br/>
              <w:t xml:space="preserve"> 2034  0.0  0.0 ?        S      Sep 28 00:00:00 netns --agenttitle=StaticRoute --demuxerOpts=339586349217,339575469901,tbl://sysdb/+n,Sysdb (pid:1453) --sysdbfd=7 --dlopen procmgr /usr/bin/StaticRoute --scheduled</w:t>
              <w:br/>
              <w:t xml:space="preserve"> 2035  0.0  0.3 ?        Ss     Sep 28 00:00:00 netnsd-session  -d -i --dlopen -p -f  -l libLoadDynamicLibs.so procmgr libProcMgrSetup.so --daemonize</w:t>
              <w:br/>
              <w:t xml:space="preserve"> 2038  0.0  1.3 ?        S      Sep 28 00:01:54 StaticRoute</w:t>
              <w:br/>
              <w:t xml:space="preserve"> 2056  0.0  0.0 ?        S      Sep 28 00:00:00 netns --agenttitle=IpRib --demuxerOpts=339951572171,339674714358,tbl://sysdb/+n,Sysdb (pid:1453) --sysdbfd=7 --dlopen procmgr /usr/bin/IpRib --scheduled</w:t>
              <w:br/>
              <w:t xml:space="preserve"> 2060  0.0  0.3 ?        Ss     Sep 28 00:00:00 netnsd-session  -d -i --dlopen -p -f  -l libLoadDynamicLibs.so procmgr libProcMgrSetup.so --daemonize</w:t>
              <w:br/>
              <w:t xml:space="preserve"> 2064  0.0  0.0 ?        S      Sep 28 00:00:00 netns --agenttitle=BgpCliHelper --demuxerOpts=343663378199,340042707776,tbl://sysdb/+n,Sysdb (pid:1453) --sysdbfd=7 --dlopen procmgr /usr/bin/BgpCliHelper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2066  0.0  1.8 ?        S      Sep 28 00:01:58 BgpCliHelper</w:t>
              <w:br/>
              <w:t xml:space="preserve"> 2070  0.0  0.0 ?        S      Sep 28 00:00:00 netns --agenttitle=ConnectedRoute --demuxerOpts=343922622042,343790979053,tbl://sysdb/+n,Sysdb (pid:1453) --sysdbfd=7 --dlopen procmgr /usr/bin/ConnectedRoute</w:t>
              <w:br/>
              <w:t xml:space="preserve"> 2073  0.0  0.3 ?        Ss     Sep 28 00:00:00 netnsd-session  -d -i --dlopen -p -f  -l libLoadDynamicLibs.so procmgr libProcMgrSetup.so --daemonize</w:t>
              <w:br/>
              <w:t xml:space="preserve"> 2077  0.0  1.3 ?        S      Sep 28 00:04:07 ConnectedRoute</w:t>
              <w:br/>
              <w:t xml:space="preserve"> 2088  0.0  0.0 ?        Ss     Sep 28 00:00:00 nginx: master process /usr/sbin/nginx -c /etc/nginx/nginx.conf -g pid /var/run/nginx.pid;</w:t>
              <w:br/>
              <w:t xml:space="preserve"> 2091  0.0  0.1 ?        S      Sep 28 00:00:51 nginx: worker process                                              </w:t>
              <w:br/>
              <w:t xml:space="preserve"> 2093  0.0  0.0 ?        S      Sep 28 00:00:00 netns --agenttitle=RouteInput --demuxerOpts=348263656645,344515536225,tbl://sysdb/+n,Sysdb (pid:1453) --sysdbfd=7 --dlopen procmgr /usr/bin/RouteInput</w:t>
              <w:br/>
              <w:t xml:space="preserve"> 2095  0.0  0.3 ?        Ss     Sep 28 00:00:00 netnsd-session  -d -i --dlopen -p -f  -l libLoadDynamicLibs.so procmgr libProcMgrSetup.so --daemonize</w:t>
              <w:br/>
              <w:t xml:space="preserve"> 2098  0.0  1.3 ?        S      Sep 28 00:01:54 RouteInput</w:t>
              <w:br/>
              <w:t xml:space="preserve"> 2118  0.0  2.3 ?        Sl     Sep 28 00:09:07 Bgp</w:t>
              <w:br/>
              <w:t xml:space="preserve"> 2176  0.0  0.0 ?        S      Sep 28 00:00:00 netns --agenttitle=Sfe --demuxerOpts=352667020120,352261336436,tbl://sysdb/+n,Sysdb (pid:1453) --sysdbfd=7 --dlopen procmgr /usr/bin/Sfe</w:t>
              <w:br/>
              <w:t xml:space="preserve"> 2179  0.0  0.3 ?        Ss     Sep 28 00:00:00 netnsd-session  -d -i --dlopen -p -f  -l libLoadDynamicLibs.so procmgr libProcMgrSetup.so --daemonize</w:t>
              <w:br/>
              <w:t xml:space="preserve"> 2205  0.0  0.0 ?        Ssl    Sep 28 00:00:05 /usr/sbin/rsyslogd -n</w:t>
              <w:br/>
              <w:t xml:space="preserve"> 2259  0.0  0.0 ?        S      Sep 28 00:00:00 /usr/sbin/dnsmasq</w:t>
              <w:br/>
              <w:t xml:space="preserve"> 2475  0.0  0.0 ?        S      Sep 28 00:00:00 /usr/bin/conlogd</w:t>
              <w:br/>
              <w:t xml:space="preserve"> 2476  0.0  0.0 ttyS0    Ss+    Sep 28 00:00:00 /sbin/mingetty --noclear /dev/ttyS0</w:t>
              <w:br/>
              <w:t xml:space="preserve"> 2477  0.0  0.0 tty1     Ss+    Sep 28 00:00:00 /sbin/agetty --noclear tty1 linux</w:t>
              <w:br/>
              <w:t xml:space="preserve"> 2485  0.0  0.0 ?        S      Sep 28 00:00:00 sh -c /usr/bin/tail -n 0 --retry --follow=name --pid=2475 /var/log/eos-console | sed 's/\(.*\)/\1\r/'</w:t>
              <w:br/>
              <w:t xml:space="preserve"> 2490  0.0  0.0 ?        S      Sep 28 00:00:16 /usr/bin/tail -n 0 --retry --follow=name --pid=2475 /var/log/eos-console</w:t>
              <w:br/>
              <w:t xml:space="preserve"> 2491  0.0  0.0 ?        S      Sep 28 00:00:00 sed s/\(.*\)/\1\r/</w:t>
              <w:br/>
              <w:t xml:space="preserve"> 2507  0.0  0.0 ?        S      Sep 28 00:00:00 netns --agenttitle=LicenseManager --demuxerOpts=399950545386,399950050068,tbl://sysdb/+n,Sysdb (pid:1453) --sysdbfd=7 --dlopen procmgr /usr/bin/LicenseManager</w:t>
              <w:br/>
              <w:t xml:space="preserve"> 2508  0.0  0.3 ?        Ss     Sep 28 00:00:00 netnsd-session  -d -i --dlopen -p -f  -l libLoadDynamicLibs.so procmgr libProcMgrSetup.so --daemonize</w:t>
              <w:br/>
              <w:t xml:space="preserve"> 2509  0.0  1.1 ?        S      Sep 28 00:01:37 LicenseManager</w:t>
              <w:br/>
              <w:t xml:space="preserve"> 2551  0.0  0.0 ?        Zs     Sep 28 00:00:00 [SuperServer] &lt;defunct&gt;</w:t>
              <w:br/>
              <w:t xml:space="preserve"> 2574  0.0  0.0 ?        S      Sep 28 00:00:00 netns --agenttitle=Ipsec --demuxerOpts=417329906961,417328107275,tbl://sysdb/+n,Sysdb (pid:1453) --sysdbfd=7 --dlopen procmgr /usr/bin/Ipsec</w:t>
              <w:br/>
              <w:t xml:space="preserve"> 2578  0.0  0.3 ?        Ss     Sep 28 00:00:00 netnsd-session  -d -i --dlopen -p -f  -l libLoadDynamicLibs.so procmgr libProcMgrSetup.so --daemonize</w:t>
              <w:br/>
              <w:t xml:space="preserve"> 2579  0.0  1.2 ?        S      Sep 28 00:11:37 Ipsec</w:t>
              <w:br/>
              <w:t xml:space="preserve"> 2588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2610  0.0  0.1 ?        Ssl    Sep 28 00:00:26 ntpd -u ntp:ntp -g -p /var/run/ntpd.pid</w:t>
              <w:br/>
              <w:t xml:space="preserve"> 2614  0.0  0.0 ?        Ss     Sep 28 00:00:00 fusermount -o rw,nosuid,nodev,allow_other,auto_unmount,subtype=MfibFuse -- /BessProc</w:t>
              <w:br/>
              <w:t xml:space="preserve"> 2686  0.0  0.0 ?        S      Sep 28 00:00:00 /bin/sh /var/awslogs/bin/awslogs-agent-launcher.sh</w:t>
              <w:br/>
              <w:t xml:space="preserve"> 2826  0.0  0.0 ?        Ss     Sep 28 00:00:00 /usr/libexec/strongswan/starter --daemon charon</w:t>
              <w:br/>
              <w:t xml:space="preserve"> 2828  0.0  0.1 ?        Ssl    Sep 28 00:00:27 /usr/libexec/strongswan/charon --use-syslog</w:t>
              <w:br/>
              <w:t>28407  0.0  0.0 ?        S    19:34:01 00:00:00 [kworker/0:2]</w:t>
              <w:br/>
              <w:t>28798  0.0  0.0 ?        S    19:40:01 00:00:00 [kworker/0:1]</w:t>
              <w:br/>
              <w:t>29151  0.0  0.0 ?        S    19:45:02 00:00:00 [kworker/0:4]</w:t>
              <w:br/>
              <w:t>29531  0.0  0.0 ?        S    19:51:01 00:00:00 [kworker/0:0]</w:t>
              <w:br/>
              <w:t xml:space="preserve">30620  0.0  0.0 ?        S    19:53:30 00:00:00 sshd: root [net]                          </w:t>
              <w:br/>
              <w:t>30937  0.0  0.1 ?        Ss   19:53:44 00:00:00 /bin/bash /usr/bin/ntpstat</w:t>
              <w:br/>
              <w:t>30944  0.0  0.0 ?        Rs   19:53:44 00:00:00 ps -e -o pid,pcpu,pmem,tt,stat,lstart,start,time,cmd --sort=-pcpu -ww</w:t>
              <w:br/>
              <w:t>30947  0.0  0.0 ?        S    19:53:44 00:00:00 /bin/bash /usr/bin/ntpstat</w:t>
              <w:br/>
              <w:t>30948  0.0  0.0 ?        S    19:53:44 00:00:00 /bin/bash /usr/bin/ntpstat</w:t>
              <w:br/>
              <w:t>30949  0.0  0.0 ?        R    19:53:44 00:00:00 ntpq -c timeout 100 -c raw -c rv 0 127.0.0.1</w:t>
              <w:br/>
              <w:t>30950  0.0  0.0 ?        Rs   19:53:44 00:00:00 [ConfigAgent]</w:t>
              <w:br/>
              <w:t>.</w:t>
              <w:br/>
            </w:r>
          </w:p>
        </w:tc>
      </w:tr>
    </w:tbl>
    <w:p>
      <w:pPr>
        <w:pStyle w:val="Heading3"/>
      </w:pPr>
      <w:r>
        <w:t>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19:53:44 up 9 days,  6:48,  0 users,  load average: 1.59, 1.29, 1.22</w:t>
              <w:br/>
              <w:t xml:space="preserve">  PID %CPU %MEM TT       STAT  STARTED     TIME CMD</w:t>
              <w:br/>
              <w:t xml:space="preserve"> 2187  101  3.4 ?        Sl     Sep 28 9-09:52:07 Sfe</w:t>
              <w:br/>
              <w:t xml:space="preserve"> 1716  2.3  1.7 ?        Sl     Sep 28 05:20:01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2944  0.5  0.8 ?        SNl    Sep 28 01:16:03 python2.7 /var/awslogs/bin/aws logs push --config-file /mnt/flash/awslogs/awslogs.conf --additional-configs-dir /mnt/flash/awslogs/config</w:t>
              <w:br/>
              <w:t xml:space="preserve"> 1571  0.3  6.8 ?        Sl     Sep 28 00:43:24 ConfigAgent</w:t>
              <w:br/>
              <w:t xml:space="preserve"> 1223  0.2  0.9 ?        S      Sep 28 00:29:49 ProcMgr-worker</w:t>
              <w:br/>
              <w:t xml:space="preserve"> 1529  0.2  2.5 ?        S      Sep 28 00:32:04 Sysdb</w:t>
              <w:br/>
              <w:t xml:space="preserve"> 1736  0.1  1.7 ?        S      Sep 28 00:16:19 SuperServer</w:t>
              <w:br/>
              <w:t xml:space="preserve"> 1760  0.1  1.0 ?        S      Sep 28 00:24:44 AgentMonitor</w:t>
              <w:br/>
              <w:t xml:space="preserve">    1  0.0  0.0 ?        Ss     Sep 28 00:01:58 /sbin/init</w:t>
              <w:br/>
              <w:t xml:space="preserve">    2  0.0  0.0 ?        S      Sep 28 00:00:00 [kthreadd]</w:t>
              <w:br/>
              <w:t xml:space="preserve">    3  0.0  0.0 ?        S      Sep 28 00:00:04 [ksoftirqd/0]</w:t>
              <w:br/>
              <w:t xml:space="preserve">    5  0.0  0.0 ?        S&lt;     Sep 28 00:00:00 [kworker/0:0H]</w:t>
              <w:br/>
              <w:t xml:space="preserve">    6  0.0  0.0 ?        S      Sep 28 00:00:00 [kworker/u8:0]</w:t>
              <w:br/>
              <w:t xml:space="preserve">    7  0.0  0.0 ?        S      Sep 28 00:00:06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348  0.0  0.0 ?        S      Sep 28 00:00:00 [kworker/u8:2]</w:t>
              <w:br/>
              <w:t xml:space="preserve">  382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734  0.0  0.0 ?        Ss     Sep 28 00:00:15 /usr/bin/ProcMonitor</w:t>
              <w:br/>
              <w:t xml:space="preserve">  750  0.0  0.1 ?        Ss     Sep 28 00:01:26 /usr/bin/dbus-daemon --system --address=systemd: --nofork --nopidfile --systemd-activation</w:t>
              <w:br/>
              <w:t xml:space="preserve">  764  0.0  0.0 ?        S      Sep 28 00:00:00 [kworker/1:1]</w:t>
              <w:br/>
              <w:t xml:space="preserve">  769  0.0  0.0 ?        Ss     Sep 28 00:00:01 /usr/sbin/xinetd -stayalive -pidfile /var/run/xinetd.pid</w:t>
              <w:br/>
              <w:t xml:space="preserve">  866  0.0  0.0 ?        Ss     Sep 28 00:00:00 /usr/sbin/mcelog --ignorenodev --daemon --foreground</w:t>
              <w:br/>
              <w:t xml:space="preserve">  867  0.0  0.0 ?        Ss     Sep 28 00:00:56 /usr/lib/systemd/systemd-logind</w:t>
              <w:br/>
              <w:t xml:space="preserve">  878  0.0  0.0 ?        Ss     Sep 28 00:00:05 /usr/sbin/crond -n</w:t>
              <w:br/>
              <w:t xml:space="preserve">  892  0.0  0.0 ?        S&lt;s    Sep 28 00:00:07 /usr/bin/wdogdev -t 60</w:t>
              <w:br/>
              <w:t xml:space="preserve">  987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989  0.0  0.0 pts/0    Ss+    Sep 28 00:00:00 inotifywait -m -r -e modify -e create -e delete -e attrib -e move .</w:t>
              <w:br/>
              <w:t xml:space="preserve">  998  0.0  0.0 ?        Ss     Sep 28 00:00:00 /usr/bin/SaveFossil --dedup --compress --priority Sysdb --maxFiles 1000 /var/tmp/Fossil /mnt/flash/Fossil</w:t>
              <w:br/>
              <w:t xml:space="preserve"> 1010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1011  0.0  0.0 pts/1    Ss+    Sep 28 00:00:00 inotifywait -m -r -e modify -e create -e delete -e attrib -e move .</w:t>
              <w:br/>
              <w:t xml:space="preserve"> 1022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Sep 28 00:00:00 inotifywait -m -r -e modify -e create -e delete -e attrib -e move .</w:t>
              <w:br/>
              <w:t xml:space="preserve"> 1054  0.0  0.0 ?        Ss     Sep 28 00:00:00 /bin/bash /usr/sbin/core_annotate_util daemon</w:t>
              <w:br/>
              <w:t xml:space="preserve"> 1169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1170  0.0  0.1 ?        S      Sep 28 00:00:00 /usr/bin/ConnMgr -p /var/run/ConnMgr.pid</w:t>
              <w:br/>
              <w:t xml:space="preserve"> 1204  0.0  0.0 ?        S      Sep 28 00:00:00 inotifywait -e modify /var/lib/rpm</w:t>
              <w:br/>
              <w:t xml:space="preserve"> 1206  0.0  0.3 ?        S      Sep 28 00:00:00 netnsd-watcher  -d -i --dlopen -p -f  -l libLoadDynamicLibs.so procmgr libProcMgrSetup.so --daemonize</w:t>
              <w:br/>
              <w:t xml:space="preserve"> 1208  0.0  0.3 ?        S      Sep 28 00:00:00 netnsd-server   -d -i --dlopen -p -f  -l libLoadDynamicLibs.so procmgr libProcMgrSetup.so --daemonize</w:t>
              <w:br/>
              <w:t xml:space="preserve"> 1222  0.0  0.9 ?        S      Sep 28 00:00:00 ProcMgr-master</w:t>
              <w:br/>
              <w:t xml:space="preserve"> 1468  0.0  0.0 ?        S      Sep 28 00:02:55 /usr/bin/EosOomAdjust</w:t>
              <w:br/>
              <w:t xml:space="preserve"> 1476  0.0  0.0 ?        S      Sep 28 00:00:00 [rbfd_vrf_cleanu]</w:t>
              <w:br/>
              <w:t xml:space="preserve"> 1491  0.0  0.0 ?        Ss     Sep 28 00:00:00 /usr/sbin/acpid</w:t>
              <w:br/>
              <w:t xml:space="preserve"> 1528  0.0  0.0 ?        S      Sep 28 00:00:42 /usr/bin/SlabMonitor</w:t>
              <w:br/>
              <w:t xml:space="preserve"> 1570  0.0  1.3 ?        S      Sep 28 00:01:37 StageMgr</w:t>
              <w:br/>
              <w:t xml:space="preserve"> 1575  0.0  1.4 ?        S      Sep 28 00:03:53 Fru</w:t>
              <w:br/>
              <w:t xml:space="preserve"> 1576  0.0  1.6 ?        S      Sep 28 00:01:36 Launcher</w:t>
              <w:br/>
              <w:t xml:space="preserve"> 1693  0.0  0.0 ?        S      Sep 28 00:00:00 netns --agenttitle=Lldp --demuxerOpts=279321016072,279320456504,tbl://sysdb/+n,Sysdb (pid:1529) --sysdbfd=7 --dlopen procmgr /usr/bin/Lldp</w:t>
              <w:br/>
              <w:t xml:space="preserve"> 1694  0.0  0.3 ?        Ss     Sep 28 00:00:00 netnsd-session  -d -i --dlopen -p -f  -l libLoadDynamicLibs.so procmgr libProcMgrSetup.so --daemonize</w:t>
              <w:br/>
              <w:t xml:space="preserve"> 1696  0.0  1.3 ?        S      Sep 28 00:05:58 Lldp</w:t>
              <w:br/>
              <w:t xml:space="preserve"> 1700  0.0  0.0 ?        S      Sep 28 00:00:00 netns --agenttitle=McastCommon --demuxerOpts=279445680520,279361128433,tbl://sysdb/+n,Sysdb (pid:1529) --sysdbfd=7 --dlopen procmgr /usr/bin/McastCommon</w:t>
              <w:br/>
              <w:t xml:space="preserve"> 1702  0.0  0.3 ?        Ss     Sep 28 00:00:00 netnsd-session  -d -i --dlopen -p -f  -l libLoadDynamicLibs.so procmgr libProcMgrSetup.so --daemonize</w:t>
              <w:br/>
              <w:t xml:space="preserve"> 1703  0.0  1.2 ?        S      Sep 28 00:04:05 McastCommon</w:t>
              <w:br/>
              <w:t xml:space="preserve"> 1707  0.0  0.0 ?        S      Sep 28 00:00:00 netns --agenttitle=PortSec --demuxerOpts=279604374991,279497118063,tbl://sysdb/+n,Sysdb (pid:1529) --sysdbfd=7 --dlopen procmgr /usr/bin/PortSec</w:t>
              <w:br/>
              <w:t xml:space="preserve"> 1708  0.0  0.3 ?        Ss     Sep 28 00:00:00 netnsd-session  -d -i --dlopen -p -f  -l libLoadDynamicLibs.so procmgr libProcMgrSetup.so --daemonize</w:t>
              <w:br/>
              <w:t xml:space="preserve"> 1710  0.0  1.2 ?        S      Sep 28 00:04:27 PortSec</w:t>
              <w:br/>
              <w:t xml:space="preserve"> 1711  0.0  0.0 ?        S&lt;     Sep 28 00:00:00 [kworker/1:1H]</w:t>
              <w:br/>
              <w:t xml:space="preserve"> 1728  0.0  0.0 ?        S      Sep 28 00:00:00 netns --agenttitle=Bfd --demuxerOpts=280041271300,279850299263,tbl://sysdb/+n,Sysdb (pid:1529) --sysdbfd=7 --dlopen procmgr /usr/bin/Bfd</w:t>
              <w:br/>
              <w:t xml:space="preserve"> 1729  0.0  0.3 ?        Ss     Sep 28 00:00:00 netnsd-session  -d -i --dlopen -p -f  -l libLoadDynamicLibs.so procmgr libProcMgrSetup.so --daemonize</w:t>
              <w:br/>
              <w:t xml:space="preserve"> 1730  0.0  1.4 ?        S      Sep 28 00:04:29 Bfd</w:t>
              <w:br/>
              <w:t xml:space="preserve"> 1733  0.0  0.0 ?        S      Sep 28 00:00:00 netns --agenttitle=Lag --demuxerOpts=284164325406,284104081995,tbl://sysdb/+n,Sysdb (pid:1529) --sysdbfd=7 --dlopen procmgr /usr/bin/Lag</w:t>
              <w:br/>
              <w:t xml:space="preserve"> 1734  0.0  0.3 ?        Ss     Sep 28 00:00:00 netnsd-session  -d -i --dlopen -p -f  -l libLoadDynamicLibs.so procmgr libProcMgrSetup.so --daemonize</w:t>
              <w:br/>
              <w:t xml:space="preserve"> 1735  0.0  1.3 ?        S      Sep 28 00:09:45 Lag</w:t>
              <w:br/>
              <w:t xml:space="preserve"> 1739  0.0  0.0 ?        S      Sep 28 00:00:00 netns --agenttitle=Ira --demuxerOpts=287991268973,287971066405,tbl://sysdb/+n,Sysdb (pid:1529) --sysdbfd=7 --dlopen procmgr /usr/bin/Ira</w:t>
              <w:br/>
              <w:t xml:space="preserve"> 1740  0.0  0.3 ?        Ss     Sep 28 00:00:00 netnsd-session  -d -i --dlopen -p -f  -l libLoadDynamicLibs.so procmgr libProcMgrSetup.so --daemonize</w:t>
              <w:br/>
              <w:t xml:space="preserve"> 1742  0.0  1.5 ?        S      Sep 28 00:04:09 Ira</w:t>
              <w:br/>
              <w:t xml:space="preserve"> 1743  0.0  0.0 ?        S      Sep 28 00:00:00 netns --agenttitle=LedPolicy --demuxerOpts=292228884846,288603135844,tbl://sysdb/+n,Sysdb (pid:1529) --sysdbfd=7 --dlopen procmgr /usr/bin/LedPolicy</w:t>
              <w:br/>
              <w:t xml:space="preserve"> 1744  0.0  0.3 ?        Ss     Sep 28 00:00:00 netnsd-session  -d -i --dlopen -p -f  -l libLoadDynamicLibs.so procmgr libProcMgrSetup.so --daemonize</w:t>
              <w:br/>
              <w:t xml:space="preserve"> 1745  0.0  1.2 ?        S      Sep 28 00:05:03 LedPolicy</w:t>
              <w:br/>
              <w:t xml:space="preserve"> 1747  0.0  0.0 ?        S      Sep 28 00:00:00 netns --agenttitle=EventMgr --demuxerOpts=292480647570,292307440919,tbl://sysdb/+n,Sysdb (pid:1529) --sysdbfd=7 --dlopen procmgr /usr/bin/EventMgr</w:t>
              <w:br/>
              <w:t xml:space="preserve"> 1748  0.0  0.3 ?        Ss     Sep 28 00:00:00 netnsd-session  -d -i --dlopen -p -f  -l libLoadDynamicLibs.so procmgr libProcMgrSetup.so --daemonize</w:t>
              <w:br/>
              <w:t xml:space="preserve"> 1749  0.0  1.3 ?        S      Sep 28 00:05:44 EventMgr</w:t>
              <w:br/>
              <w:t xml:space="preserve"> 1750  0.0  0.0 ?        S      Sep 28 00:00:00 netns --agenttitle=StpTxRx --demuxerOpts=292783370960,292570555086,tbl://sysdb/+n,Sysdb (pid:1529) --sysdbfd=7 --dlopen procmgr /usr/bin/StpTxRx</w:t>
              <w:br/>
              <w:t xml:space="preserve"> 1751  0.0  0.3 ?        Ss     Sep 28 00:00:00 netnsd-session  -d -i --dlopen -p -f  -l libLoadDynamicLibs.so procmgr libProcMgrSetup.so --daemonize</w:t>
              <w:br/>
              <w:t xml:space="preserve"> 1752  0.0  1.2 ?        S      Sep 28 00:12:37 StpTxRx</w:t>
              <w:br/>
              <w:t xml:space="preserve"> 1755  0.0  0.0 ?        S      Sep 28 00:00:00 netns --agenttitle=StandbyCpld --demuxerOpts=293054288912,292870762514,tbl://sysdb/+n,Sysdb (pid:1529) --sysdbfd=7 --dlopen procmgr /usr/bin/StandbyCpld</w:t>
              <w:br/>
              <w:t xml:space="preserve"> 1756  0.0  0.3 ?        Ss     Sep 28 00:00:00 netnsd-session  -d -i --dlopen -p -f  -l libLoadDynamicLibs.so procmgr libProcMgrSetup.so --daemonize</w:t>
              <w:br/>
              <w:t xml:space="preserve"> 1757  0.0  1.1 ?        S      Sep 28 00:01:37 StandbyCpld</w:t>
              <w:br/>
              <w:t xml:space="preserve"> 1758  0.0  0.0 ?        S      Sep 28 00:00:00 netns --agenttitle=AgentMonitor --demuxerOpts=296401946145,296399375148,tbl://sysdb/+n,Sysdb (pid:1529) --sysdbfd=7 --dlopen procmgr /usr/bin/AgentMonitor</w:t>
              <w:br/>
              <w:t xml:space="preserve"> 1759  0.0  0.3 ?        Ss     Sep 28 00:00:00 netnsd-session  -d -i --dlopen -p -f  -l libLoadDynamicLibs.so procmgr libProcMgrSetup.so --daemonize</w:t>
              <w:br/>
              <w:t xml:space="preserve"> 1761  0.0  0.0 ?        S      Sep 28 00:00:00 netns --agenttitle=Tunnel --demuxerOpts=296734102606,296621654795,tbl://sysdb/+n,Sysdb (pid:1529)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1764  0.0  1.2 ?        S      Sep 28 00:02:29 Tunnel</w:t>
              <w:br/>
              <w:t xml:space="preserve"> 1765  0.0  1.5 ?        Sl     Sep 28 00:04:41 Aaa</w:t>
              <w:br/>
              <w:t xml:space="preserve"> 1767  0.0  0.0 ?        S      Sep 28 00:00:00 netns --agenttitle=StpTopology --demuxerOpts=297127343926,297113011657,tbl://sysdb/+n,Sysdb (pid:1529) --sysdbfd=7 --dlopen procmgr /usr/bin/StpTopology</w:t>
              <w:br/>
              <w:t xml:space="preserve"> 1768  0.0  0.3 ?        Ss     Sep 28 00:00:00 netnsd-session  -d -i --dlopen -p -f  -l libLoadDynamicLibs.so procmgr libProcMgrSetup.so --daemonize</w:t>
              <w:br/>
              <w:t xml:space="preserve"> 1769  0.0  1.2 ?        S      Sep 28 00:04:06 StpTopology</w:t>
              <w:br/>
              <w:t xml:space="preserve"> 1774  0.0  0.0 ?        S      Sep 28 00:00:00 netns --agenttitle=Acl --demuxerOpts=301126543184,300769836117,tbl://sysdb/+n,Sysdb (pid:1529) --sysdbfd=7 --dlopen procmgr /usr/bin/Acl</w:t>
              <w:br/>
              <w:t xml:space="preserve"> 1777  0.0  0.3 ?        Ss     Sep 28 00:00:00 netnsd-session  -d -i --dlopen -p -f  -l libLoadDynamicLibs.so procmgr libProcMgrSetup.so --daemonize</w:t>
              <w:br/>
              <w:t xml:space="preserve"> 1779  0.0  1.4 ?        S      Sep 28 00:09:02 Acl</w:t>
              <w:br/>
              <w:t xml:space="preserve"> 1793  0.0  0.0 ?        S      Sep 28 00:00:00 netns --agenttitle=Stp --demuxerOpts=301295981199,301241919580,tbl://sysdb/+n,Sysdb (pid:1529) --sysdbfd=7 --dlopen procmgr /usr/bin/Stp</w:t>
              <w:br/>
              <w:t xml:space="preserve"> 1796  0.0  0.3 ?        Ss     Sep 28 00:00:00 netnsd-session  -d -i --dlopen -p -f  -l libLoadDynamicLibs.so procmgr libProcMgrSetup.so --daemonize</w:t>
              <w:br/>
              <w:t xml:space="preserve"> 1797  0.0  1.1 ?        S      Sep 28 00:07:43 Stp</w:t>
              <w:br/>
              <w:t xml:space="preserve"> 1819  0.0  0.0 ?        S      Sep 28 00:00:00 netns --agenttitle=KernelNetworkInfo --demuxerOpts=305475417611,305187708978,tbl://sysdb/+n,Sysdb (pid:1529) --sysdbfd=7 --dlopen procmgr /usr/bin/KernelNetworkInfo</w:t>
              <w:br/>
              <w:t xml:space="preserve"> 1821  0.0  0.3 ?        Ss     Sep 28 00:00:00 netnsd-session  -d -i --dlopen -p -f  -l libLoadDynamicLibs.so procmgr libProcMgrSetup.so --daemonize</w:t>
              <w:br/>
              <w:t xml:space="preserve"> 1823  0.0  1.1 ?        S      Sep 28 00:01:54 KernelNetworkInfo</w:t>
              <w:br/>
              <w:t xml:space="preserve"> 1826  0.0  0.0 ?        S      Sep 28 00:00:00 netns --agenttitle=McastCommon6 --demuxerOpts=305672802753,305561287742,tbl://sysdb/+n,Sysdb (pid:1529) --sysdbfd=7 --dlopen procmgr /usr/bin/McastCommon6</w:t>
              <w:br/>
              <w:t xml:space="preserve"> 1827  0.0  0.3 ?        Ss     Sep 28 00:00:00 netnsd-session  -d -i --dlopen -p -f  -l libLoadDynamicLibs.so procmgr libProcMgrSetup.so --daemonize</w:t>
              <w:br/>
              <w:t xml:space="preserve"> 1829  0.0  1.2 ?        S      Sep 28 00:04:05 McastCommon6</w:t>
              <w:br/>
              <w:t xml:space="preserve"> 1832  0.0  0.0 ?        S      Sep 28 00:00:00 netns --agenttitle=LacpTxAgent --demuxerOpts=305772881115,305762927057,tbl://sysdb/+n,Sysdb (pid:1529) --sysdbfd=7 --dlopen procmgr /usr/bin/LacpTxAgent</w:t>
              <w:br/>
              <w:t xml:space="preserve"> 1835  0.0  0.3 ?        Ss     Sep 28 00:00:00 netnsd-session  -d -i --dlopen -p -f  -l libLoadDynamicLibs.so procmgr libProcMgrSetup.so --daemonize</w:t>
              <w:br/>
              <w:t xml:space="preserve"> 1836  0.0  1.2 ?        S      Sep 28 00:04:08 LacpTxAgent</w:t>
              <w:br/>
              <w:t xml:space="preserve"> 1850  0.0  0.0 ?        S      Sep 28 00:00:00 netns --agenttitle=Arp --demuxerOpts=309749380282,309418376481,tbl://sysdb/+n,Sysdb (pid:1529) --sysdbfd=7 --dlopen procmgr /usr/bin/Arp</w:t>
              <w:br/>
              <w:t xml:space="preserve"> 1853  0.0  0.3 ?        Ss     Sep 28 00:00:00 netnsd-session  -d -i --dlopen -p -f  -l libLoadDynamicLibs.so procmgr libProcMgrSetup.so --daemonize</w:t>
              <w:br/>
              <w:t xml:space="preserve"> 1855  0.0  1.5 ?        S      Sep 28 00:06:21 Arp</w:t>
              <w:br/>
              <w:t xml:space="preserve"> 1875  0.0  0.0 ?        S      Sep 28 00:00:00 netns --agenttitle=KernelFib --demuxerOpts=313761048443,309999375183,tbl://sysdb/+n,Sysdb (pid:1529) --sysdbfd=7 --dlopen procmgr /usr/bin/KernelFib</w:t>
              <w:br/>
              <w:t xml:space="preserve"> 1876  0.0  0.3 ?        Ss     Sep 28 00:00:00 netnsd-session  -d -i --dlopen -p -f  -l libLoadDynamicLibs.so procmgr libProcMgrSetup.so --daemonize</w:t>
              <w:br/>
              <w:t xml:space="preserve"> 1880  0.0  1.4 ?        S      Sep 28 00:04:07 KernelFib</w:t>
              <w:br/>
              <w:t xml:space="preserve"> 1888  0.0  0.0 ?        S      Sep 28 00:00:00 netns --agenttitle=Qos --demuxerOpts=313954421065,313944872086,tbl://sysdb/+n,Sysdb (pid:1529) --sysdbfd=7 --dlopen procmgr /usr/bin/Qos</w:t>
              <w:br/>
              <w:t xml:space="preserve"> 1893  0.0  0.0 ?        S      Sep 28 00:00:00 netns --agenttitle=Thermostat --demuxerOpts=318383385559,318382922371,tbl://sysdb/+n,Sysdb (pid:1529) --sysdbfd=7 --dlopen procmgr /usr/bin/Thermostat</w:t>
              <w:br/>
              <w:t xml:space="preserve"> 1894  0.0  0.3 ?        Ss     Sep 28 00:00:00 netnsd-session  -d -i --dlopen -p -f  -l libLoadDynamicLibs.so procmgr libProcMgrSetup.so --daemonize</w:t>
              <w:br/>
              <w:t xml:space="preserve"> 1896  0.0  1.2 ?        S      Sep 28 00:04:41 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1.1 ?        S      Sep 28 00:01:54 Thermostat</w:t>
              <w:br/>
              <w:t xml:space="preserve"> 1900  0.0  0.0 ?        S      Sep 28 00:00:00 netns --agenttitle=L2Rib --demuxerOpts=318543077084,318467853277,tbl://sysdb/+n,Sysdb (pid:1529) --sysdbfd=7 --dlopen procmgr /usr/bin/L2Rib</w:t>
              <w:br/>
              <w:t xml:space="preserve"> 1901  0.0  0.3 ?        Ss     Sep 28 00:00:00 netnsd-session  -d -i --dlopen -p -f  -l libLoadDynamicLibs.so procmgr libProcMgrSetup.so --daemonize</w:t>
              <w:br/>
              <w:t xml:space="preserve"> 1902  0.0  1.2 ?        S      Sep 28 00:01:54 L2Rib</w:t>
              <w:br/>
              <w:t xml:space="preserve"> 1905  0.0  0.0 ?        S      Sep 28 00:00:00 netns --agenttitle=TopoAgent --demuxerOpts=318807149193,318622339392,tbl://sysdb/+n,Sysdb (pid:1529) --sysdbfd=7 --dlopen procmgr /usr/bin/TopoAgent --scheduled</w:t>
              <w:br/>
              <w:t xml:space="preserve"> 1908  0.0  0.3 ?        Ss     Sep 28 00:00:00 netnsd-session  -d -i --dlopen -p -f  -l libLoadDynamicLibs.so procmgr libProcMgrSetup.so --daemonize</w:t>
              <w:br/>
              <w:t xml:space="preserve"> 1911  0.0  1.2 ?        S      Sep 28 00:03:54 TopoAgent</w:t>
              <w:br/>
              <w:t xml:space="preserve"> 1929  0.0  0.0 ?        S      Sep 28 00:00:00 netns --agenttitle=PowerFuse --demuxerOpts=322583093541,322191593783,tbl://sysdb/+n,Sysdb (pid:1529) --sysdbfd=7 --dlopen procmgr /usr/bin/PowerFuse</w:t>
              <w:br/>
              <w:t xml:space="preserve"> 1931  0.0  0.3 ?        Ss     Sep 28 00:00:00 netnsd-session  -d -i --dlopen -p -f  -l libLoadDynamicLibs.so procmgr libProcMgrSetup.so --daemonize</w:t>
              <w:br/>
              <w:t xml:space="preserve"> 1935  0.0  1.1 ?        S      Sep 28 00:01:37 PowerFuse</w:t>
              <w:br/>
              <w:t xml:space="preserve"> 1952  0.0  0.0 ?        S      Sep 28 00:00:00 netns --agenttitle=PowerManager --demuxerOpts=322736065776,322718392580,tbl://sysdb/+n,Sysdb (pid:1529) --sysdbfd=7 --dlopen procmgr /usr/bin/PowerManager</w:t>
              <w:br/>
              <w:t xml:space="preserve"> 1956  0.0  0.3 ?        Ss     Sep 28 00:00:00 netnsd-session  -d -i --dlopen -p -f  -l libLoadDynamicLibs.so procmgr libProcMgrSetup.so --daemonize</w:t>
              <w:br/>
              <w:t xml:space="preserve"> 1961  0.0  1.1 ?        S      Sep 28 00:01:37 PowerManager</w:t>
              <w:br/>
              <w:t xml:space="preserve"> 1962  0.0  0.0 ?        S      Sep 28 00:00:00 netns --agenttitle=Ebra --demuxerOpts=326473484277,323052082756,tbl://sysdb/+n,Sysdb (pid:1529) --sysdbfd=7 --dlopen procmgr /usr/bin/Ebra</w:t>
              <w:br/>
              <w:t xml:space="preserve"> 1964  0.0  0.3 ?        Ss     Sep 28 00:00:00 netnsd-session  -d -i --dlopen -p -f  -l libLoadDynamicLibs.so procmgr libProcMgrSetup.so --daemonize</w:t>
              <w:br/>
              <w:t xml:space="preserve"> 1965  0.0  1.4 ?        S      Sep 28 00:05:25 Ebra</w:t>
              <w:br/>
              <w:t xml:space="preserve"> 1973  0.0  0.0 ?        S      Sep 28 00:00:00 netns --agenttitle=ReloadCauseAgent --demuxerOpts=326886414692,326582501206,tbl://sysdb/+n,Sysdb (pid:1529) --sysdbfd=7 --dlopen procmgr /usr/bin/ReloadCauseAgent</w:t>
              <w:br/>
              <w:t xml:space="preserve"> 1978  0.0  0.3 ?        Ss     Sep 28 00:00:00 netnsd-session  -d -i --dlopen -p -f  -l libLoadDynamicLibs.so procmgr libProcMgrSetup.so --daemonize</w:t>
              <w:br/>
              <w:t xml:space="preserve"> 1984  0.0  1.1 ?        S      Sep 28 00:01:37 ReloadCauseAgent</w:t>
              <w:br/>
              <w:t xml:space="preserve"> 1990  0.0  0.0 ?        S      Sep 28 00:00:00 netns --agenttitle=SharedSecretProfile --demuxerOpts=327023477922,326970945268,tbl://sysdb/+n,Sysdb (pid:1529) --sysdbfd=7 --dlopen procmgr /usr/bin/SharedSecretProfile</w:t>
              <w:br/>
              <w:t xml:space="preserve"> 1995  0.0  0.3 ?        Ss     Sep 28 00:00:00 netnsd-session  -d -i --dlopen -p -f  -l libLoadDynamicLibs.so procmgr libProcMgrSetup.so --daemonize</w:t>
              <w:br/>
              <w:t xml:space="preserve"> 1999  0.0  1.1 ?        S      Sep 28 00:01:37 SharedSecretProfile</w:t>
              <w:br/>
              <w:t xml:space="preserve"> 2004  0.0  1.5 ?        S      Sep 28 00:04:08 IgmpSnooping</w:t>
              <w:br/>
              <w:t xml:space="preserve"> 2053  0.0  0.0 ?        S      Sep 28 00:00:00 netns --agenttitle=StaticRoute --demuxerOpts=331328927835,331328391454,tbl://sysdb/+n,Sysdb (pid:1529) --sysdbfd=7 --dlopen procmgr /usr/bin/StaticRoute --scheduled</w:t>
              <w:br/>
              <w:t xml:space="preserve"> 2054  0.0  0.3 ?        Ss     Sep 28 00:00:00 netnsd-session  -d -i --dlopen -p -f  -l libLoadDynamicLibs.so procmgr libProcMgrSetup.so --daemonize</w:t>
              <w:br/>
              <w:t xml:space="preserve"> 2055  0.0  1.3 ?        S      Sep 28 00:01:55 StaticRoute</w:t>
              <w:br/>
              <w:t xml:space="preserve"> 2060  0.0  0.0 ?        S      Sep 28 00:00:00 netns --agenttitle=IpRib --demuxerOpts=331575632653,331402457292,tbl://sysdb/+n,Sysdb (pid:1529) --sysdbfd=7 --dlopen procmgr /usr/bin/IpRib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2068  0.0  1.6 ?        S      Sep 28 00:12:50 IpRib</w:t>
              <w:br/>
              <w:t xml:space="preserve"> 2103  0.0  0.0 ?        S      Sep 28 00:00:00 netns --agenttitle=BgpCliHelper --demuxerOpts=335268827098,331659080131,tbl://sysdb/+n,Sysdb (pid:1529) --sysdbfd=7 --dlopen procmgr /usr/bin/BgpCliHelper --scheduled</w:t>
              <w:br/>
              <w:t xml:space="preserve"> 2105  0.0  0.3 ?        Ss     Sep 28 00:00:00 netnsd-session  -d -i --dlopen -p -f  -l libLoadDynamicLibs.so procmgr libProcMgrSetup.so --daemonize</w:t>
              <w:br/>
              <w:t xml:space="preserve"> 2110  0.0  1.9 ?        S      Sep 28 00:01:58 BgpCliHelper</w:t>
              <w:br/>
              <w:t xml:space="preserve"> 2120  0.0  0.0 ?        S      Sep 28 00:00:00 netns --agenttitle=ConnectedRoute --demuxerOpts=335565326793,335398457261,tbl://sysdb/+n,Sysdb (pid:1529) --sysdbfd=7 --dlopen procmgr /usr/bin/ConnectedRoute</w:t>
              <w:br/>
              <w:t xml:space="preserve"> 2124  0.0  0.3 ?        Ss     Sep 28 00:00:00 netnsd-session  -d -i --dlopen -p -f  -l libLoadDynamicLibs.so procmgr libProcMgrSetup.so --daemonize</w:t>
              <w:br/>
              <w:t xml:space="preserve"> 2129  0.0  1.3 ?        S      Sep 28 00:04:10 ConnectedRoute</w:t>
              <w:br/>
              <w:t xml:space="preserve"> 2145  0.0  0.0 ?        S      Sep 28 00:00:00 netns --agenttitle=RouteInput --demuxerOpts=339337307508,335665496228,tbl://sysdb/+n,Sysdb (pid:1529) --sysdbfd=7 --dlopen procmgr /usr/bin/RouteInput</w:t>
              <w:br/>
              <w:t xml:space="preserve"> 2148  0.0  0.3 ?        Ss     Sep 28 00:00:00 netnsd-session  -d -i --dlopen -p -f  -l libLoadDynamicLibs.so procmgr libProcMgrSetup.so --daemonize</w:t>
              <w:br/>
              <w:t xml:space="preserve"> 2153  0.0  1.3 ?        S      Sep 28 00:01:55 RouteInput</w:t>
              <w:br/>
              <w:t xml:space="preserve"> 2158  0.0  0.0 ?        Ssl    Sep 28 00:00:04 /usr/sbin/rsyslogd -n</w:t>
              <w:br/>
              <w:t xml:space="preserve"> 2161  0.0  2.2 ?        Sl     Sep 28 00:09:11 Bgp</w:t>
              <w:br/>
              <w:t xml:space="preserve"> 2184  0.0  0.0 ?        S      Sep 28 00:00:00 netns --agenttitle=Sfe --demuxerOpts=340302068672,339913010286,tbl://sysdb/+n,Sysdb (pid:1529) --sysdbfd=7 --dlopen procmgr /usr/bin/Sfe</w:t>
              <w:br/>
              <w:t xml:space="preserve"> 2186  0.0  0.3 ?        Ss     Sep 28 00:00:00 netnsd-session  -d -i --dlopen -p -f  -l libLoadDynamicLibs.so procmgr libProcMgrSetup.so --daemonize</w:t>
              <w:br/>
              <w:t xml:space="preserve"> 2219  0.0  0.0 ?        S      Sep 28 00:00:00 /usr/sbin/dnsmasq</w:t>
              <w:br/>
              <w:t xml:space="preserve"> 2423  0.0  0.0 ?        S      Sep 28 00:00:00 /usr/bin/conlogd</w:t>
              <w:br/>
              <w:t xml:space="preserve"> 2424  0.0  0.0 tty1     Ss+    Sep 28 00:00:00 /sbin/agetty --noclear tty1 linux</w:t>
              <w:br/>
              <w:t xml:space="preserve"> 2425  0.0  0.0 ttyS0    Ss+    Sep 28 00:00:00 /sbin/mingetty --noclear /dev/ttyS0</w:t>
              <w:br/>
              <w:t xml:space="preserve"> 2432  0.0  0.0 ?        S      Sep 28 00:00:00 sh -c /usr/bin/tail -n 0 --retry --follow=name --pid=2423 /var/log/eos-console | sed 's/\(.*\)/\1\r/'</w:t>
              <w:br/>
              <w:t xml:space="preserve"> 2437  0.0  0.0 ?        S      Sep 28 00:00:17 /usr/bin/tail -n 0 --retry --follow=name --pid=2423 /var/log/eos-console</w:t>
              <w:br/>
              <w:t xml:space="preserve"> 2438  0.0  0.0 ?        S      Sep 28 00:00:00 sed s/\(.*\)/\1\r/</w:t>
              <w:br/>
              <w:t xml:space="preserve"> 2455  0.0  0.0 ?        S      Sep 28 00:00:00 netns --agenttitle=LicenseManager --demuxerOpts=387104356443,387103872304,tbl://sysdb/+n,Sysdb (pid:1529) --sysdbfd=7 --dlopen procmgr /usr/bin/LicenseManager</w:t>
              <w:br/>
              <w:t xml:space="preserve"> 2456  0.0  0.3 ?        Ss     Sep 28 00:00:00 netnsd-session  -d -i --dlopen -p -f  -l libLoadDynamicLibs.so procmgr libProcMgrSetup.so --daemonize</w:t>
              <w:br/>
              <w:t xml:space="preserve"> 2457  0.0  1.1 ?        S      Sep 28 00:01:38 LicenseManager</w:t>
              <w:br/>
              <w:t xml:space="preserve"> 2535  0.0  0.0 ?        Zs     Sep 28 00:00:00 [SuperServer] &lt;defunct&gt;</w:t>
              <w:br/>
              <w:t xml:space="preserve"> 2595  0.0  0.0 ?        S      Sep 28 00:00:00 netns --agenttitle=Ipsec --demuxerOpts=408127604818,408127141352,tbl://sysdb/+n,Sysdb (pid:1529) --sysdbfd=7 --dlopen procmgr /usr/bin/Ipsec</w:t>
              <w:br/>
              <w:t xml:space="preserve"> 2596  0.0  0.3 ?        Ss     Sep 28 00:00:00 netnsd-session  -d -i --dlopen -p -f  -l libLoadDynamicLibs.so procmgr libProcMgrSetup.so --daemonize</w:t>
              <w:br/>
              <w:t xml:space="preserve"> 2597  0.0  1.2 ?        S      Sep 28 00:11:38 Ipsec</w:t>
              <w:br/>
              <w:t xml:space="preserve"> 2604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2649  0.0  0.1 ?        Ssl    Sep 28 00:00:27 ntpd -u ntp:ntp -g -p /var/run/ntpd.pid</w:t>
              <w:br/>
              <w:t xml:space="preserve"> 2677  0.0  0.0 ?        Ss     Sep 28 00:00:00 /usr/libexec/strongswan/starter --daemon charon</w:t>
              <w:br/>
              <w:t xml:space="preserve"> 2679  0.0  0.1 ?        Ssl    Sep 28 00:00:26 /usr/libexec/strongswan/charon --use-syslog</w:t>
              <w:br/>
              <w:t xml:space="preserve"> 2705  0.0  0.0 ?        Ss     Sep 28 00:00:00 fusermount -o rw,nosuid,nodev,allow_other,auto_unmount,subtype=MfibFuse -- /BessProc</w:t>
              <w:br/>
              <w:t xml:space="preserve"> 2931  0.0  0.0 ?        S      Sep 28 00:00:00 /bin/sh /var/awslogs/bin/awslogs-agent-launcher.sh</w:t>
              <w:br/>
              <w:t xml:space="preserve"> 4174  0.0  0.0 ?        S      Sep 28 00:00:00 netns --agenttitle=CapiApp --demuxerOpts=5343093551985,5343093038226,tbl://sysdb/+n,Sysdb (pid:1529) --sysdbfd=7 --dlopen procmgr /usr/bin/CapiApp --ini /etc/uwsgi/CapiApp.ini</w:t>
              <w:br/>
              <w:t xml:space="preserve"> 4175  0.0  0.3 ?        Ss     Sep 28 00:00:00 netnsd-session  -d -i --dlopen -p -f  -l libLoadDynamicLibs.so procmgr libProcMgrSetup.so --daemonize</w:t>
              <w:br/>
              <w:t xml:space="preserve"> 4176  0.0  1.3 ?        Sl     Sep 28 00:02:24 CapiApp         -d -i --dlopen -p -f  -l libLoadDynamicLibs.so procmgr libProcMgrSetup.so --daemonize</w:t>
              <w:br/>
              <w:t xml:space="preserve"> 4220  0.0  0.0 ?        Ss     Sep 28 00:00:00 nginx: master process /usr/sbin/nginx -c /etc/nginx/nginx.conf -g pid /var/run/nginx.pid;</w:t>
              <w:br/>
              <w:t xml:space="preserve"> 4222  0.0  0.1 ?        S      Sep 28 00:00:47 nginx: worker process                                              </w:t>
              <w:br/>
              <w:t>20826  0.0  0.0 ?        S    19:09:01 00:00:00 [kworker/0:1]</w:t>
              <w:br/>
              <w:t>23358  0.0  0.0 ?        S    19:42:01 00:00:00 [kworker/0:0]</w:t>
              <w:br/>
              <w:t>23780  0.0  0.0 ?        S    19:48:01 00:00:00 [kworker/0:3]</w:t>
              <w:br/>
              <w:t>25369  0.0  0.1 ?        Ss   19:53:44 00:00:00 python /bin/FetchLogs dump -n -l /var/log -m eos(?=($|\..*\.gz))</w:t>
              <w:br/>
              <w:t>25372  0.0  0.0 ?        Ss   19:53:44 00:00:00 tail -n 32</w:t>
              <w:br/>
              <w:t>25374  0.0  0.0 ?        Rs   19:53:44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3.4 Test Case: Test ntp configuration </w:t>
      </w:r>
    </w:p>
    <w:p>
      <w:pPr>
        <w:pStyle w:val="Heading3"/>
      </w:pPr>
      <w:r>
        <w:t>3.4.1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3.4.3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3.4.4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