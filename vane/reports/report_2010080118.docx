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08, 2020 01:18:23AM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17.8433039188385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>3. Detailed Test Suite Results: Dns</w:t>
      </w:r>
    </w:p>
    <w:p>
      <w:pPr>
        <w:pStyle w:val="Heading2"/>
      </w:pPr>
      <w:r>
        <w:t xml:space="preserve">3.1 Test Case: Test dns configuration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if dns resolves </w:t>
      </w:r>
    </w:p>
    <w:p>
      <w:pPr>
        <w:pStyle w:val="Heading3"/>
      </w:pPr>
      <w:r>
        <w:t>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(172.217.5.14) 72(100) bytes of data.</w:t>
              <w:br/>
              <w:t>76 bytes from lga15s49-in-f14.1e100.net (172.217.5.14): icmp_seq=1 ttl=101 (truncated)</w:t>
              <w:br/>
              <w:t>76 bytes from lga15s49-in-f14.1e100.net (172.217.5.14): icmp_seq=2 ttl=101 (truncated)</w:t>
              <w:br/>
              <w:t>76 bytes from lga15s49-in-f14.1e100.net (172.217.5.14): icmp_seq=3 ttl=101 (truncated)</w:t>
              <w:br/>
              <w:t>76 bytes from lga15s49-in-f14.1e100.net (172.217.5.14): icmp_seq=4 ttl=101 (truncated)</w:t>
              <w:br/>
              <w:t>76 bytes from lga15s49-in-f14.1e100.net (172.217.5.14): icmp_seq=5 ttl=101 (truncated)</w:t>
              <w:br/>
              <w:br/>
              <w:t>--- google.com ping statistics ---</w:t>
              <w:br/>
              <w:t>5 packets transmitted, 5 received, 0% packet loss, time 62ms</w:t>
              <w:br/>
              <w:t>rtt min/avg/max/mdev = 20.885/20.939/21.070/0.145 ms, pipe 3, ipg/ewma 15.556/21.003 ms</w:t>
              <w:br/>
              <w:t>.</w:t>
              <w:br/>
              <w:t>TEST can |kg-topology-CloudEOSEdge1|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(151.101.129.67) 72(100) bytes of data.</w:t>
              <w:br/>
              <w:t>80 bytes from 151.101.129.67 (151.101.129.67): icmp_seq=1 ttl=39 time=11.4 ms</w:t>
              <w:br/>
              <w:t>80 bytes from 151.101.129.67 (151.101.129.67): icmp_seq=2 ttl=39 time=11.4 ms</w:t>
              <w:br/>
              <w:t>80 bytes from 151.101.129.67 (151.101.129.67): icmp_seq=3 ttl=39 time=11.3 ms</w:t>
              <w:br/>
              <w:t>80 bytes from 151.101.129.67 (151.101.129.67): icmp_seq=4 ttl=39 time=11.2 ms</w:t>
              <w:br/>
              <w:t>80 bytes from 151.101.129.67 (151.101.129.67): icmp_seq=5 ttl=39 time=11.2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11.256/11.348/11.478/0.083 ms, pipe 2, ipg/ewma 10.996/11.407 ms</w:t>
              <w:br/>
              <w:t>.</w:t>
              <w:br/>
              <w:t>TEST can |kg-topology-CloudEOSEdge1|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time=23.5 ms</w:t>
              <w:br/>
              <w:t>80 bytes from url-fwd.easydns.com (64.68.200.46): icmp_seq=2 ttl=39 time=23.3 ms</w:t>
              <w:br/>
              <w:t>80 bytes from url-fwd.easydns.com (64.68.200.46): icmp_seq=3 ttl=39 time=23.3 ms</w:t>
              <w:br/>
              <w:t>80 bytes from url-fwd.easydns.com (64.68.200.46): icmp_seq=4 ttl=39 time=23.3 ms</w:t>
              <w:br/>
              <w:t>80 bytes from url-fwd.easydns.com (64.68.200.46): icmp_seq=5 ttl=39 time=23.4 ms</w:t>
              <w:br/>
              <w:br/>
              <w:t>--- arista.com ping statistics ---</w:t>
              <w:br/>
              <w:t>5 packets transmitted, 5 received, 0% packet loss, time 71ms</w:t>
              <w:br/>
              <w:t>rtt min/avg/max/mdev = 23.323/23.398/23.511/0.181 ms, pipe 3, ipg/ewma 17.841/23.454 ms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(172.217.0.14) 72(100) bytes of data.</w:t>
              <w:br/>
              <w:t>76 bytes from ord38s04-in-f14.1e100.net (172.217.0.14): icmp_seq=1 ttl=101 (truncated)</w:t>
              <w:br/>
              <w:t>76 bytes from ord38s04-in-f14.1e100.net (172.217.0.14): icmp_seq=2 ttl=101 (truncated)</w:t>
              <w:br/>
              <w:t>76 bytes from ord38s04-in-f14.1e100.net (172.217.0.14): icmp_seq=3 ttl=101 (truncated)</w:t>
              <w:br/>
              <w:t>76 bytes from ord38s04-in-f14.1e100.net (172.217.0.14): icmp_seq=4 ttl=101 (truncated)</w:t>
              <w:br/>
              <w:t>76 bytes from ord38s04-in-f14.1e100.net (172.217.0.14): icmp_seq=5 ttl=101 (truncated)</w:t>
              <w:br/>
              <w:br/>
              <w:t>--- google.com ping statistics ---</w:t>
              <w:br/>
              <w:t>5 packets transmitted, 5 received, 0% packet loss, time 74ms</w:t>
              <w:br/>
              <w:t>rtt min/avg/max/mdev = 20.202/20.510/21.624/0.558 ms, pipe 2, ipg/ewma 18.633/21.048 ms</w:t>
              <w:br/>
              <w:t>.</w:t>
              <w:br/>
              <w:t>TEST can |kg-topology-CloudEOSEdge2|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(151.101.129.67) 72(100) bytes of data.</w:t>
              <w:br/>
              <w:t>80 bytes from 151.101.129.67 (151.101.129.67): icmp_seq=1 ttl=39 time=11.9 ms</w:t>
              <w:br/>
              <w:t>80 bytes from 151.101.129.67 (151.101.129.67): icmp_seq=2 ttl=39 time=10.5 ms</w:t>
              <w:br/>
              <w:t>80 bytes from 151.101.129.67 (151.101.129.67): icmp_seq=3 ttl=39 time=10.4 ms</w:t>
              <w:br/>
              <w:t>80 bytes from 151.101.129.67 (151.101.129.67): icmp_seq=4 ttl=39 time=10.4 ms</w:t>
              <w:br/>
              <w:t>80 bytes from 151.101.129.67 (151.101.129.67): icmp_seq=5 ttl=39 time=10.4 ms</w:t>
              <w:br/>
              <w:br/>
              <w:t>--- cnn.com ping statistics ---</w:t>
              <w:br/>
              <w:t>5 packets transmitted, 5 received, 0% packet loss, time 46ms</w:t>
              <w:br/>
              <w:t>rtt min/avg/max/mdev = 10.463/10.787/11.934/0.574 ms, pipe 2, ipg/ewma 11.654/11.338 ms</w:t>
              <w:br/>
              <w:t>.</w:t>
              <w:br/>
              <w:t>TEST can |kg-topology-CloudEOSEdge2|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time=24.8 ms</w:t>
              <w:br/>
              <w:t>80 bytes from url-fwd.easydns.com (64.68.200.46): icmp_seq=2 ttl=39 time=22.9 ms</w:t>
              <w:br/>
              <w:t>80 bytes from url-fwd.easydns.com (64.68.200.46): icmp_seq=3 ttl=39 time=22.9 ms</w:t>
              <w:br/>
              <w:t>80 bytes from url-fwd.easydns.com (64.68.200.46): icmp_seq=4 ttl=39 time=23.0 ms</w:t>
              <w:br/>
              <w:t>80 bytes from url-fwd.easydns.com (64.68.200.46): icmp_seq=5 ttl=39 time=22.9 ms</w:t>
              <w:br/>
              <w:br/>
              <w:t>--- arista.com ping statistics ---</w:t>
              <w:br/>
              <w:t>5 packets transmitted, 5 received, 0% packet loss, time 70ms</w:t>
              <w:br/>
              <w:t>rtt min/avg/max/mdev = 22.948/23.356/24.841/0.755 ms, pipe 3, ipg/ewma 17.517/24.072 ms</w:t>
              <w:br/>
              <w:t>.</w:t>
              <w:br/>
            </w:r>
          </w:p>
        </w:tc>
      </w:tr>
    </w:tbl>
    <w:p>
      <w:pPr>
        <w:pStyle w:val="Heading3"/>
      </w:pPr>
      <w:r>
        <w:t>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(172.217.4.238) 72(100) bytes of data.</w:t>
              <w:br/>
              <w:t>76 bytes from ord30s31-in-f14.1e100.net (172.217.4.238): icmp_seq=1 ttl=100 (truncated)</w:t>
              <w:br/>
              <w:t>76 bytes from ord30s31-in-f14.1e100.net (172.217.4.238): icmp_seq=2 ttl=100 (truncated)</w:t>
              <w:br/>
              <w:t>76 bytes from ord30s31-in-f14.1e100.net (172.217.4.238): icmp_seq=3 ttl=100 (truncated)</w:t>
              <w:br/>
              <w:t>76 bytes from ord30s31-in-f14.1e100.net (172.217.4.238): icmp_seq=4 ttl=100 (truncated)</w:t>
              <w:br/>
              <w:t>76 bytes from ord30s31-in-f14.1e100.net (172.217.4.238): icmp_seq=5 ttl=100 (truncated)</w:t>
              <w:br/>
              <w:br/>
              <w:t>--- google.com ping statistics ---</w:t>
              <w:br/>
              <w:t>5 packets transmitted, 5 received, 0% packet loss, time 62ms</w:t>
              <w:br/>
              <w:t>rtt min/avg/max/mdev = 20.606/20.618/20.634/0.091 ms, pipe 3, ipg/ewma 15.590/20.620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(151.101.65.67) 72(100) bytes of data.</w:t>
              <w:br/>
              <w:t>80 bytes from 151.101.65.67 (151.101.65.67): icmp_seq=1 ttl=39 time=11.3 ms</w:t>
              <w:br/>
              <w:t>80 bytes from 151.101.65.67 (151.101.65.67): icmp_seq=2 ttl=39 time=11.3 ms</w:t>
              <w:br/>
              <w:t>80 bytes from 151.101.65.67 (151.101.65.67): icmp_seq=3 ttl=39 time=11.3 ms</w:t>
              <w:br/>
              <w:t>80 bytes from 151.101.65.67 (151.101.65.67): icmp_seq=4 ttl=39 time=11.3 ms</w:t>
              <w:br/>
              <w:t>80 bytes from 151.101.65.67 (151.101.65.67): icmp_seq=5 ttl=39 time=11.3 ms</w:t>
              <w:br/>
              <w:br/>
              <w:t>--- cnn.com ping statistics ---</w:t>
              <w:br/>
              <w:t>5 packets transmitted, 5 received, 0% packet loss, time 44ms</w:t>
              <w:br/>
              <w:t>rtt min/avg/max/mdev = 11.333/11.364/11.394/0.118 ms, pipe 2, ipg/ewma 11.008/11.361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time=23.3 ms</w:t>
              <w:br/>
              <w:t>80 bytes from url-fwd.easydns.com (64.68.200.46): icmp_seq=2 ttl=39 time=23.3 ms</w:t>
              <w:br/>
              <w:t>80 bytes from url-fwd.easydns.com (64.68.200.46): icmp_seq=3 ttl=39 time=23.2 ms</w:t>
              <w:br/>
              <w:t>80 bytes from url-fwd.easydns.com (64.68.200.46): icmp_seq=4 ttl=39 time=23.2 ms</w:t>
              <w:br/>
              <w:t>80 bytes from url-fwd.easydns.com (64.68.200.46): icmp_seq=5 ttl=39 time=23.3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23.246/23.307/23.343/0.171 ms, pipe 3, ipg/ewma 16.678/23.324 ms</w:t>
              <w:br/>
              <w:t>.</w:t>
              <w:br/>
            </w:r>
          </w:p>
        </w:tc>
      </w:tr>
    </w:tbl>
    <w:p>
      <w:pPr>
        <w:pStyle w:val="Heading3"/>
      </w:pPr>
      <w:r>
        <w:t>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(172.217.6.110) 72(100) bytes of data.</w:t>
              <w:br/>
              <w:t>76 bytes from ord37s03-in-f14.1e100.net (172.217.6.110): icmp_seq=1 ttl=101 (truncated)</w:t>
              <w:br/>
              <w:t>76 bytes from ord37s03-in-f14.1e100.net (172.217.6.110): icmp_seq=2 ttl=101 (truncated)</w:t>
              <w:br/>
              <w:t>76 bytes from ord37s03-in-f14.1e100.net (172.217.6.110): icmp_seq=3 ttl=101 (truncated)</w:t>
              <w:br/>
              <w:t>76 bytes from ord37s03-in-f14.1e100.net (172.217.6.110): icmp_seq=4 ttl=101 (truncated)</w:t>
              <w:br/>
              <w:t>76 bytes from ord37s03-in-f14.1e100.net (172.217.6.110): icmp_seq=5 ttl=101 (truncated)</w:t>
              <w:br/>
              <w:br/>
              <w:t>--- google.com ping statistics ---</w:t>
              <w:br/>
              <w:t>5 packets transmitted, 5 received, 0% packet loss, time 70ms</w:t>
              <w:br/>
              <w:t>rtt min/avg/max/mdev = 19.848/19.930/20.173/0.153 ms, pipe 2, ipg/ewma 17.563/19.923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(151.101.65.67) 72(100) bytes of data.</w:t>
              <w:br/>
              <w:t>80 bytes from 151.101.65.67 (151.101.65.67): icmp_seq=1 ttl=39 time=10.5 ms</w:t>
              <w:br/>
              <w:t>80 bytes from 151.101.65.67 (151.101.65.67): icmp_seq=2 ttl=39 time=10.6 ms</w:t>
              <w:br/>
              <w:t>80 bytes from 151.101.65.67 (151.101.65.67): icmp_seq=3 ttl=39 time=10.5 ms</w:t>
              <w:br/>
              <w:t>80 bytes from 151.101.65.67 (151.101.65.67): icmp_seq=4 ttl=39 time=10.5 ms</w:t>
              <w:br/>
              <w:t>80 bytes from 151.101.65.67 (151.101.65.67): icmp_seq=5 ttl=39 time=10.5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10.556/10.589/10.668/0.136 ms, pipe 2, ipg/ewma 10.788/10.583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time=22.8 ms</w:t>
              <w:br/>
              <w:t>80 bytes from url-fwd.easydns.com (64.68.200.46): icmp_seq=2 ttl=39 time=22.8 ms</w:t>
              <w:br/>
              <w:t>80 bytes from url-fwd.easydns.com (64.68.200.46): icmp_seq=3 ttl=39 time=22.8 ms</w:t>
              <w:br/>
              <w:t>80 bytes from url-fwd.easydns.com (64.68.200.46): icmp_seq=4 ttl=39 time=22.9 ms</w:t>
              <w:br/>
              <w:t>80 bytes from url-fwd.easydns.com (64.68.200.46): icmp_seq=5 ttl=39 time=22.9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22.842/22.897/22.998/0.199 ms, pipe 3, ipg/ewma 16.567/22.886 ms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if dns servers are reachable </w:t>
      </w:r>
    </w:p>
    <w:p>
      <w:pPr>
        <w:pStyle w:val="Heading3"/>
      </w:pPr>
      <w:r>
        <w:t>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42ms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