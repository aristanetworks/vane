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September 18, 2020 05:19:06PM</w:t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216</w:t>
            </w:r>
          </w:p>
        </w:tc>
        <w:tc>
          <w:tcPr>
            <w:tcW w:type="dxa" w:w="1440"/>
          </w:tcPr>
          <w:p>
            <w:r>
              <w:t>196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55.86541390419006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input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input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input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input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short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short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short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short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fcs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fcs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fcs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fcs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symbol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symbol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symbol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symbol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long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long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long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long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output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output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output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output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alignment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alignment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alignment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alignment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Interface</w:t>
      </w:r>
    </w:p>
    <w:p>
      <w:pPr>
        <w:pStyle w:val="Heading2"/>
      </w:pPr>
      <w:r>
        <w:t xml:space="preserve">3.1 Test Case: Test if interface link status is connected </w:t>
      </w:r>
    </w:p>
    <w:p>
      <w:pPr>
        <w:pStyle w:val="Heading3"/>
      </w:pPr>
      <w:r>
        <w:t>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3.1.3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3.1.4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 xml:space="preserve">3.2 Test Case: Test if interface counters has input errors </w:t>
      </w:r>
    </w:p>
    <w:p>
      <w:pPr>
        <w:pStyle w:val="Heading3"/>
      </w:pPr>
      <w:r>
        <w:t>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test_if_intf_counters_has_input_errors_on_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input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test_if_intf_counters_has_input_errors_on_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input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3.2.3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test_if_intf_counters_has_input_errors_on_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input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3.2.4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test_if_intf_counters_has_input_errors_on_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input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 xml:space="preserve">3.3 Test Case: Test if interface counters has frame too short errors </w:t>
      </w:r>
    </w:p>
    <w:p>
      <w:pPr>
        <w:pStyle w:val="Heading3"/>
      </w:pPr>
      <w:r>
        <w:t>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test_if_intf_counters_has_frame_too_short_errors_on_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frameTooShorts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test_if_intf_counters_has_frame_too_short_errors_on_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frameTooShorts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3.3.3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test_if_intf_counters_has_frame_too_short_errors_on_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frameTooShorts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3.3.4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test_if_intf_counters_has_frame_too_short_errors_on_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frameTooShorts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 xml:space="preserve">3.4 Test Case: Test if interface counters has fcs errors </w:t>
      </w:r>
    </w:p>
    <w:p>
      <w:pPr>
        <w:pStyle w:val="Heading3"/>
      </w:pPr>
      <w:r>
        <w:t>3.4.1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test_if_intf_counters_has_fcs_errors_on_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fcsErrors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test_if_intf_counters_has_fcs_errors_on_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fcsErrors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3.4.3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test_if_intf_counters_has_fcs_errors_on_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fcsErrors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3.4.4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test_if_intf_counters_has_fcs_errors_on_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fcsErrors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 xml:space="preserve">3.5 Test Case: Test if interface counters has symbol errors </w:t>
      </w:r>
    </w:p>
    <w:p>
      <w:pPr>
        <w:pStyle w:val="Heading3"/>
      </w:pPr>
      <w:r>
        <w:t>3.5.1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test_if_intf_counters_has_symbol_errors_on_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symbolErrors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test_if_intf_counters_has_symbol_errors_on_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symbolErrors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3.5.3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test_if_intf_counters_has_symbol_errors_on_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symbolErrors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3.5.4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test_if_intf_counters_has_symbol_errors_on_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symbolErrors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 xml:space="preserve">3.6 Test Case: Test if interface in counters are discarding </w:t>
      </w:r>
    </w:p>
    <w:p>
      <w:pPr>
        <w:pStyle w:val="Heading3"/>
      </w:pPr>
      <w:r>
        <w:t>3.6.1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of |0|.</w:t>
              <w:br/>
              <w:t>WHEN interface outbound discards are |0|.</w:t>
              <w:br/>
              <w:t>THEN test case result is |True|.</w:t>
              <w:br/>
              <w:t>OUTPUT of |show interfaces counters discards| is: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</w:r>
          </w:p>
        </w:tc>
      </w:tr>
    </w:tbl>
    <w:p>
      <w:pPr>
        <w:pStyle w:val="Heading3"/>
      </w:pPr>
      <w:r>
        <w:t>3.6.2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of |0|.</w:t>
              <w:br/>
              <w:t>WHEN interface outbound discards are |0|.</w:t>
              <w:br/>
              <w:t>THEN test case result is |True|.</w:t>
              <w:br/>
              <w:t>OUTPUT of |show interfaces counters discards| is: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</w:r>
          </w:p>
        </w:tc>
      </w:tr>
    </w:tbl>
    <w:p>
      <w:pPr>
        <w:pStyle w:val="Heading3"/>
      </w:pPr>
      <w:r>
        <w:t>3.6.3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|kg-topology-CloudEOSEdge1|.</w:t>
              <w:br/>
              <w:t>GIVEN interface outbound discards of |0|.</w:t>
              <w:br/>
              <w:t>WHEN interface outbound discards are |0|.</w:t>
              <w:br/>
              <w:t>THEN test case result is |True|.</w:t>
              <w:br/>
              <w:t>OUTPUT of |show interfaces counters discards| is: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</w:r>
          </w:p>
        </w:tc>
      </w:tr>
    </w:tbl>
    <w:p>
      <w:pPr>
        <w:pStyle w:val="Heading3"/>
      </w:pPr>
      <w:r>
        <w:t>3.6.4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|kg-topology-CloudEOSEdge2|.</w:t>
              <w:br/>
              <w:t>GIVEN interface outbound discards of |0|.</w:t>
              <w:br/>
              <w:t>WHEN interface outbound discards are |0|.</w:t>
              <w:br/>
              <w:t>THEN test case result is |True|.</w:t>
              <w:br/>
              <w:t>OUTPUT of |show interfaces counters discards| is: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</w:r>
          </w:p>
        </w:tc>
      </w:tr>
    </w:tbl>
    <w:p>
      <w:pPr>
        <w:pStyle w:val="Heading2"/>
      </w:pPr>
      <w:r>
        <w:t xml:space="preserve">3.7 Test Case: Test if interface phy status connected </w:t>
      </w:r>
    </w:p>
    <w:p>
      <w:pPr>
        <w:pStyle w:val="Heading3"/>
      </w:pPr>
      <w:r>
        <w:t>3.7.1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3.7.2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3.7.3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3.7.4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 xml:space="preserve">3.8 Test Case: Test if interface counters has frame too long errors </w:t>
      </w:r>
    </w:p>
    <w:p>
      <w:pPr>
        <w:pStyle w:val="Heading3"/>
      </w:pPr>
      <w:r>
        <w:t>3.8.1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test_if_intf_counters_has_frame_too_long_errors_on_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frameTooLong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3.8.2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test_if_intf_counters_has_frame_too_long_errors_on_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frameTooLong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3.8.3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test_if_intf_counters_has_frame_too_long_errors_on_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frameTooLong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3.8.4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test_if_intf_counters_has_frame_too_long_errors_on_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frameTooLong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 xml:space="preserve">3.9 Test Case: Test if interface protocol status is connected </w:t>
      </w:r>
    </w:p>
    <w:p>
      <w:pPr>
        <w:pStyle w:val="Heading3"/>
      </w:pPr>
      <w:r>
        <w:t>3.9.1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3.9.2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3.9.3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3.9.4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 xml:space="preserve">3.10 Test Case: Test if interface out counters are discarding </w:t>
      </w:r>
    </w:p>
    <w:p>
      <w:pPr>
        <w:pStyle w:val="Heading3"/>
      </w:pPr>
      <w:r>
        <w:t>3.10.1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3.10.2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3.10.3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3.10.4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 xml:space="preserve">3.11 Test Case: Test if interface counters has output errors </w:t>
      </w:r>
    </w:p>
    <w:p>
      <w:pPr>
        <w:pStyle w:val="Heading3"/>
      </w:pPr>
      <w:r>
        <w:t>3.11.1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test_if_intf_counters_has_output_errors_on_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outut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3.11.2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test_if_intf_counters_has_output_errors_on_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outut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3.11.3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test_if_intf_counters_has_output_errors_on_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outut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3.11.4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test_if_intf_counters_has_output_errors_on_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outut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 xml:space="preserve">3.12 Test Case: Test if interface counters has alignment errors </w:t>
      </w:r>
    </w:p>
    <w:p>
      <w:pPr>
        <w:pStyle w:val="Heading3"/>
      </w:pPr>
      <w:r>
        <w:t>3.12.1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test_if_intf_counters_has_alignment_errors_on_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alignmentErrors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3.12.2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test_if_intf_counters_has_alignment_errors_on_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alignmentErrors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3.12.3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test_if_intf_counters_has_alignment_errors_on_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alignmentErrors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3"/>
      </w:pPr>
      <w:r>
        <w:t>3.12.4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test_if_intf_counters_has_alignment_errors_on_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alignmentErrors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 xml:space="preserve">3.13 Test Case: Test if interface mtu is correct </w:t>
      </w:r>
    </w:p>
    <w:p>
      <w:pPr>
        <w:pStyle w:val="Heading3"/>
      </w:pPr>
      <w:r>
        <w:t>3.13.1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10178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t>OUTPUT of |show interfaces| is:</w:t>
              <w:br/>
              <w:br/>
              <w:t>Ethernet1 is up, line protocol is up (connected)</w:t>
              <w:br/>
              <w:t xml:space="preserve">  Hardware is Ethernet, address is 0246.bbe9.20d4 (bia 0246.bbe9.20d4)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36 days, 15 hours, 58 minutes, 58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28.2 kbps (- with framing overhead), 27 packets/sec</w:t>
              <w:br/>
              <w:t xml:space="preserve">  5 minutes output rate 50.6 kbps (- with framing overhead), 30 packets/sec</w:t>
              <w:br/>
              <w:t xml:space="preserve">     70991357 packets input, 8866267671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79207233 packets output, 15115021169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0246.bb59.d5ae (bia 0246.bb59.d5ae)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36 days, 15 hours, 58 minutes, 56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36 days, 15 hours, 56 minutes, 17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198.18.0.36/24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36 days, 15 hours, 59 minutes, 21 seconds</w:t>
              <w:br/>
            </w:r>
          </w:p>
        </w:tc>
      </w:tr>
    </w:tbl>
    <w:p>
      <w:pPr>
        <w:pStyle w:val="Heading3"/>
      </w:pPr>
      <w:r>
        <w:t>3.13.2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10178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t>OUTPUT of |show interfaces| is:</w:t>
              <w:br/>
              <w:br/>
              <w:t>Ethernet1 is up, line protocol is up (connected)</w:t>
              <w:br/>
              <w:t xml:space="preserve">  Hardware is Ethernet, address is 0654.9ba1.1756 (bia 0654.9ba1.1756)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36 days, 15 hours, 59 minutes, 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29.1 kbps (- with framing overhead), 28 packets/sec</w:t>
              <w:br/>
              <w:t xml:space="preserve">  5 minutes output rate 52.2 kbps (- with framing overhead), 31 packets/sec</w:t>
              <w:br/>
              <w:t xml:space="preserve">     72053959 packets input, 8989490394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80748895 packets output, 15246095148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0654.9b7c.b00f (bia 0654.9b7c.b00f)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36 days, 15 hours, 59 minutes, 1 second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36 days, 15 hours, 56 minutes, 30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198.18.0.38/24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36 days, 15 hours, 59 minutes, 24 seconds</w:t>
              <w:br/>
            </w:r>
          </w:p>
        </w:tc>
      </w:tr>
    </w:tbl>
    <w:p>
      <w:pPr>
        <w:pStyle w:val="Heading3"/>
      </w:pPr>
      <w:r>
        <w:t>3.13.3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10178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|kg-topology-CloudEOSEdge1|.</w:t>
              <w:br/>
              <w:t>GIVEN MTU of |10178|.</w:t>
              <w:br/>
              <w:t>WHEN interface MTU is |1500|.</w:t>
              <w:br/>
              <w:t>THEN test case result is |False|.</w:t>
              <w:br/>
              <w:t>OUTPUT of |show interfaces| is:</w:t>
              <w:br/>
              <w:br/>
              <w:t>Ethernet1 is up, line protocol is up (connected)</w:t>
              <w:br/>
              <w:t xml:space="preserve">  Hardware is Ethernet, address is 029e.d288.21f6 (bia 029e.d288.21f6)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36 days, 15 hours, 59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36.4 kbps (- with framing overhead), 36 packets/sec</w:t>
              <w:br/>
              <w:t xml:space="preserve">  5 minutes output rate 75.4 kbps (- with framing overhead), 41 packets/sec</w:t>
              <w:br/>
              <w:t xml:space="preserve">     142372983 packets input, 16704049845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169440803 packets output, 36196207269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023d.7650.e316 (bia 023d.7650.e316)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36 days, 15 hours, 59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40.5 kbps (- with framing overhead), 35 packets/sec</w:t>
              <w:br/>
              <w:t xml:space="preserve">  5 minutes output rate 27.4 kbps (- with framing overhead), 32 packets/sec</w:t>
              <w:br/>
              <w:t xml:space="preserve">     160820429 packets input, 29266524683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142184931 packets output, 16792422526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023d.7650.e316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36 days, 15 hours, 52 minutes, 55 seconds</w:t>
              <w:br/>
              <w:t>Ethernet100 is up, line protocol is up (connected)</w:t>
              <w:br/>
              <w:t xml:space="preserve">  Hardware is Ethernet, address is 029e.d20a.bbfc (bia 029e.d20a.bbfc)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36 days, 15 hours, 59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36 days, 15 hours, 56 minutes, 40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198.18.0.35/24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36 days, 15 hours, 59 minutes, 31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36 days, 15 hours, 52 minutes, 55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36 days, 15 hours, 56 minutes, 38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</w:r>
          </w:p>
        </w:tc>
      </w:tr>
    </w:tbl>
    <w:p>
      <w:pPr>
        <w:pStyle w:val="Heading3"/>
      </w:pPr>
      <w:r>
        <w:t>3.13.4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10178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|kg-topology-CloudEOSEdge2|.</w:t>
              <w:br/>
              <w:t>GIVEN MTU of |10178|.</w:t>
              <w:br/>
              <w:t>WHEN interface MTU is |1500|.</w:t>
              <w:br/>
              <w:t>THEN test case result is |False|.</w:t>
              <w:br/>
              <w:t>OUTPUT of |show interfaces| is:</w:t>
              <w:br/>
              <w:br/>
              <w:t>Ethernet1 is up, line protocol is up (connected)</w:t>
              <w:br/>
              <w:t xml:space="preserve">  Hardware is Ethernet, address is 0635.0247.e530 (bia 0635.0247.e530)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36 days, 15 hours, 58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53.3 kbps (- with framing overhead), 56 packets/sec</w:t>
              <w:br/>
              <w:t xml:space="preserve">  5 minutes output rate 120 kbps (- with framing overhead), 66 packets/sec</w:t>
              <w:br/>
              <w:t xml:space="preserve">     118849266 packets input, 14091322662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139886724 packets output, 29642849346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0667.8522.a780 (bia 0667.8522.a780)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36 days, 15 hours, 58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88.4 kbps (- with framing overhead), 58 packets/sec</w:t>
              <w:br/>
              <w:t xml:space="preserve">  5 minutes output rate 49.3 kbps (- with framing overhead), 51 packets/sec</w:t>
              <w:br/>
              <w:t xml:space="preserve">     129532288 packets input, 21152547469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117381498 packets output, 13175205931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0667.8522.a780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36 days, 15 hours, 52 minutes, 51 seconds</w:t>
              <w:br/>
              <w:t>Ethernet100 is up, line protocol is up (connected)</w:t>
              <w:br/>
              <w:t xml:space="preserve">  Hardware is Ethernet, address is 0635.02ca.8297 (bia 0635.02ca.8297)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36 days, 15 hours, 58 minutes, 51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36 days, 15 hours, 56 minutes, 11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198.18.0.37/24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36 days, 15 hours, 59 minutes, 15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36 days, 15 hours, 52 minutes, 52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36 days, 15 hours, 56 minutes, 6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11.201.0.3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</w:r>
          </w:p>
        </w:tc>
      </w:tr>
    </w:tbl>
    <w:p>
      <w:pPr>
        <w:pStyle w:val="Heading1"/>
      </w:pPr>
      <w:r>
        <w:t>4. Detailed Test Suite Results: Memory</w:t>
      </w:r>
    </w:p>
    <w:p>
      <w:pPr>
        <w:pStyle w:val="Heading2"/>
      </w:pPr>
      <w:r>
        <w:t xml:space="preserve">4.1 Test Case: Test memory utilization </w:t>
      </w:r>
    </w:p>
    <w:p>
      <w:pPr>
        <w:pStyle w:val="Heading3"/>
      </w:pPr>
      <w:r>
        <w:t>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38.14125095086036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</w:tbl>
    <w:p>
      <w:pPr>
        <w:pStyle w:val="Heading3"/>
      </w:pPr>
      <w:r>
        <w:t>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38.41961155869696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</w:tbl>
    <w:p>
      <w:pPr>
        <w:pStyle w:val="Heading3"/>
      </w:pPr>
      <w:r>
        <w:t>4.1.3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36.36700356681693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</w:tbl>
    <w:p>
      <w:pPr>
        <w:pStyle w:val="Heading3"/>
      </w:pPr>
      <w:r>
        <w:t>4.1.4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37.3127913137231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