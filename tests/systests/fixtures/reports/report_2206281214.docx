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June 28, 2022 12:14:42PM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7.077153205871582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BL2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Suite</w:t>
            </w:r>
          </w:p>
        </w:tc>
        <w:tc>
          <w:tcPr>
            <w:tcW w:type="dxa" w:w="1728"/>
          </w:tcPr>
          <w:p>
            <w:r>
              <w:t>Total Tests</w:t>
            </w:r>
          </w:p>
        </w:tc>
        <w:tc>
          <w:tcPr>
            <w:tcW w:type="dxa" w:w="1728"/>
          </w:tcPr>
          <w:p>
            <w:r>
              <w:t>Total Passed</w:t>
            </w:r>
          </w:p>
        </w:tc>
        <w:tc>
          <w:tcPr>
            <w:tcW w:type="dxa" w:w="1728"/>
          </w:tcPr>
          <w:p>
            <w:r>
              <w:t>Total Failed</w:t>
            </w:r>
          </w:p>
        </w:tc>
        <w:tc>
          <w:tcPr>
            <w:tcW w:type="dxa" w:w="1728"/>
          </w:tcPr>
          <w:p>
            <w:r>
              <w:t>Total Skipped</w:t>
            </w:r>
          </w:p>
        </w:tc>
      </w:tr>
      <w:tr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Ztp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Cpu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Memory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Filesystem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Logging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Daemon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Interface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Users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Serial No</w:t>
            </w:r>
          </w:p>
        </w:tc>
        <w:tc>
          <w:tcPr>
            <w:tcW w:type="dxa" w:w="1234"/>
          </w:tcPr>
          <w:p>
            <w:r>
              <w:t>Test Id</w:t>
            </w:r>
          </w:p>
        </w:tc>
        <w:tc>
          <w:tcPr>
            <w:tcW w:type="dxa" w:w="1234"/>
          </w:tcPr>
          <w:p>
            <w:r>
              <w:t>Test Suite</w:t>
            </w:r>
          </w:p>
        </w:tc>
        <w:tc>
          <w:tcPr>
            <w:tcW w:type="dxa" w:w="1234"/>
          </w:tcPr>
          <w:p>
            <w:r>
              <w:t>Test Case</w:t>
            </w:r>
          </w:p>
        </w:tc>
        <w:tc>
          <w:tcPr>
            <w:tcW w:type="dxa" w:w="1234"/>
          </w:tcPr>
          <w:p>
            <w:r>
              <w:t>DUT/s</w:t>
            </w:r>
          </w:p>
        </w:tc>
        <w:tc>
          <w:tcPr>
            <w:tcW w:type="dxa" w:w="1234"/>
          </w:tcPr>
          <w:p>
            <w:r>
              <w:t>Result</w:t>
            </w:r>
          </w:p>
        </w:tc>
        <w:tc>
          <w:tcPr>
            <w:tcW w:type="dxa" w:w="1234"/>
          </w:tcPr>
          <w:p>
            <w:r>
              <w:t>Failure or Skip Reason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enabled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enabled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if zerotouch is disabled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if zerotouch is disabled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for zerotouch config file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for zerotouch config file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5 min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5 min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min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min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sec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sec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eos version is correct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eos version is correct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there is agents have crashed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Memory</w:t>
            </w:r>
          </w:p>
        </w:tc>
        <w:tc>
          <w:tcPr>
            <w:tcW w:type="dxa" w:w="1234"/>
          </w:tcPr>
          <w:p>
            <w:r>
              <w:t xml:space="preserve">Test memory utilization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Memory</w:t>
            </w:r>
          </w:p>
        </w:tc>
        <w:tc>
          <w:tcPr>
            <w:tcW w:type="dxa" w:w="1234"/>
          </w:tcPr>
          <w:p>
            <w:r>
              <w:t xml:space="preserve">Test memory utilization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Filesystem</w:t>
            </w:r>
          </w:p>
        </w:tc>
        <w:tc>
          <w:tcPr>
            <w:tcW w:type="dxa" w:w="1234"/>
          </w:tcPr>
          <w:p>
            <w:r>
              <w:t xml:space="preserve">Test if files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Filesystem</w:t>
            </w:r>
          </w:p>
        </w:tc>
        <w:tc>
          <w:tcPr>
            <w:tcW w:type="dxa" w:w="1234"/>
          </w:tcPr>
          <w:p>
            <w:r>
              <w:t xml:space="preserve">Test if files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|BL2|: flash:startup-config file isDir state is |False|, correct state is |[False, False, False]|.</w:t>
              <w:br/>
              <w:br/>
              <w:t>On router |BL2|: flash:veos-config file isDir state is |False|, correct state is |[False, False, False]|.</w:t>
              <w:br/>
              <w:br/>
              <w:t>On router |BL2|: flash:zerotouch-config file isDir state is |False|, correct state is |[False, False, False]|.</w:t>
              <w:br/>
            </w:r>
          </w:p>
        </w:tc>
      </w:tr>
      <w:tr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Logging</w:t>
            </w:r>
          </w:p>
        </w:tc>
        <w:tc>
          <w:tcPr>
            <w:tcW w:type="dxa" w:w="1234"/>
          </w:tcPr>
          <w:p>
            <w:r>
              <w:t xml:space="preserve">Test if log messages appear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Logging</w:t>
            </w:r>
          </w:p>
        </w:tc>
        <w:tc>
          <w:tcPr>
            <w:tcW w:type="dxa" w:w="1234"/>
          </w:tcPr>
          <w:p>
            <w:r>
              <w:t xml:space="preserve">Test if log messages appear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Test for log message critical, message should not be present.</w:t>
              <w:br/>
              <w:t>Test for log message warning, message should not be present.</w:t>
              <w:br/>
              <w:t>Test for log message ECC, message should not be present.</w:t>
              <w:br/>
              <w:t>Test for log message servers errors, message should not be present.</w:t>
              <w:br/>
              <w:t>Test for log message parity, message should not be present.</w:t>
              <w:br/>
            </w:r>
          </w:p>
        </w:tc>
      </w:tr>
      <w:tr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enabled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enabled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|BL2|, daemon enabled state is |True| correct state is |[True]|.</w:t>
              <w:br/>
            </w:r>
          </w:p>
        </w:tc>
      </w:tr>
      <w:tr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|BL2|, daemon running state is |True| correct state is |[True]|.</w:t>
              <w:br/>
            </w:r>
          </w:p>
        </w:tc>
      </w:tr>
      <w:tr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link status is connected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interface |Ethernet1|: interface link  status is set to: |connected|, correct state is |['connected', 'connected']|.</w:t>
              <w:br/>
              <w:br/>
              <w:t>On interface |Ethernet2|: interface link  status is set to: |connected|, correct state is |['connected', 'connected']|.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link status is connected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protocol status is connected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interface |Ethernet1|: interface link line protocol status is set to: |up|, correct state is |['up', 'up']|.</w:t>
              <w:br/>
              <w:br/>
              <w:t>On interface |Ethernet2|: interface link line protocol status is set to: |up|, correct state is |['up', 'up']|.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protocol status is connected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Users</w:t>
            </w:r>
          </w:p>
        </w:tc>
        <w:tc>
          <w:tcPr>
            <w:tcW w:type="dxa" w:w="1234"/>
          </w:tcPr>
          <w:p>
            <w:r>
              <w:t xml:space="preserve">Test if usernames are configured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router |BL2|: |admin| username configured is |True|, username configured should be |[True]|.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Users</w:t>
            </w:r>
          </w:p>
        </w:tc>
        <w:tc>
          <w:tcPr>
            <w:tcW w:type="dxa" w:w="1234"/>
          </w:tcPr>
          <w:p>
            <w:r>
              <w:t xml:space="preserve">Test if usernames are configured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Api</w:t>
      </w:r>
    </w:p>
    <w:p>
      <w:pPr>
        <w:pStyle w:val="Heading2"/>
      </w:pPr>
      <w:r>
        <w:t xml:space="preserve">3.1 Test Case: Test if management https api server port is correct </w:t>
      </w:r>
    </w:p>
    <w:p>
      <w:pPr>
        <w:pStyle w:val="Heading3"/>
      </w:pPr>
      <w:r>
        <w:t>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5792</w:t>
              <w:br/>
              <w:t>Last hit:           1 seconds ago</w:t>
              <w:br/>
              <w:t>Bytes in:           2371279</w:t>
              <w:br/>
              <w:t>Bytes out:          204541595</w:t>
              <w:br/>
              <w:t>Requests:           3657</w:t>
              <w:br/>
              <w:t>Commands:           25852</w:t>
              <w:br/>
              <w:t>Duration:           2062.382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4947057 seconds ago </w:t>
              <w:br/>
              <w:t xml:space="preserve">  cvpadmin         3656          2370971       204541047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3"/>
      </w:pPr>
      <w:r>
        <w:t>3.1.2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699</w:t>
              <w:br/>
              <w:t>Last hit:           1 seconds ago</w:t>
              <w:br/>
              <w:t>Bytes in:           441936</w:t>
              <w:br/>
              <w:t>Bytes out:          43324034</w:t>
              <w:br/>
              <w:t>Requests:           263</w:t>
              <w:br/>
              <w:t>Commands:           4829</w:t>
              <w:br/>
              <w:t>Duration:           301.921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263            441936         43324034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2"/>
      </w:pPr>
      <w:r>
        <w:t xml:space="preserve">3.2 Test Case: Test if management https api server is enabled </w:t>
      </w:r>
    </w:p>
    <w:p>
      <w:pPr>
        <w:pStyle w:val="Heading3"/>
      </w:pPr>
      <w:r>
        <w:t>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5792</w:t>
              <w:br/>
              <w:t>Last hit:           1 seconds ago</w:t>
              <w:br/>
              <w:t>Bytes in:           2371279</w:t>
              <w:br/>
              <w:t>Bytes out:          204541595</w:t>
              <w:br/>
              <w:t>Requests:           3657</w:t>
              <w:br/>
              <w:t>Commands:           25852</w:t>
              <w:br/>
              <w:t>Duration:           2062.382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4947057 seconds ago </w:t>
              <w:br/>
              <w:t xml:space="preserve">  cvpadmin         3656          2370971       204541047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3"/>
      </w:pPr>
      <w:r>
        <w:t>3.2.2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699</w:t>
              <w:br/>
              <w:t>Last hit:           1 seconds ago</w:t>
              <w:br/>
              <w:t>Bytes in:           441936</w:t>
              <w:br/>
              <w:t>Bytes out:          43324034</w:t>
              <w:br/>
              <w:t>Requests:           263</w:t>
              <w:br/>
              <w:t>Commands:           4829</w:t>
              <w:br/>
              <w:t>Duration:           301.921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263            441936         43324034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2"/>
      </w:pPr>
      <w:r>
        <w:t xml:space="preserve">3.3 Test Case: Test if management local http api server is running </w:t>
      </w:r>
    </w:p>
    <w:p>
      <w:pPr>
        <w:pStyle w:val="Heading3"/>
      </w:pPr>
      <w:r>
        <w:t>3.3.1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699</w:t>
              <w:br/>
              <w:t>Last hit:           1 seconds ago</w:t>
              <w:br/>
              <w:t>Bytes in:           441936</w:t>
              <w:br/>
              <w:t>Bytes out:          43324034</w:t>
              <w:br/>
              <w:t>Requests:           263</w:t>
              <w:br/>
              <w:t>Commands:           4829</w:t>
              <w:br/>
              <w:t>Duration:           301.921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263            441936         43324034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3.3.2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5792</w:t>
              <w:br/>
              <w:t>Last hit:           1 seconds ago</w:t>
              <w:br/>
              <w:t>Bytes in:           2371279</w:t>
              <w:br/>
              <w:t>Bytes out:          204541595</w:t>
              <w:br/>
              <w:t>Requests:           3657</w:t>
              <w:br/>
              <w:t>Commands:           25852</w:t>
              <w:br/>
              <w:t>Duration:           2062.382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4947057 seconds ago </w:t>
              <w:br/>
              <w:t xml:space="preserve">  cvpadmin         3656          2370971       204541047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3.4 Test Case: Test if management http api server is running </w:t>
      </w:r>
    </w:p>
    <w:p>
      <w:pPr>
        <w:pStyle w:val="Heading3"/>
      </w:pPr>
      <w:r>
        <w:t>3.4.1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699</w:t>
              <w:br/>
              <w:t>Last hit:           1 seconds ago</w:t>
              <w:br/>
              <w:t>Bytes in:           441936</w:t>
              <w:br/>
              <w:t>Bytes out:          43324034</w:t>
              <w:br/>
              <w:t>Requests:           263</w:t>
              <w:br/>
              <w:t>Commands:           4829</w:t>
              <w:br/>
              <w:t>Duration:           301.921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263            441936         43324034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3.4.2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5792</w:t>
              <w:br/>
              <w:t>Last hit:           1 seconds ago</w:t>
              <w:br/>
              <w:t>Bytes in:           2371279</w:t>
              <w:br/>
              <w:t>Bytes out:          204541595</w:t>
              <w:br/>
              <w:t>Requests:           3657</w:t>
              <w:br/>
              <w:t>Commands:           25852</w:t>
              <w:br/>
              <w:t>Duration:           2062.382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4947057 seconds ago </w:t>
              <w:br/>
              <w:t xml:space="preserve">  cvpadmin         3656          2370971       204541047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3.5 Test Case: Test if management https api server is running </w:t>
      </w:r>
    </w:p>
    <w:p>
      <w:pPr>
        <w:pStyle w:val="Heading3"/>
      </w:pPr>
      <w:r>
        <w:t>3.5.1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699</w:t>
              <w:br/>
              <w:t>Last hit:           1 seconds ago</w:t>
              <w:br/>
              <w:t>Bytes in:           441936</w:t>
              <w:br/>
              <w:t>Bytes out:          43324034</w:t>
              <w:br/>
              <w:t>Requests:           263</w:t>
              <w:br/>
              <w:t>Commands:           4829</w:t>
              <w:br/>
              <w:t>Duration:           301.921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263            441936         43324034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3.5.2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5792</w:t>
              <w:br/>
              <w:t>Last hit:           1 seconds ago</w:t>
              <w:br/>
              <w:t>Bytes in:           2371279</w:t>
              <w:br/>
              <w:t>Bytes out:          204541595</w:t>
              <w:br/>
              <w:t>Requests:           3657</w:t>
              <w:br/>
              <w:t>Commands:           25852</w:t>
              <w:br/>
              <w:t>Duration:           2062.382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4947057 seconds ago </w:t>
              <w:br/>
              <w:t xml:space="preserve">  cvpadmin         3656          2370971       204541047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1"/>
      </w:pPr>
      <w:r>
        <w:t>4. Detailed Test Suite Results: Ztp</w:t>
      </w:r>
    </w:p>
    <w:p>
      <w:pPr>
        <w:pStyle w:val="Heading2"/>
      </w:pPr>
      <w:r>
        <w:t xml:space="preserve">4.1 Test Case: Test if zerotouch is disabled </w:t>
      </w:r>
    </w:p>
    <w:p>
      <w:pPr>
        <w:pStyle w:val="Heading3"/>
      </w:pPr>
      <w:r>
        <w:t>4.1.1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2"/>
      </w:pPr>
      <w:r>
        <w:t xml:space="preserve">4.2 Test Case: Test for zerotouch config file </w:t>
      </w:r>
    </w:p>
    <w:p>
      <w:pPr>
        <w:pStyle w:val="Heading3"/>
      </w:pPr>
      <w:r>
        <w:t>4.2.1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(7341297664 bytes free)</w:t>
              <w:br/>
            </w:r>
          </w:p>
        </w:tc>
      </w:tr>
    </w:tbl>
    <w:p>
      <w:pPr>
        <w:pStyle w:val="Heading3"/>
      </w:pPr>
      <w:r>
        <w:t>4.2.2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(7341510656 bytes free)</w:t>
              <w:br/>
            </w:r>
          </w:p>
        </w:tc>
      </w:tr>
    </w:tbl>
    <w:p>
      <w:pPr>
        <w:pStyle w:val="Heading1"/>
      </w:pPr>
      <w:r>
        <w:t>5. Detailed Test Suite Results: Cpu</w:t>
      </w:r>
    </w:p>
    <w:p>
      <w:pPr>
        <w:pStyle w:val="Heading2"/>
      </w:pPr>
      <w:r>
        <w:t xml:space="preserve">5.1 Test Case: Test 5 min cpu utlization </w:t>
      </w:r>
    </w:p>
    <w:p>
      <w:pPr>
        <w:pStyle w:val="Heading3"/>
      </w:pPr>
      <w:r>
        <w:t>5.1.1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|BL2|.</w:t>
              <w:br/>
              <w:t>GIVEN CPU utilization is less than |10|.</w:t>
              <w:br/>
              <w:t>WHEN CPU utilization is |0.17|.</w:t>
              <w:br/>
              <w:t>THEN test case result is |True|.</w:t>
              <w:br/>
              <w:t>OUTPUT of |show processes| is :</w:t>
              <w:br/>
              <w:br/>
              <w:t xml:space="preserve"> 18:14:32 up 111 days, 19:51,  0 users,  load average: 0.26, 0.17, 0.17</w:t>
              <w:br/>
              <w:t xml:space="preserve">  PID %CPU %MEM TT       STAT  STARTED     TIME CMD</w:t>
              <w:br/>
              <w:t xml:space="preserve"> 2072  1.0  2.6 ?        Sl     Mar 08 1-03:51:33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S      Mar 08 11:14:12 Etba</w:t>
              <w:br/>
              <w:t xml:space="preserve"> 1702  0.3  0.6 ?        S      Mar 08 09:14:59 ProcMgr-worker</w:t>
              <w:br/>
              <w:t>31614  0.2  0.9 ?        S&lt;Ll   May 18 02:39:22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05:10:13 ConfigAgent</w:t>
              <w:br/>
              <w:t xml:space="preserve"> 2115  0.1  2.1 ?        S      Mar 08 03:37:20 StpTxRx</w:t>
              <w:br/>
              <w:t xml:space="preserve"> 2127  0.1  1.7 ?        S      Mar 08 03:25:45 AgentMonitor</w:t>
              <w:br/>
              <w:t xml:space="preserve"> 2170  0.1  2.3 ?        S      Mar 08 04:51:53 Fhrp</w:t>
              <w:br/>
              <w:t xml:space="preserve"> 2223  0.1  2.1 ?        S      Mar 08 04:31:24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00:43:33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00:52:22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02:27:10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00:03:57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00:19:07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17492  0.0  0.0 ?        S    06:44:57 00:00:00 [kworker/u30:0]</w:t>
              <w:br/>
              <w:t>17691  0.0  0.0 ?        S    17:27:01 00:00:00 [kworker/0:0]</w:t>
              <w:br/>
              <w:t>19547  0.0  0.0 ?        S    18:06:01 00:00:00 [kworker/1:2]</w:t>
              <w:br/>
              <w:t>20146  0.0  0.0 ?        S    18:09:01 00:00:00 [kworker/0:2]</w:t>
              <w:br/>
              <w:t>20272  0.0  0.0 ?        S    18:12:00 00:00:00 [kworker/1:0]</w:t>
              <w:br/>
              <w:t>20564  0.0  0.0 ?        Rs   18:14:31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00:45:58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3"/>
      </w:pPr>
      <w:r>
        <w:t>5.1.2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0.33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|BL1|.</w:t>
              <w:br/>
              <w:t>GIVEN CPU utilization is less than |10|.</w:t>
              <w:br/>
              <w:t>WHEN CPU utilization is |0.33|.</w:t>
              <w:br/>
              <w:t>THEN test case result is |True|.</w:t>
              <w:br/>
              <w:t>OUTPUT of |show processes| is :</w:t>
              <w:br/>
              <w:br/>
              <w:t xml:space="preserve"> 18:14:32 up 124 days,  2:51,  1 user,  load average: 0.24, 0.38, 0.33</w:t>
              <w:br/>
              <w:t xml:space="preserve">  PID %CPU %MEM TT       STAT  STARTED     TIME CMD</w:t>
              <w:br/>
              <w:t xml:space="preserve"> 2094  1.0  2.7 ?        Sl     Feb 24 1-08:43:52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12:23:21 Etba</w:t>
              <w:br/>
              <w:t xml:space="preserve"> 1702  0.3  0.6 ?        S      Feb 24 09:52:39 ProcMgr-worker</w:t>
              <w:br/>
              <w:t>18345  0.2  0.9 ?        S&lt;Ll   May 18 02:15:08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05:55:44 ConfigAgent</w:t>
              <w:br/>
              <w:t xml:space="preserve"> 2139  0.1  2.1 ?        S      Feb 24 03:59:07 StpTxRx</w:t>
              <w:br/>
              <w:t xml:space="preserve"> 2144  0.1  1.7 ?        S      Feb 24 03:51:40 AgentMonitor</w:t>
              <w:br/>
              <w:t xml:space="preserve"> 2184  0.1  2.4 ?        S      Feb 24 05:24:03 Fhrp</w:t>
              <w:br/>
              <w:t xml:space="preserve"> 2225  0.1  2.1 ?        S      Feb 24 04:48:19 PhyEthtool</w:t>
              <w:br/>
              <w:t xml:space="preserve">    1  0.0  0.1 ?        Ss     Feb 24 00:01:40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02:36:13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00:05:25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00:08:16 EvpnrtrEncap</w:t>
              <w:br/>
              <w:t xml:space="preserve"> 2306  0.0  2.3 ?        S      Feb 24 00:07:59 RouteInput</w:t>
              <w:br/>
              <w:t xml:space="preserve"> 2313  0.0  4.0 ?        Sl     Feb 24 01:01:31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00:00:47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14379  0.0  0.1 ?        Ssl  20:32:54 00:00:00 /usr/sbin/rsyslogd -n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28394  0.0  0.0 ?        S    17:54:00 00:00:00 [kworker/0:1]</w:t>
              <w:br/>
              <w:t>28591  0.0  0.0 ?        S    17:59:00 00:00:00 [kworker/1:2]</w:t>
              <w:br/>
              <w:t>29590  0.0  0.0 ?        S    18:10:00 00:00:00 [kworker/0:0]</w:t>
              <w:br/>
              <w:t>29941  0.0  0.0 ?        Rs   18:14:31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1 min cpu utlization </w:t>
      </w:r>
    </w:p>
    <w:p>
      <w:pPr>
        <w:pStyle w:val="Heading3"/>
      </w:pPr>
      <w:r>
        <w:t>5.2.1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0.38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|BL1|.</w:t>
              <w:br/>
              <w:t>GIVEN CPU utilization is less than |10|.</w:t>
              <w:br/>
              <w:t>WHEN CPU utilization is |0.38|.</w:t>
              <w:br/>
              <w:t>THEN test case result is |True|.</w:t>
              <w:br/>
              <w:t>OUTPUT of |show processes| is :</w:t>
              <w:br/>
              <w:br/>
              <w:t xml:space="preserve"> 18:14:32 up 124 days,  2:51,  1 user,  load average: 0.24, 0.38, 0.33</w:t>
              <w:br/>
              <w:t xml:space="preserve">  PID %CPU %MEM TT       STAT  STARTED     TIME CMD</w:t>
              <w:br/>
              <w:t xml:space="preserve"> 2094  1.0  2.7 ?        Sl     Feb 24 1-08:43:52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12:23:21 Etba</w:t>
              <w:br/>
              <w:t xml:space="preserve"> 1702  0.3  0.6 ?        S      Feb 24 09:52:39 ProcMgr-worker</w:t>
              <w:br/>
              <w:t>18345  0.2  0.9 ?        S&lt;Ll   May 18 02:15:08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05:55:44 ConfigAgent</w:t>
              <w:br/>
              <w:t xml:space="preserve"> 2139  0.1  2.1 ?        S      Feb 24 03:59:07 StpTxRx</w:t>
              <w:br/>
              <w:t xml:space="preserve"> 2144  0.1  1.7 ?        S      Feb 24 03:51:40 AgentMonitor</w:t>
              <w:br/>
              <w:t xml:space="preserve"> 2184  0.1  2.4 ?        S      Feb 24 05:24:03 Fhrp</w:t>
              <w:br/>
              <w:t xml:space="preserve"> 2225  0.1  2.1 ?        S      Feb 24 04:48:19 PhyEthtool</w:t>
              <w:br/>
              <w:t xml:space="preserve">    1  0.0  0.1 ?        Ss     Feb 24 00:01:40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02:36:13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00:05:25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00:08:16 EvpnrtrEncap</w:t>
              <w:br/>
              <w:t xml:space="preserve"> 2306  0.0  2.3 ?        S      Feb 24 00:07:59 RouteInput</w:t>
              <w:br/>
              <w:t xml:space="preserve"> 2313  0.0  4.0 ?        Sl     Feb 24 01:01:31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00:00:47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14379  0.0  0.1 ?        Ssl  20:32:54 00:00:00 /usr/sbin/rsyslogd -n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28394  0.0  0.0 ?        S    17:54:00 00:00:00 [kworker/0:1]</w:t>
              <w:br/>
              <w:t>28591  0.0  0.0 ?        S    17:59:00 00:00:00 [kworker/1:2]</w:t>
              <w:br/>
              <w:t>29590  0.0  0.0 ?        S    18:10:00 00:00:00 [kworker/0:0]</w:t>
              <w:br/>
              <w:t>29941  0.0  0.0 ?        Rs   18:14:31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5.2.2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|BL2|.</w:t>
              <w:br/>
              <w:t>GIVEN CPU utilization is less than |10|.</w:t>
              <w:br/>
              <w:t>WHEN CPU utilization is |0.16|.</w:t>
              <w:br/>
              <w:t>THEN test case result is |True|.</w:t>
              <w:br/>
              <w:t>OUTPUT of |show processes| is :</w:t>
              <w:br/>
              <w:br/>
              <w:t xml:space="preserve"> 18:14:32 up 111 days, 19:51,  0 users,  load average: 0.26, 0.17, 0.17</w:t>
              <w:br/>
              <w:t xml:space="preserve">  PID %CPU %MEM TT       STAT  STARTED     TIME CMD</w:t>
              <w:br/>
              <w:t xml:space="preserve"> 2072  1.0  2.6 ?        Sl     Mar 08 1-03:51:33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S      Mar 08 11:14:12 Etba</w:t>
              <w:br/>
              <w:t xml:space="preserve"> 1702  0.3  0.6 ?        S      Mar 08 09:14:59 ProcMgr-worker</w:t>
              <w:br/>
              <w:t>31614  0.2  0.9 ?        S&lt;Ll   May 18 02:39:22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05:10:13 ConfigAgent</w:t>
              <w:br/>
              <w:t xml:space="preserve"> 2115  0.1  2.1 ?        S      Mar 08 03:37:20 StpTxRx</w:t>
              <w:br/>
              <w:t xml:space="preserve"> 2127  0.1  1.7 ?        S      Mar 08 03:25:45 AgentMonitor</w:t>
              <w:br/>
              <w:t xml:space="preserve"> 2170  0.1  2.3 ?        S      Mar 08 04:51:53 Fhrp</w:t>
              <w:br/>
              <w:t xml:space="preserve"> 2223  0.1  2.1 ?        S      Mar 08 04:31:24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00:43:33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00:52:22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02:27:10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00:03:57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00:19:07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17492  0.0  0.0 ?        S    06:44:57 00:00:00 [kworker/u30:0]</w:t>
              <w:br/>
              <w:t>17691  0.0  0.0 ?        S    17:27:01 00:00:00 [kworker/0:0]</w:t>
              <w:br/>
              <w:t>19547  0.0  0.0 ?        S    18:06:01 00:00:00 [kworker/1:2]</w:t>
              <w:br/>
              <w:t>20146  0.0  0.0 ?        S    18:09:01 00:00:00 [kworker/0:2]</w:t>
              <w:br/>
              <w:t>20272  0.0  0.0 ?        S    18:12:00 00:00:00 [kworker/1:0]</w:t>
              <w:br/>
              <w:t>20564  0.0  0.0 ?        Rs   18:14:31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00:45:58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2"/>
      </w:pPr>
      <w:r>
        <w:t xml:space="preserve">5.3 Test Case: Test 1 sec cpu utlization </w:t>
      </w:r>
    </w:p>
    <w:p>
      <w:pPr>
        <w:pStyle w:val="Heading3"/>
      </w:pPr>
      <w:r>
        <w:t>5.3.1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|BL2|.</w:t>
              <w:br/>
              <w:t>GIVEN CPU utilization is less than |1|.</w:t>
              <w:br/>
              <w:t>WHEN CPU utilization is |0.19|.</w:t>
              <w:br/>
              <w:t>THEN test case result is |True|.</w:t>
              <w:br/>
              <w:t>OUTPUT of |show processes| is :</w:t>
              <w:br/>
              <w:br/>
              <w:t xml:space="preserve"> 18:14:32 up 111 days, 19:51,  0 users,  load average: 0.26, 0.17, 0.17</w:t>
              <w:br/>
              <w:t xml:space="preserve">  PID %CPU %MEM TT       STAT  STARTED     TIME CMD</w:t>
              <w:br/>
              <w:t xml:space="preserve"> 2072  1.0  2.6 ?        Sl     Mar 08 1-03:51:33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S      Mar 08 11:14:12 Etba</w:t>
              <w:br/>
              <w:t xml:space="preserve"> 1702  0.3  0.6 ?        S      Mar 08 09:14:59 ProcMgr-worker</w:t>
              <w:br/>
              <w:t>31614  0.2  0.9 ?        S&lt;Ll   May 18 02:39:22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05:10:13 ConfigAgent</w:t>
              <w:br/>
              <w:t xml:space="preserve"> 2115  0.1  2.1 ?        S      Mar 08 03:37:20 StpTxRx</w:t>
              <w:br/>
              <w:t xml:space="preserve"> 2127  0.1  1.7 ?        S      Mar 08 03:25:45 AgentMonitor</w:t>
              <w:br/>
              <w:t xml:space="preserve"> 2170  0.1  2.3 ?        S      Mar 08 04:51:53 Fhrp</w:t>
              <w:br/>
              <w:t xml:space="preserve"> 2223  0.1  2.1 ?        S      Mar 08 04:31:24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00:43:33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00:52:22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02:27:10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00:03:57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00:19:07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17492  0.0  0.0 ?        S    06:44:57 00:00:00 [kworker/u30:0]</w:t>
              <w:br/>
              <w:t>17691  0.0  0.0 ?        S    17:27:01 00:00:00 [kworker/0:0]</w:t>
              <w:br/>
              <w:t>19547  0.0  0.0 ?        S    18:06:01 00:00:00 [kworker/1:2]</w:t>
              <w:br/>
              <w:t>20146  0.0  0.0 ?        S    18:09:01 00:00:00 [kworker/0:2]</w:t>
              <w:br/>
              <w:t>20272  0.0  0.0 ?        S    18:12:00 00:00:00 [kworker/1:0]</w:t>
              <w:br/>
              <w:t>20564  0.0  0.0 ?        Rs   18:14:31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00:45:58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3"/>
      </w:pPr>
      <w:r>
        <w:t>5.3.2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|BL1|.</w:t>
              <w:br/>
              <w:t>GIVEN CPU utilization is less than |1|.</w:t>
              <w:br/>
              <w:t>WHEN CPU utilization is |0.24|.</w:t>
              <w:br/>
              <w:t>THEN test case result is |True|.</w:t>
              <w:br/>
              <w:t>OUTPUT of |show processes| is :</w:t>
              <w:br/>
              <w:br/>
              <w:t xml:space="preserve"> 18:14:32 up 124 days,  2:51,  1 user,  load average: 0.24, 0.38, 0.33</w:t>
              <w:br/>
              <w:t xml:space="preserve">  PID %CPU %MEM TT       STAT  STARTED     TIME CMD</w:t>
              <w:br/>
              <w:t xml:space="preserve"> 2094  1.0  2.7 ?        Sl     Feb 24 1-08:43:52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12:23:21 Etba</w:t>
              <w:br/>
              <w:t xml:space="preserve"> 1702  0.3  0.6 ?        S      Feb 24 09:52:39 ProcMgr-worker</w:t>
              <w:br/>
              <w:t>18345  0.2  0.9 ?        S&lt;Ll   May 18 02:15:08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05:55:44 ConfigAgent</w:t>
              <w:br/>
              <w:t xml:space="preserve"> 2139  0.1  2.1 ?        S      Feb 24 03:59:07 StpTxRx</w:t>
              <w:br/>
              <w:t xml:space="preserve"> 2144  0.1  1.7 ?        S      Feb 24 03:51:40 AgentMonitor</w:t>
              <w:br/>
              <w:t xml:space="preserve"> 2184  0.1  2.4 ?        S      Feb 24 05:24:03 Fhrp</w:t>
              <w:br/>
              <w:t xml:space="preserve"> 2225  0.1  2.1 ?        S      Feb 24 04:48:19 PhyEthtool</w:t>
              <w:br/>
              <w:t xml:space="preserve">    1  0.0  0.1 ?        Ss     Feb 24 00:01:40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02:36:13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00:05:25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00:08:16 EvpnrtrEncap</w:t>
              <w:br/>
              <w:t xml:space="preserve"> 2306  0.0  2.3 ?        S      Feb 24 00:07:59 RouteInput</w:t>
              <w:br/>
              <w:t xml:space="preserve"> 2313  0.0  4.0 ?        Sl     Feb 24 01:01:31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00:00:47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14379  0.0  0.1 ?        Ssl  20:32:54 00:00:00 /usr/sbin/rsyslogd -n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28394  0.0  0.0 ?        S    17:54:00 00:00:00 [kworker/0:1]</w:t>
              <w:br/>
              <w:t>28591  0.0  0.0 ?        S    17:59:00 00:00:00 [kworker/1:2]</w:t>
              <w:br/>
              <w:t>29590  0.0  0.0 ?        S    18:10:00 00:00:00 [kworker/0:0]</w:t>
              <w:br/>
              <w:t>29941  0.0  0.0 ?        Rs   18:14:31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System</w:t>
      </w:r>
    </w:p>
    <w:p>
      <w:pPr>
        <w:pStyle w:val="Heading2"/>
      </w:pPr>
      <w:r>
        <w:t xml:space="preserve">6.1 Test Case: Test if eos version is correct </w:t>
      </w:r>
    </w:p>
    <w:p>
      <w:pPr>
        <w:pStyle w:val="Heading3"/>
      </w:pPr>
      <w:r>
        <w:t>6.1.1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|BL1|.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17 weeks, 5 days, 2 hours and 51 minutes</w:t>
              <w:br/>
              <w:t>Total memory:           4006912 kB</w:t>
              <w:br/>
              <w:t>Free memory:            2604392 kB</w:t>
              <w:br/>
              <w:br/>
            </w:r>
          </w:p>
        </w:tc>
      </w:tr>
    </w:tbl>
    <w:p>
      <w:pPr>
        <w:pStyle w:val="Heading3"/>
      </w:pPr>
      <w:r>
        <w:t>6.1.2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|BL2|.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d404.2d2c.0ba1</w:t>
              <w:br/>
              <w:t>System MAC address:    d404.2d2c.0ba1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15 weeks, 6 days, 19 hours and 51 minutes</w:t>
              <w:br/>
              <w:t>Total memory:           4006912 kB</w:t>
              <w:br/>
              <w:t>Free memory:            2621456 kB</w:t>
              <w:br/>
              <w:br/>
            </w:r>
          </w:p>
        </w:tc>
      </w:tr>
    </w:tbl>
    <w:p>
      <w:pPr>
        <w:pStyle w:val="Heading2"/>
      </w:pPr>
      <w:r>
        <w:t xml:space="preserve">6.2 Test Case: Test if there is agents have crashed </w:t>
      </w:r>
    </w:p>
    <w:p>
      <w:pPr>
        <w:pStyle w:val="Heading3"/>
      </w:pPr>
      <w:r>
        <w:t>6.2.1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agent logs crash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|BL1|.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Memory</w:t>
      </w:r>
    </w:p>
    <w:p>
      <w:pPr>
        <w:pStyle w:val="Heading2"/>
      </w:pPr>
      <w:r>
        <w:t xml:space="preserve">7.1 Test Case: Test memory utilization </w:t>
      </w:r>
    </w:p>
    <w:p>
      <w:pPr>
        <w:pStyle w:val="Heading3"/>
      </w:pPr>
      <w:r>
        <w:t>7.1.1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64.99438969460772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|BL1|.</w:t>
              <w:br/>
              <w:t>GIVEN memory utilization is less than |80|.</w:t>
              <w:br/>
              <w:t>WHEN  memory utilization is |64.99438969460772|.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17 weeks, 5 days, 2 hours and 51 minutes</w:t>
              <w:br/>
              <w:t>Total memory:           4006912 kB</w:t>
              <w:br/>
              <w:t>Free memory:            2604392 kB</w:t>
              <w:br/>
              <w:br/>
            </w:r>
          </w:p>
        </w:tc>
      </w:tr>
    </w:tbl>
    <w:p>
      <w:pPr>
        <w:pStyle w:val="Heading3"/>
      </w:pPr>
      <w:r>
        <w:t>7.1.2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65.43013672374137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|BL2|.</w:t>
              <w:br/>
              <w:t>GIVEN memory utilization is less than |80|.</w:t>
              <w:br/>
              <w:t>WHEN  memory utilization is |65.43013672374137|.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d404.2d2c.0ba1</w:t>
              <w:br/>
              <w:t>System MAC address:    d404.2d2c.0ba1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15 weeks, 6 days, 19 hours and 51 minutes</w:t>
              <w:br/>
              <w:t>Total memory:           4006912 kB</w:t>
              <w:br/>
              <w:t>Free memory:            2621456 kB</w:t>
              <w:br/>
              <w:br/>
            </w:r>
          </w:p>
        </w:tc>
      </w:tr>
    </w:tbl>
    <w:p>
      <w:pPr>
        <w:pStyle w:val="Heading1"/>
      </w:pPr>
      <w:r>
        <w:t>8. Detailed Test Suite Results: Filesystem</w:t>
      </w:r>
    </w:p>
    <w:p>
      <w:pPr>
        <w:pStyle w:val="Heading2"/>
      </w:pPr>
      <w:r>
        <w:t xml:space="preserve">8.1 Test Case: Test if files </w:t>
      </w:r>
    </w:p>
    <w:p>
      <w:pPr>
        <w:pStyle w:val="Heading3"/>
      </w:pPr>
      <w:r>
        <w:t>8.1.1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[].</w:t>
              <w:br/>
              <w:t>TEST is flash:veos-config file present on |BL1|.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[].</w:t>
              <w:br/>
              <w:t>TEST is flash:zerotouch-config file present on |BL1|.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[].</w:t>
              <w:br/>
            </w:r>
          </w:p>
        </w:tc>
      </w:tr>
    </w:tbl>
    <w:p>
      <w:pPr>
        <w:pStyle w:val="Heading3"/>
      </w:pPr>
      <w:r>
        <w:t>8.1.2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[[False, False, False], [False, False, False], [False, False, False]]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|BL2|: flash:startup-config file isDir state is |False|, correct state is |[False, False, False]|.</w:t>
              <w:br/>
              <w:br/>
              <w:t>On router |BL2|: flash:veos-config file isDir state is |False|, correct state is |[False, False, False]|.</w:t>
              <w:br/>
              <w:br/>
              <w:t>On router |BL2|: flash:zerotouch-config file isDir state is |False|, correct state is |[False, False, False]|.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|BL2|.</w:t>
              <w:br/>
              <w:t>GIVEN flash:startup-config file isDir state is: |[False, False, False]|.</w:t>
              <w:br/>
              <w:t>WHEN flash:startup-config file isDir state is |False|.</w:t>
              <w:br/>
              <w:t>THEN test case result is |False|.</w:t>
              <w:br/>
              <w:t>OUTPUT of |show file information flash:startup-config| is :</w:t>
              <w:br/>
              <w:br/>
              <w:t>[].</w:t>
              <w:br/>
              <w:t>TEST is flash:veos-config file present on |BL2|.</w:t>
              <w:br/>
              <w:t>GIVEN flash:veos-config file isDir state is: |[False, False, False]|.</w:t>
              <w:br/>
              <w:t>WHEN flash:veos-config file isDir state is |False|.</w:t>
              <w:br/>
              <w:t>THEN test case result is |False|.</w:t>
              <w:br/>
              <w:t>OUTPUT of |show file information flash:veos-config| is :</w:t>
              <w:br/>
              <w:br/>
              <w:t>[].</w:t>
              <w:br/>
              <w:t>TEST is flash:zerotouch-config file present on |BL2|.</w:t>
              <w:br/>
              <w:t>GIVEN flash:zerotouch-config file isDir state is: |[False, False, False]|.</w:t>
              <w:br/>
              <w:t>WHEN flash:zerotouch-config file isDir state is |False|.</w:t>
              <w:br/>
              <w:t>THEN test case result is |False|.</w:t>
              <w:br/>
              <w:t>OUTPUT of |show file information flash:zerotouch-config| is :</w:t>
              <w:br/>
              <w:br/>
              <w:t>[].</w:t>
              <w:br/>
            </w:r>
          </w:p>
        </w:tc>
      </w:tr>
    </w:tbl>
    <w:p>
      <w:pPr>
        <w:pStyle w:val="Heading1"/>
      </w:pPr>
      <w:r>
        <w:t>9. Detailed Test Suite Results: Logging</w:t>
      </w:r>
    </w:p>
    <w:p>
      <w:pPr>
        <w:pStyle w:val="Heading2"/>
      </w:pPr>
      <w:r>
        <w:t xml:space="preserve">9.1 Test Case: Test if log messages appear </w:t>
      </w:r>
    </w:p>
    <w:p>
      <w:pPr>
        <w:pStyle w:val="Heading3"/>
      </w:pPr>
      <w:r>
        <w:t>9.1.1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! IOError: [Errno 13] Permission denied: '/var/log/eos'</w:t>
              <w:br/>
              <w:t>.</w:t>
              <w:br/>
            </w:r>
          </w:p>
        </w:tc>
      </w:tr>
    </w:tbl>
    <w:p>
      <w:pPr>
        <w:pStyle w:val="Heading3"/>
      </w:pPr>
      <w:r>
        <w:t>9.1.2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[[False, False, False, False, False], [False, False, False, False, False], [False, False, False, False, False], [False, False, False, False, False], [False, False, False, False, False]]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Test for log message critical, message should not be present.</w:t>
              <w:br/>
              <w:t>Test for log message warning, message should not be present.</w:t>
              <w:br/>
              <w:t>Test for log message ECC, message should not be present.</w:t>
              <w:br/>
              <w:t>Test for log message servers errors, message should not be present.</w:t>
              <w:br/>
              <w:t>Test for log message parity, message should not be present.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|warning|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|ECC|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|servers errors|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|parity|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Mar 28 21:49:00 BL2 Bgp: %BGP-5-ADJCHANGE: peer 172.31.253.10 (VRF default AS 65200) old state OpenConfirm event Established new state Established</w:t>
              <w:br/>
              <w:t>Apr 19 06:41:41 BL2 Lldp: %LLDP-5-NEIGHBOR_TIMEOUT: LLDP neighbor with chassisId d478.c9a5.2b12 and portId "Ethernet2" timed out on interface Ethernet6</w:t>
              <w:br/>
              <w:t>Apr 19 06:42:16 BL2 Bgp: %BGP-5-ADJCHANGE: peer 172.31.254.11 (VRF default AS 65000) old state Established event Stop new state Idle</w:t>
              <w:br/>
              <w:t>Apr 19 06:42:16 BL2 Bgp: %BGP-3-NOTIFICATION: sent to neighbor 172.31.254.11 (VRF default AS 65000) 4/0 (Hold Timer Expired Error/None) 0 bytes</w:t>
              <w:br/>
              <w:t>Apr 19 06:44:21 BL2 Lldp: %LLDP-5-NEIGHBOR_NEW: LLDP neighbor with chassisId d478.c9a5.2b12 and portId "Ethernet2" added on interface Ethernet6</w:t>
              <w:br/>
              <w:t>Apr 19 06:44:21 BL2 Bgp: %BGP-5-ADJCHANGE: peer 172.31.254.11 (VRF default AS 65000) old state OpenConfirm event Established new state Established</w:t>
              <w:br/>
              <w:t>Apr 19 06:48:23 BL2 Lldp: %LLDP-5-NEIGHBOR_TIMEOUT: LLDP neighbor with chassisId d478.c9a5.2b12 and portId "Ethernet2" timed out on interface Ethernet6</w:t>
              <w:br/>
              <w:t>Apr 19 06:49:06 BL2 Bgp: %BGP-5-ADJCHANGE: peer 172.31.254.11 (VRF default AS 65000) old state Established event Stop new state Idle</w:t>
              <w:br/>
              <w:t>Apr 19 06:49:06 BL2 Bgp: %BGP-3-NOTIFICATION: sent to neighbor 172.31.254.11 (VRF default AS 65000) 4/0 (Hold Timer Expired Error/None) 0 bytes</w:t>
              <w:br/>
              <w:t>Apr 19 06:49:34 BL2 Lldp: %LLDP-5-NEIGHBOR_NEW: LLDP neighbor with chassisId d478.c9a5.2b12 and portId "Ethernet2" added on interface Ethernet6</w:t>
              <w:br/>
              <w:t>Apr 19 06:49:35 BL2 Bgp: %BGP-5-ADJCHANGE: peer 172.31.254.11 (VRF default AS 65000) old state OpenConfirm event Established new state Established</w:t>
              <w:br/>
              <w:t>May  9 15:01:10 BL2 Lldp: %LLDP-5-NEIGHBOR_TIMEOUT: LLDP neighbor with chassisId d422.cde5.3720 and portId "Ethernet2" timed out on interface Ethernet9</w:t>
              <w:br/>
              <w:t>May  9 15:02:05 BL2 Bgp: %BGP-5-ADJCHANGE: peer 172.31.254.35 (VRF default AS 65000) old state Established event Stop new state Idle</w:t>
              <w:br/>
              <w:t>May  9 15:02:05 BL2 Bgp: %BGP-3-NOTIFICATION: sent to neighbor 172.31.254.35 (VRF default AS 65000) 4/0 (Hold Timer Expired Error/None) 0 bytes</w:t>
              <w:br/>
              <w:t>May  9 15:03:26 BL2 Bgp: %BGP-5-ADJCHANGE: peer 172.31.254.35 (VRF default AS 65000) old state OpenConfirm event Established new state Established</w:t>
              <w:br/>
              <w:t>May  9 15:03:26 BL2 Lldp: %LLDP-5-NEIGHBOR_NEW: LLDP neighbor with chassisId d422.cde5.3720 and portId "Ethernet2" added on interface Ethernet9</w:t>
              <w:br/>
              <w:t>May  9 15:06:58 BL2 Lldp: %LLDP-5-NEIGHBOR_TIMEOUT: LLDP neighbor with chassisId d422.cde5.3720 and portId "Ethernet2" timed out on interface Ethernet9</w:t>
              <w:br/>
              <w:t>May  9 15:07:34 BL2 Lldp: %LLDP-5-NEIGHBOR_NEW: LLDP neighbor with chassisId d422.cde5.3720 and portId "Ethernet2" added on interface Ethernet9</w:t>
              <w:br/>
              <w:t>May  9 15:07:34 BL2 Bgp: %BGP-3-NOTIFICATION: sent to neighbor 172.31.254.35+33817 (VRF default) (proto) 6/7 (Cease/connection collision resolution) 0 bytes</w:t>
              <w:br/>
              <w:t>May  9 15:07:39 BL2 Bgp: %BGP-3-NOTIFICATION: sent to neighbor 172.31.254.35+38203 (VRF default) (proto) 6/7 (Cease/connection collision resolution) 0 bytes</w:t>
              <w:br/>
              <w:t>May  9 15:07:42 BL2 Bgp: %BGP-5-ADJCHANGE: peer 172.31.254.35 (VRF default AS 65000) old state Established event TransportError new state Idle</w:t>
              <w:br/>
              <w:t>May  9 15:07:43 BL2 Bgp: %BGP-5-ADJCHANGE: peer 172.31.254.35 (VRF default AS 65000) old state OpenConfirm event Established new state Established</w:t>
              <w:br/>
              <w:t>May 18 18:15:48 BL2 Lldp: %LLDP-5-NEIGHBOR_TIMEOUT: LLDP neighbor with chassisId d466.354d.ff82 and portId "Ethernet2" timed out on interface Ethernet1</w:t>
              <w:br/>
              <w:t>May 18 18:16:58 BL2 Bgp: %BGP-5-ADJCHANGE: peer 172.31.253.8 (VRF default AS 65200) old state Established event Stop new state Idle</w:t>
              <w:br/>
              <w:t>May 18 18:16:58 BL2 Bgp: %BGP-3-NOTIFICATION: sent to neighbor 172.31.253.8 (VRF default AS 65200) 4/0 (Hold Timer Expired Error/None) 0 bytes</w:t>
              <w:br/>
              <w:t>Jun 10 04:04:33 BL2 Lldp: %LLDP-5-NEIGHBOR_TIMEOUT: LLDP neighbor with chassisId d4cd.a56b.e950 and portId "Ethernet2" timed out on interface Ethernet4</w:t>
              <w:br/>
              <w:t>Jun 10 04:05:30 BL2 Bgp: %BGP-3-NOTIFICATION: sent to neighbor 172.31.253.14+46625 (VRF default) (proto) 6/7 (Cease/connection collision resolution) 0 bytes</w:t>
              <w:br/>
              <w:t>Jun 10 04:05:31 BL2 Lldp: %LLDP-5-NEIGHBOR_NEW: LLDP neighbor with chassisId d4cd.a56b.e950 and portId "Ethernet2" added on interface Ethernet4</w:t>
              <w:br/>
              <w:t>Jun 10 04:05:35 BL2 Bgp: %BGP-3-NOTIFICATION: sent to neighbor 172.31.253.14+43485 (VRF default) (proto) 6/7 (Cease/connection collision resolution) 0 bytes</w:t>
              <w:br/>
              <w:t>Jun 10 04:05:39 BL2 Bgp: %BGP-5-ADJCHANGE: peer 172.31.253.14 (VRF default AS 65200) old state Established event Stop new state Idle</w:t>
              <w:br/>
              <w:t>Jun 10 04:05:39 BL2 Bgp: %BGP-3-NOTIFICATION: sent to neighbor 172.31.253.14 (VRF default AS 65200) 4/0 (Hold Timer Expired Error/None) 0 bytes</w:t>
              <w:br/>
              <w:t>Jun 10 04:05:40 BL2 Bgp: %BGP-5-ADJCHANGE: peer 172.31.253.14 (VRF default AS 65200) old state OpenConfirm event Established new state Established</w:t>
              <w:br/>
              <w:t>.</w:t>
              <w:br/>
            </w:r>
          </w:p>
        </w:tc>
      </w:tr>
    </w:tbl>
    <w:p>
      <w:pPr>
        <w:pStyle w:val="Heading1"/>
      </w:pPr>
      <w:r>
        <w:t>10. Detailed Test Suite Results: Daemon</w:t>
      </w:r>
    </w:p>
    <w:p>
      <w:pPr>
        <w:pStyle w:val="Heading2"/>
      </w:pPr>
      <w:r>
        <w:t xml:space="preserve">10.1 Test Case: Test if daemons are enabled </w:t>
      </w:r>
    </w:p>
    <w:p>
      <w:pPr>
        <w:pStyle w:val="Heading3"/>
      </w:pPr>
      <w:r>
        <w:t>10.1.1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|BL2|, daemon enabled state is |True| correct state is |[True]|.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|BL2|.</w:t>
              <w:br/>
              <w:t>GIVEN expected TerminAttr enabled state: |[True]|.</w:t>
              <w:br/>
              <w:t>WHEN TerminAttr device enabled state is |True|.</w:t>
              <w:br/>
              <w:t>THEN test case result is |False|.</w:t>
              <w:br/>
              <w:t>OUTPUT of |show daemon| is :</w:t>
              <w:br/>
              <w:br/>
              <w:t>Process: TerminAttr (running with PID 2072)</w:t>
              <w:br/>
              <w:t>Uptime: 111 days, 19:50:12 (Start time: Tue Mar 08 22:24:21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10.2 Test Case: Test if daemons are running </w:t>
      </w:r>
    </w:p>
    <w:p>
      <w:pPr>
        <w:pStyle w:val="Heading3"/>
      </w:pPr>
      <w:r>
        <w:t>10.2.1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|BL2|, daemon running state is |True| correct state is |[True]|.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|BL2|.</w:t>
              <w:br/>
              <w:t>GIVEN expected TerminAttr running state: |[True]|.</w:t>
              <w:br/>
              <w:t>WHEN TerminAttr device running state is |True|.</w:t>
              <w:br/>
              <w:t>THEN test case result is |False|.</w:t>
              <w:br/>
              <w:t>OUTPUT of |show daemon| is :</w:t>
              <w:br/>
              <w:br/>
              <w:t>Process: TerminAttr (running with PID 2072)</w:t>
              <w:br/>
              <w:t>Uptime: 111 days, 19:50:12 (Start time: Tue Mar 08 22:24:21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11. Detailed Test Suite Results: Interface</w:t>
      </w:r>
    </w:p>
    <w:p>
      <w:pPr>
        <w:pStyle w:val="Heading2"/>
      </w:pPr>
      <w:r>
        <w:t xml:space="preserve">11.1 Test Case: Test if interface link status is connected </w:t>
      </w:r>
    </w:p>
    <w:p>
      <w:pPr>
        <w:pStyle w:val="Heading3"/>
      </w:pPr>
      <w:r>
        <w:t>11.1.1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[['connected', 'connected'], ['connected', 'connected']]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interface |Ethernet1|: interface link  status is set to: |connected|, correct state is |['connected', 'connected']|.</w:t>
              <w:br/>
              <w:br/>
              <w:t>On interface |Ethernet2|: interface link  status is set to: |connected|, correct state is |['connected', 'connected']|.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|BL2|.</w:t>
              <w:br/>
              <w:t>GIVEN interface status is |['connected', 'connected']|.</w:t>
              <w:br/>
              <w:t>WHEN interface status is |connected|.</w:t>
              <w:br/>
              <w:t>THEN test case result is |False|.</w:t>
              <w:br/>
              <w:br/>
              <w:t>TEST if interface |Ethernet2| link status on |BL2|.</w:t>
              <w:br/>
              <w:t>GIVEN interface status is |['connected', 'connected']|.</w:t>
              <w:br/>
              <w:t>WHEN interface status is |connected|.</w:t>
              <w:br/>
              <w:t>THEN test case result is |False|.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P2P_LINK_TO_DCBB1_Ethernet2  connected    routed   full   unconf EbraTestPhyPort                    </w:t>
              <w:br/>
              <w:t xml:space="preserve">Et2        P2P_LINK_TO_DCBB2_Ethernet2  connected    routed   full   unconf EbraTestPhyPort                    </w:t>
              <w:br/>
              <w:t xml:space="preserve">Et3        P2P_LINK_TO_DCBB3_Ethernet2  connected    routed   full   unconf EbraTestPhyPort                    </w:t>
              <w:br/>
              <w:t xml:space="preserve">Et4        P2P_LINK_TO_DCBB4_Ethernet2  connected    routed   full   unconf EbraTestPhyPort                    </w:t>
              <w:br/>
              <w:t xml:space="preserve">Et5        P2P_LINK_TO_SPINE1_Ethernet2 connected    routed   full   unconf EbraTestPhyPort                    </w:t>
              <w:br/>
              <w:t xml:space="preserve">Et6        P2P_LINK_TO_SPINE2_Ethernet2 connected    routed   full   unconf EbraTestPhyPort                    </w:t>
              <w:br/>
              <w:t xml:space="preserve">Et7        P2P_LINK_TO_SPINE3_Ethernet2 connected    routed   full   unconf EbraTestPhyPort                    </w:t>
              <w:br/>
              <w:t xml:space="preserve">Et8        P2P_LINK_TO_SPINE4_Ethernet2 connected    routed   full   unconf EbraTestPhyPort                    </w:t>
              <w:br/>
              <w:t xml:space="preserve">Et9        P2P_LINK_TO_SPINE5_Ethernet2 connected    routed   full   unconf EbraTestPhyPort                    </w:t>
              <w:br/>
              <w:t xml:space="preserve">Et10       P2P_LINK_TO_SPINE6_Ethernet2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11.2 Test Case: Test if interface protocol status is connected </w:t>
      </w:r>
    </w:p>
    <w:p>
      <w:pPr>
        <w:pStyle w:val="Heading3"/>
      </w:pPr>
      <w:r>
        <w:t>11.2.1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[['up', 'up'], ['up', 'up']]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interface |Ethernet1|: interface link line protocol status is set to: |up|, correct state is |['up', 'up']|.</w:t>
              <w:br/>
              <w:br/>
              <w:t>On interface |Ethernet2|: interface link line protocol status is set to: |up|, correct state is |['up', 'up']|.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|BL2|.</w:t>
              <w:br/>
              <w:t>GIVEN interface status is |['up', 'up']|.</w:t>
              <w:br/>
              <w:t>WHEN interface status is |up|.</w:t>
              <w:br/>
              <w:t>THEN test case result is |False|.</w:t>
              <w:br/>
              <w:br/>
              <w:t>TEST if interface |Ethernet2| link prootocol statuses on |BL2|.</w:t>
              <w:br/>
              <w:t>GIVEN interface status is |['up', 'up']|.</w:t>
              <w:br/>
              <w:t>WHEN interface status is |up|.</w:t>
              <w:br/>
              <w:t>THEN test case result is |False|.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P2P_LINK_TO_DCBB1_Ethernet2  connected    routed   full   unconf EbraTestPhyPort                    </w:t>
              <w:br/>
              <w:t xml:space="preserve">Et2        P2P_LINK_TO_DCBB2_Ethernet2  connected    routed   full   unconf EbraTestPhyPort                    </w:t>
              <w:br/>
              <w:t xml:space="preserve">Et3        P2P_LINK_TO_DCBB3_Ethernet2  connected    routed   full   unconf EbraTestPhyPort                    </w:t>
              <w:br/>
              <w:t xml:space="preserve">Et4        P2P_LINK_TO_DCBB4_Ethernet2  connected    routed   full   unconf EbraTestPhyPort                    </w:t>
              <w:br/>
              <w:t xml:space="preserve">Et5        P2P_LINK_TO_SPINE1_Ethernet2 connected    routed   full   unconf EbraTestPhyPort                    </w:t>
              <w:br/>
              <w:t xml:space="preserve">Et6        P2P_LINK_TO_SPINE2_Ethernet2 connected    routed   full   unconf EbraTestPhyPort                    </w:t>
              <w:br/>
              <w:t xml:space="preserve">Et7        P2P_LINK_TO_SPINE3_Ethernet2 connected    routed   full   unconf EbraTestPhyPort                    </w:t>
              <w:br/>
              <w:t xml:space="preserve">Et8        P2P_LINK_TO_SPINE4_Ethernet2 connected    routed   full   unconf EbraTestPhyPort                    </w:t>
              <w:br/>
              <w:t xml:space="preserve">Et9        P2P_LINK_TO_SPINE5_Ethernet2 connected    routed   full   unconf EbraTestPhyPort                    </w:t>
              <w:br/>
              <w:t xml:space="preserve">Et10       P2P_LINK_TO_SPINE6_Ethernet2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12. Detailed Test Suite Results: Users</w:t>
      </w:r>
    </w:p>
    <w:p>
      <w:pPr>
        <w:pStyle w:val="Heading2"/>
      </w:pPr>
      <w:r>
        <w:t xml:space="preserve">12.1 Test Case: Test if usernames are configured </w:t>
      </w:r>
    </w:p>
    <w:p>
      <w:pPr>
        <w:pStyle w:val="Heading3"/>
      </w:pPr>
      <w:r>
        <w:t>12.1.1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router |BL2|: |admin| username configured is |True|, username configured should be |[True]|.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|BL2|.</w:t>
              <w:br/>
              <w:t>GIVEN username configured status: |[True]|.</w:t>
              <w:br/>
              <w:t>WHEN username configured status: |True|.</w:t>
              <w:br/>
              <w:t>THEN test case result is |False|.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p>
      <w:pPr>
        <w:pStyle w:val="Heading3"/>
      </w:pPr>
      <w:r>
        <w:t>12.1.2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