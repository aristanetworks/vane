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27, 2020 04:10:34PM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48.783289432525635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184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185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|kg-topology-CloudEOSEdge1|.</w:t>
              <w:br/>
              <w:t>GIVEN CPU utilization is less than |10|.</w:t>
              <w:br/>
              <w:t>WHEN CPU utilization is |1.43|.</w:t>
              <w:br/>
              <w:t>THEN test case result is |True|.</w:t>
              <w:br/>
              <w:t>OUTPUT of |show processes| is :</w:t>
              <w:br/>
              <w:br/>
              <w:t xml:space="preserve"> 16:09:43 up 18 days, 0 min,  0 users,  load average: 1.55, 1.43, 1.37</w:t>
              <w:br/>
              <w:t xml:space="preserve">  PID %CPU %MEM TT       STAT  STARTED     TIME CMD</w:t>
              <w:br/>
              <w:t xml:space="preserve"> 1954  102  3.7 ?        Sl     Oct 09 18-10:11:26 Sfe</w:t>
              <w:br/>
              <w:t>20695  2.2  0.9 ?        SNl  15:45:06 00:00:33 python2.7 /var/awslogs/bin/aws logs push --config-file /mnt/flash/awslogs/awslogs.conf --additional-configs-dir /mnt/flash/awslogs/config</w:t>
              <w:br/>
              <w:t xml:space="preserve"> 1737  0.4  2.0 ?        Sl     Oct 09 01:50:21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00:46:16 ProcMgr-worker</w:t>
              <w:br/>
              <w:t xml:space="preserve"> 1520  0.1  7.3 ?        Sl     Oct 09 00:37:19 ConfigAgent</w:t>
              <w:br/>
              <w:t xml:space="preserve"> 3521  0.1  1.3 ?        S      Oct 09 00:46:50 Fhrp</w:t>
              <w:br/>
              <w:t xml:space="preserve">    1  0.0  0.0 ?        Ss     Oct 09 00:02:28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00:01:30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00:00:42 /usr/lib/systemd/systemd-logind</w:t>
              <w:br/>
              <w:t xml:space="preserve">  768  0.0  0.0 ?        Ss     Oct 09 00:00:30 /usr/bin/ProcMonitor</w:t>
              <w:br/>
              <w:t xml:space="preserve">  793  0.0  0.0 ?        Ss     Oct 09 00:00:07 /usr/sbin/crond -n</w:t>
              <w:br/>
              <w:t xml:space="preserve">  807  0.0  0.0 ?        S&lt;s    Oct 09 00:00:11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00:05:44 /usr/bin/EosOomAdjust</w:t>
              <w:br/>
              <w:t xml:space="preserve"> 1424  0.0  0.0 ?        S      Oct 09 00:00:08 [rbfd_vrf_cleanu]</w:t>
              <w:br/>
              <w:t xml:space="preserve"> 1439  0.0  0.0 ?        Ss     Oct 09 00:00:00 /usr/sbin/acpid</w:t>
              <w:br/>
              <w:t xml:space="preserve"> 1476  0.0  0.0 ?        S      Oct 09 00:01:15 /usr/bin/SlabMonitor</w:t>
              <w:br/>
              <w:t xml:space="preserve"> 1477  0.0  2.6 ?        S      Oct 09 00:23:20 Sysdb</w:t>
              <w:br/>
              <w:t xml:space="preserve"> 1519  0.0  1.2 ?        S      Oct 09 00:00:22 StageMgr</w:t>
              <w:br/>
              <w:t xml:space="preserve"> 1522  0.0  1.4 ?        S      Oct 09 00:01:08 Fru</w:t>
              <w:br/>
              <w:t xml:space="preserve"> 1523  0.0  1.8 ?        S      Oct 09 00:00:24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00:04:48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00:01:56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00:02:27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00:09:38 Lag</w:t>
              <w:br/>
              <w:t xml:space="preserve"> 1765  0.0  1.7 ?        S      Oct 09 00:18:22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00:02:13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00:01:44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00:04:12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00:14:05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00:00:19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00:21:25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00:00:49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00:00:44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00:02:02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00:11:38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00:02:48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00:01:06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00:01:52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00:01:56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00:02:54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00:02:08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00:01:38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00:01:01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00:00:35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00:01:12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00:00:19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00:00:19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00:03:41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00:00:19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00:02:13 IgmpSnooping</w:t>
              <w:br/>
              <w:t xml:space="preserve"> 1892  0.0  1.1 ?        S      Oct 09 00:00:19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00:00:59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00:04:18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00:01:11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00:02:12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00:01:01 RouteInput</w:t>
              <w:br/>
              <w:t xml:space="preserve"> 1940  0.0  2.3 ?        Sl     Oct 09 00:07:14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00:00:15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00:00:20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00:04:57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00:00:30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00:02:15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00:01:59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00:02:10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00:00:49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00:00:21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20616  0.0  0.0 ?        S    15:45:01 00:00:00 [kworker/0:2]</w:t>
              <w:br/>
              <w:t>20676  0.0  0.0 ?        S    15:45:05 00:00:00 /bin/sh /var/awslogs/bin/awslogs-agent-launcher.sh</w:t>
              <w:br/>
              <w:t>21396  0.0  0.0 ?        S    15:56:01 00:00:00 [kworker/0:1]</w:t>
              <w:br/>
              <w:t>21766  0.0  0.0 ?        S    16:01:01 00:00:00 [kworker/0:4]</w:t>
              <w:br/>
              <w:t>22159  0.0  0.0 ?        S    16:07:01 00:00:00 [kworker/0:0]</w:t>
              <w:br/>
              <w:t>23110  0.0  0.0 ?        Rs   16:09:43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|kg-topology-CloudEOSEdge2|.</w:t>
              <w:br/>
              <w:t>GIVEN CPU utilization is less than |10|.</w:t>
              <w:br/>
              <w:t>WHEN CPU utilization is |1.3|.</w:t>
              <w:br/>
              <w:t>THEN test case result is |True|.</w:t>
              <w:br/>
              <w:t>OUTPUT of |show processes| is :</w:t>
              <w:br/>
              <w:br/>
              <w:t xml:space="preserve"> 16:09:43 up 18 days, 0 min,  0 users,  load average: 1.67, 1.36, 1.27</w:t>
              <w:br/>
              <w:t xml:space="preserve">  PID %CPU %MEM TT       STAT  STARTED     TIME CMD</w:t>
              <w:br/>
              <w:t xml:space="preserve"> 2097  101  3.7 ?        Sl     Oct 09 18-06:14:52 Sfe</w:t>
              <w:br/>
              <w:t xml:space="preserve"> 1738  2.4  1.9 ?        Sl     Oct 09 10:31:38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20320  0.5  0.8 ?        SNl    Oct 26 00:11:51 python2.7 /var/awslogs/bin/aws logs push --config-file /mnt/flash/awslogs/awslogs.conf --additional-configs-dir /mnt/flash/awslogs/config</w:t>
              <w:br/>
              <w:t xml:space="preserve"> 1232  0.2  0.9 ?        S      Oct 09 01:03:03 ProcMgr-worker</w:t>
              <w:br/>
              <w:t xml:space="preserve"> 1503  0.2  2.6 ?        S      Oct 09 01:14:33 Sysdb</w:t>
              <w:br/>
              <w:t xml:space="preserve"> 1580  0.2  7.4 ?        Sl     Oct 09 01:14:44 ConfigAgent</w:t>
              <w:br/>
              <w:t xml:space="preserve"> 1767  0.1  1.7 ?        S      Oct 09 00:34:10 SuperServer</w:t>
              <w:br/>
              <w:t xml:space="preserve"> 1782  0.1  1.2 ?        S      Oct 09 00:27:13 StpTxRx</w:t>
              <w:br/>
              <w:t xml:space="preserve"> 1790  0.1  1.0 ?        S      Oct 09 00:51:35 AgentMonitor</w:t>
              <w:br/>
              <w:t xml:space="preserve"> 2017  0.1  1.7 ?        S      Oct 09 00:49:14 IpRib</w:t>
              <w:br/>
              <w:t xml:space="preserve"> 3570  0.1  1.4 ?        S      Oct 09 00:49:06 Fhrp</w:t>
              <w:br/>
              <w:t xml:space="preserve">    1  0.0  0.0 ?        Ss     Oct 09 00:03:49 /sbin/init</w:t>
              <w:br/>
              <w:t xml:space="preserve">    2  0.0  0.0 ?        S      Oct 09 00:00:00 [kthreadd]</w:t>
              <w:br/>
              <w:t xml:space="preserve">    3  0.0  0.0 ?        S      Oct 09 00:00:08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00:01:47 /usr/lib/systemd/systemd-logind</w:t>
              <w:br/>
              <w:t xml:space="preserve">  750  0.0  0.1 ?        Ss     Oct 09 00:02:46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00:00:32 /usr/bin/ProcMonitor</w:t>
              <w:br/>
              <w:t xml:space="preserve">  784  0.0  0.0 ?        Ss     Oct 09 00:00:10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1307  0.0  0.0 ?        S    14:54:01 00:00:00 [kworker/0:3]</w:t>
              <w:br/>
              <w:t xml:space="preserve"> 1442  0.0  0.0 ?        S      Oct 09 00:05:58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00:01:24 /usr/bin/SlabMonitor</w:t>
              <w:br/>
              <w:t xml:space="preserve"> 1579  0.0  1.2 ?        S      Oct 09 00:03:02 StageMgr</w:t>
              <w:br/>
              <w:t xml:space="preserve"> 1583  0.0  1.5 ?        S      Oct 09 00:10:32 Fru</w:t>
              <w:br/>
              <w:t xml:space="preserve"> 1585  0.0  1.9 ?        S      Oct 09 00:03:41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00:14:28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00:10:39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00:11:37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00:11:25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00:21:05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00:10:49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00:12:46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00:14:12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00:03:02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00:04:41 Tunnel</w:t>
              <w:br/>
              <w:t xml:space="preserve"> 1795  0.0  1.6 ?        Sl     Oct 09 00:03:51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00:10:45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00:22:18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00:17:22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00:03:35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00:10:40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00:10:48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00:16:04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00:10:45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00:12:04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00:03:35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00:03:36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00:10:39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00:03:02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00:03:02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00:13:42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00:03:02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00:03:02 SharedSecretProfile</w:t>
              <w:br/>
              <w:t xml:space="preserve"> 1984  0.0  1.5 ?        S      Oct 09 00:10:49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00:03:35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00:03:41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00:10:49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00:03:37 RouteInput</w:t>
              <w:br/>
              <w:t xml:space="preserve"> 2064  0.0  2.3 ?        Sl     Oct 09 00:24:55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00:00:18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00:03:03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00:00:33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00:21:41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00:00:51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00:14:31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00:11:18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00:12:00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00:01:47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00:03:02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 xml:space="preserve"> 5780  0.0  0.0 ?        S    15:54:01 00:00:00 [kworker/0:0]</w:t>
              <w:br/>
              <w:t xml:space="preserve"> 6166  0.0  0.0 ?        S    16:00:01 00:00:00 [kworker/0:1]</w:t>
              <w:br/>
              <w:t xml:space="preserve"> 6603  0.0  0.0 ?        S    16:06:01 00:00:00 [kworker/0:2]</w:t>
              <w:br/>
              <w:t xml:space="preserve"> 6673  0.0  0.0 ?        S    16:07:01 00:00:00 [kworker/0:4]</w:t>
              <w:br/>
              <w:t xml:space="preserve"> 7650  0.0  0.0 ?        Rs   16:09:43 00:00:00 ps -e -o pid,pcpu,pmem,tt,stat,lstart,start,time,cmd --sort=-pcpu -ww</w:t>
              <w:br/>
              <w:t>20299  0.0  0.0 ?        S      Oct 26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|1.17|.</w:t>
              <w:br/>
              <w:t>THEN test case result is |True|.</w:t>
              <w:br/>
              <w:t>OUTPUT of |show processes| is :</w:t>
              <w:br/>
              <w:br/>
              <w:t xml:space="preserve"> 16:09:43 up 18 days, 0 min,  0 users,  load average: 1.16, 1.17, 1.18</w:t>
              <w:br/>
              <w:t xml:space="preserve">  PID %CPU %MEM TT       STAT  STARTED     TIME CMD</w:t>
              <w:br/>
              <w:t xml:space="preserve"> 1928  102  3.3 ?        Sl     Oct 09 18-09:54:05 Sfe</w:t>
              <w:br/>
              <w:t>19541  2.5  0.9 ?        SNl  15:45:05 00:00:38 python2.7 /var/awslogs/bin/aws logs push --config-file /mnt/flash/awslogs/awslogs.conf --additional-configs-dir /mnt/flash/awslogs/config</w:t>
              <w:br/>
              <w:t xml:space="preserve"> 1678  0.4  1.9 ?        Sl     Oct 09 01:44:36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00:49:10 ProcMgr-worker</w:t>
              <w:br/>
              <w:t xml:space="preserve"> 1545  0.1  6.8 ?        Sl     Oct 09 00:35:14 ConfigAgent</w:t>
              <w:br/>
              <w:t xml:space="preserve">    1  0.0  0.0 ?        Ss     Oct 09 00:02:29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7  0.0  0.0 ?        S      Oct 09 00:00:26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00:00:42 /usr/lib/systemd/systemd-logind</w:t>
              <w:br/>
              <w:t xml:space="preserve">  755  0.0  0.1 ?        Ss     Oct 09 00:01:31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00:05:33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00:01:21 /usr/bin/SlabMonitor</w:t>
              <w:br/>
              <w:t xml:space="preserve"> 1464  0.0  2.5 ?        S      Oct 09 00:19:05 Sysdb</w:t>
              <w:br/>
              <w:t xml:space="preserve"> 1543  0.0  1.2 ?        S      Oct 09 00:00:23 StageMgr</w:t>
              <w:br/>
              <w:t xml:space="preserve"> 1547  0.0  1.4 ?        S      Oct 09 00:00:54 Fru</w:t>
              <w:br/>
              <w:t xml:space="preserve"> 1548  0.0  1.8 ?        S      Oct 09 00:00:20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00:04:53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00:01:04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00:02:12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00:09:20 Lag</w:t>
              <w:br/>
              <w:t xml:space="preserve"> 1738  0.0  1.7 ?        S      Oct 09 00:18:25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00:01:52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00:01:31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00:03:59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00:13:57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00:20:28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00:00:46 Tunnel</w:t>
              <w:br/>
              <w:t xml:space="preserve"> 1770  0.0  1.5 ?        Sl     Oct 09 00:00:53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00:01:48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00:10:22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00:02:40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00:01:46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00:01:49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00:02:42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00:01:48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00:01:24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00:00:57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00:00:36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00:00:55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00:03:36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00:01:54 IgmpSnooping</w:t>
              <w:br/>
              <w:t xml:space="preserve"> 1868  0.0  1.0 ?        S      Oct 09 00:00:20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00:01:00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00:03:35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00:01:12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00:01:54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00:06:20 Bgp</w:t>
              <w:br/>
              <w:t xml:space="preserve"> 1916  0.0  1.3 ?        S      Oct 09 00:01:10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00:00:16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00:00:21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00:00:11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00:05:48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00:00:30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00:01:09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00:00:22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>15567  0.0  0.0 ?        S      Oct 26 00:00:00 [kworker/u8:0]</w:t>
              <w:br/>
              <w:t>19502  0.0  0.0 ?        S    15:45:04 00:00:00 /bin/sh /var/awslogs/bin/awslogs-agent-launcher.sh</w:t>
              <w:br/>
              <w:t>19691  0.0  0.0 ?        S    15:48:00 00:00:00 [kworker/0:1]</w:t>
              <w:br/>
              <w:t>20075  0.0  0.0 ?        S    15:54:00 00:00:00 [kworker/0:2]</w:t>
              <w:br/>
              <w:t>20457  0.0  0.0 ?        S    16:00:01 00:00:00 [kworker/0:3]</w:t>
              <w:br/>
              <w:t>20897  0.0  0.0 ?        S    16:06:00 00:00:00 [kworker/0:0]</w:t>
              <w:br/>
              <w:t>21959  0.0  0.1 ?        Ss   16:09:42 00:00:00 python /bin/FetchLogs dump -n -l /var/log -m eos(?=($|\..*\.gz))</w:t>
              <w:br/>
              <w:t>21960  0.0  0.0 ?        Ss   16:09:42 00:00:00 tail -n 32</w:t>
              <w:br/>
              <w:t>21963  0.0  0.0 ?        Rs   16:09:42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|1.15|.</w:t>
              <w:br/>
              <w:t>THEN test case result is |True|.</w:t>
              <w:br/>
              <w:t>OUTPUT of |show processes| is :</w:t>
              <w:br/>
              <w:br/>
              <w:t xml:space="preserve"> 16:09:43 up 18 days, 0 min,  0 users,  load average: 1.14, 1.15, 1.17</w:t>
              <w:br/>
              <w:t xml:space="preserve">  PID %CPU %MEM TT       STAT  STARTED     TIME CMD</w:t>
              <w:br/>
              <w:t xml:space="preserve"> 1867  102  3.4 ?        Sl     Oct 09 18-10:14:37 Sfe</w:t>
              <w:br/>
              <w:t>17699  2.4  0.9 ?        SNl  15:45:06 00:00:35 python2.7 /var/awslogs/bin/aws logs push --config-file /mnt/flash/awslogs/awslogs.conf --additional-configs-dir /mnt/flash/awslogs/config</w:t>
              <w:br/>
              <w:t xml:space="preserve"> 1699  0.3  1.9 ?        Sl     Oct 09 01:42:43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00:47:02 ProcMgr-worker</w:t>
              <w:br/>
              <w:t xml:space="preserve"> 1569  0.1  6.8 ?        Sl     Oct 09 00:34:46 ConfigAgent</w:t>
              <w:br/>
              <w:t xml:space="preserve">    1  0.0  0.0 ?        Ss     Oct 09 00:02:29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00:00:29 /usr/bin/ProcMonitor</w:t>
              <w:br/>
              <w:t xml:space="preserve">  754  0.0  0.0 ?        Ss     Oct 09 00:00:42 /usr/lib/systemd/systemd-logind</w:t>
              <w:br/>
              <w:t xml:space="preserve">  755  0.0  0.1 ?        Ss     Oct 09 00:01:30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00:00:08 /usr/sbin/crond -n</w:t>
              <w:br/>
              <w:t xml:space="preserve">  892  0.0  0.0 ?        S&lt;s    Oct 09 00:00:11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00:05:30 /usr/bin/EosOomAdjust</w:t>
              <w:br/>
              <w:t xml:space="preserve"> 1438  0.0  0.0 ?        S      Oct 09 00:00:08 [rbfd_vrf_cleanu]</w:t>
              <w:br/>
              <w:t xml:space="preserve"> 1453  0.0  0.0 ?        Ss     Oct 09 00:00:00 /usr/sbin/acpid</w:t>
              <w:br/>
              <w:t xml:space="preserve"> 1490  0.0  0.0 ?        S      Oct 09 00:01:17 /usr/bin/SlabMonitor</w:t>
              <w:br/>
              <w:t xml:space="preserve"> 1491  0.0  2.5 ?        S      Oct 09 00:18:52 Sysdb</w:t>
              <w:br/>
              <w:t xml:space="preserve"> 1568  0.0  1.2 ?        S      Oct 09 00:00:23 StageMgr</w:t>
              <w:br/>
              <w:t xml:space="preserve"> 1571  0.0  1.4 ?        S      Oct 09 00:00:53 Fru</w:t>
              <w:br/>
              <w:t xml:space="preserve"> 1572  0.0  1.8 ?        S      Oct 09 00:00:19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00:04:59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00:01:54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00:01:06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00:02:20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00:09:21 Lag</w:t>
              <w:br/>
              <w:t xml:space="preserve"> 1729  0.0  1.7 ?        S      Oct 09 00:17:37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00:01:56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00:01:30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00:14:04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00:00:20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00:20:29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00:00:51 Aaa</w:t>
              <w:br/>
              <w:t xml:space="preserve"> 1758  0.0  1.2 ?        S      Oct 09 00:00:45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00:01:55 StpTopology</w:t>
              <w:br/>
              <w:t xml:space="preserve"> 1765  0.0  1.3 ?        S      Oct 09 00:10:07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00:02:41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00:01:06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00:01:46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00:01:49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00:02:40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00:01:49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00:01:23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00:01:00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00:00:35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00:00:54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00:00:19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00:03:28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00:00:19 ReloadCauseAgent</w:t>
              <w:br/>
              <w:t xml:space="preserve"> 1840  0.0  1.5 ?        S      Oct 09 00:01:59 IgmpSnooping</w:t>
              <w:br/>
              <w:t xml:space="preserve"> 1842  0.0  1.0 ?        S      Oct 09 00:00:19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00:00:58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00:03:37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00:01:12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00:01:52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00:06:12 Bgp</w:t>
              <w:br/>
              <w:t xml:space="preserve"> 1913  0.0  1.3 ?        S      Oct 09 00:01:09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00:00:20 LicenseManager</w:t>
              <w:br/>
              <w:t xml:space="preserve"> 2285  0.0  0.0 ?        Ssl    Oct 09 00:00:16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00:00:11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00:05:10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00:00:30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00:00:49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00:00:23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17680  0.0  0.0 ?        S    15:45:05 00:00:00 /bin/sh /var/awslogs/bin/awslogs-agent-launcher.sh</w:t>
              <w:br/>
              <w:t>17889  0.0  0.0 ?        S    15:48:01 00:00:00 [kworker/0:1]</w:t>
              <w:br/>
              <w:t>18646  0.0  0.0 ?        S    16:00:01 00:00:00 [kworker/0:2]</w:t>
              <w:br/>
              <w:t>18759  0.0  0.0 ?        S    16:01:01 00:00:00 [kworker/0:4]</w:t>
              <w:br/>
              <w:t>19144  0.0  0.0 ?        S    16:07:00 00:00:00 [kworker/0:0]</w:t>
              <w:br/>
              <w:t>20145  0.0  0.1 ?        Rs   16:09:42 00:00:00 python /bin/FetchLogs dump -n -l /var/log -m eos(?=($|\..*\.gz))</w:t>
              <w:br/>
              <w:t>20148  0.0  0.0 ?        Rs   16:09:42 00:00:00 ps -e -o pid,pcpu,pmem,tt,stat,lstart,start,time,cmd --sort=-pcpu -ww</w:t>
              <w:br/>
              <w:t>20149  0.0  0.0 ?        Rs   16:09:42 00:00:00 [ConfigAgent]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1.55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|kg-topology-CloudEOSEdge1|.</w:t>
              <w:br/>
              <w:t>GIVEN CPU utilization is less than |10|.</w:t>
              <w:br/>
              <w:t>WHEN CPU utilization is |1.55|.</w:t>
              <w:br/>
              <w:t>THEN test case result is |True|.</w:t>
              <w:br/>
              <w:t>OUTPUT of |show processes| is :</w:t>
              <w:br/>
              <w:br/>
              <w:t xml:space="preserve"> 16:09:43 up 18 days, 0 min,  0 users,  load average: 1.55, 1.43, 1.37</w:t>
              <w:br/>
              <w:t xml:space="preserve">  PID %CPU %MEM TT       STAT  STARTED     TIME CMD</w:t>
              <w:br/>
              <w:t xml:space="preserve"> 1954  102  3.7 ?        Sl     Oct 09 18-10:11:26 Sfe</w:t>
              <w:br/>
              <w:t>20695  2.2  0.9 ?        SNl  15:45:06 00:00:33 python2.7 /var/awslogs/bin/aws logs push --config-file /mnt/flash/awslogs/awslogs.conf --additional-configs-dir /mnt/flash/awslogs/config</w:t>
              <w:br/>
              <w:t xml:space="preserve"> 1737  0.4  2.0 ?        Sl     Oct 09 01:50:21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00:46:16 ProcMgr-worker</w:t>
              <w:br/>
              <w:t xml:space="preserve"> 1520  0.1  7.3 ?        Sl     Oct 09 00:37:19 ConfigAgent</w:t>
              <w:br/>
              <w:t xml:space="preserve"> 3521  0.1  1.3 ?        S      Oct 09 00:46:50 Fhrp</w:t>
              <w:br/>
              <w:t xml:space="preserve">    1  0.0  0.0 ?        Ss     Oct 09 00:02:28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00:01:30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00:00:42 /usr/lib/systemd/systemd-logind</w:t>
              <w:br/>
              <w:t xml:space="preserve">  768  0.0  0.0 ?        Ss     Oct 09 00:00:30 /usr/bin/ProcMonitor</w:t>
              <w:br/>
              <w:t xml:space="preserve">  793  0.0  0.0 ?        Ss     Oct 09 00:00:07 /usr/sbin/crond -n</w:t>
              <w:br/>
              <w:t xml:space="preserve">  807  0.0  0.0 ?        S&lt;s    Oct 09 00:00:11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00:05:44 /usr/bin/EosOomAdjust</w:t>
              <w:br/>
              <w:t xml:space="preserve"> 1424  0.0  0.0 ?        S      Oct 09 00:00:08 [rbfd_vrf_cleanu]</w:t>
              <w:br/>
              <w:t xml:space="preserve"> 1439  0.0  0.0 ?        Ss     Oct 09 00:00:00 /usr/sbin/acpid</w:t>
              <w:br/>
              <w:t xml:space="preserve"> 1476  0.0  0.0 ?        S      Oct 09 00:01:15 /usr/bin/SlabMonitor</w:t>
              <w:br/>
              <w:t xml:space="preserve"> 1477  0.0  2.6 ?        S      Oct 09 00:23:20 Sysdb</w:t>
              <w:br/>
              <w:t xml:space="preserve"> 1519  0.0  1.2 ?        S      Oct 09 00:00:22 StageMgr</w:t>
              <w:br/>
              <w:t xml:space="preserve"> 1522  0.0  1.4 ?        S      Oct 09 00:01:08 Fru</w:t>
              <w:br/>
              <w:t xml:space="preserve"> 1523  0.0  1.8 ?        S      Oct 09 00:00:24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00:04:48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00:01:56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00:02:27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00:09:38 Lag</w:t>
              <w:br/>
              <w:t xml:space="preserve"> 1765  0.0  1.7 ?        S      Oct 09 00:18:22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00:02:13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00:01:44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00:04:12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00:14:05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00:00:19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00:21:25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00:00:49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00:00:44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00:02:02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00:11:38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00:02:48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00:01:06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00:01:52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00:01:56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00:02:54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00:02:08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00:01:38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00:01:01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00:00:35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00:01:12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00:00:19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00:00:19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00:03:41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00:00:19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00:02:13 IgmpSnooping</w:t>
              <w:br/>
              <w:t xml:space="preserve"> 1892  0.0  1.1 ?        S      Oct 09 00:00:19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00:00:59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00:04:18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00:01:11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00:02:12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00:01:01 RouteInput</w:t>
              <w:br/>
              <w:t xml:space="preserve"> 1940  0.0  2.3 ?        Sl     Oct 09 00:07:14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00:00:15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00:00:20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00:04:57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00:00:30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00:02:15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00:01:59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00:02:10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00:00:49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00:00:21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20616  0.0  0.0 ?        S    15:45:01 00:00:00 [kworker/0:2]</w:t>
              <w:br/>
              <w:t>20676  0.0  0.0 ?        S    15:45:05 00:00:00 /bin/sh /var/awslogs/bin/awslogs-agent-launcher.sh</w:t>
              <w:br/>
              <w:t>21396  0.0  0.0 ?        S    15:56:01 00:00:00 [kworker/0:1]</w:t>
              <w:br/>
              <w:t>21766  0.0  0.0 ?        S    16:01:01 00:00:00 [kworker/0:4]</w:t>
              <w:br/>
              <w:t>22159  0.0  0.0 ?        S    16:07:01 00:00:00 [kworker/0:0]</w:t>
              <w:br/>
              <w:t>23110  0.0  0.0 ?        Rs   16:09:43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|kg-topology-CloudEOSEdge2|.</w:t>
              <w:br/>
              <w:t>GIVEN CPU utilization is less than |10|.</w:t>
              <w:br/>
              <w:t>WHEN CPU utilization is |1.38|.</w:t>
              <w:br/>
              <w:t>THEN test case result is |True|.</w:t>
              <w:br/>
              <w:t>OUTPUT of |show processes| is :</w:t>
              <w:br/>
              <w:br/>
              <w:t xml:space="preserve"> 16:09:43 up 18 days, 0 min,  0 users,  load average: 1.67, 1.36, 1.27</w:t>
              <w:br/>
              <w:t xml:space="preserve">  PID %CPU %MEM TT       STAT  STARTED     TIME CMD</w:t>
              <w:br/>
              <w:t xml:space="preserve"> 2097  101  3.7 ?        Sl     Oct 09 18-06:14:52 Sfe</w:t>
              <w:br/>
              <w:t xml:space="preserve"> 1738  2.4  1.9 ?        Sl     Oct 09 10:31:38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20320  0.5  0.8 ?        SNl    Oct 26 00:11:51 python2.7 /var/awslogs/bin/aws logs push --config-file /mnt/flash/awslogs/awslogs.conf --additional-configs-dir /mnt/flash/awslogs/config</w:t>
              <w:br/>
              <w:t xml:space="preserve"> 1232  0.2  0.9 ?        S      Oct 09 01:03:03 ProcMgr-worker</w:t>
              <w:br/>
              <w:t xml:space="preserve"> 1503  0.2  2.6 ?        S      Oct 09 01:14:33 Sysdb</w:t>
              <w:br/>
              <w:t xml:space="preserve"> 1580  0.2  7.4 ?        Sl     Oct 09 01:14:44 ConfigAgent</w:t>
              <w:br/>
              <w:t xml:space="preserve"> 1767  0.1  1.7 ?        S      Oct 09 00:34:10 SuperServer</w:t>
              <w:br/>
              <w:t xml:space="preserve"> 1782  0.1  1.2 ?        S      Oct 09 00:27:13 StpTxRx</w:t>
              <w:br/>
              <w:t xml:space="preserve"> 1790  0.1  1.0 ?        S      Oct 09 00:51:35 AgentMonitor</w:t>
              <w:br/>
              <w:t xml:space="preserve"> 2017  0.1  1.7 ?        S      Oct 09 00:49:14 IpRib</w:t>
              <w:br/>
              <w:t xml:space="preserve"> 3570  0.1  1.4 ?        S      Oct 09 00:49:06 Fhrp</w:t>
              <w:br/>
              <w:t xml:space="preserve">    1  0.0  0.0 ?        Ss     Oct 09 00:03:49 /sbin/init</w:t>
              <w:br/>
              <w:t xml:space="preserve">    2  0.0  0.0 ?        S      Oct 09 00:00:00 [kthreadd]</w:t>
              <w:br/>
              <w:t xml:space="preserve">    3  0.0  0.0 ?        S      Oct 09 00:00:08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00:01:47 /usr/lib/systemd/systemd-logind</w:t>
              <w:br/>
              <w:t xml:space="preserve">  750  0.0  0.1 ?        Ss     Oct 09 00:02:46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00:00:32 /usr/bin/ProcMonitor</w:t>
              <w:br/>
              <w:t xml:space="preserve">  784  0.0  0.0 ?        Ss     Oct 09 00:00:10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1307  0.0  0.0 ?        S    14:54:01 00:00:00 [kworker/0:3]</w:t>
              <w:br/>
              <w:t xml:space="preserve"> 1442  0.0  0.0 ?        S      Oct 09 00:05:58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00:01:24 /usr/bin/SlabMonitor</w:t>
              <w:br/>
              <w:t xml:space="preserve"> 1579  0.0  1.2 ?        S      Oct 09 00:03:02 StageMgr</w:t>
              <w:br/>
              <w:t xml:space="preserve"> 1583  0.0  1.5 ?        S      Oct 09 00:10:32 Fru</w:t>
              <w:br/>
              <w:t xml:space="preserve"> 1585  0.0  1.9 ?        S      Oct 09 00:03:41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00:14:28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00:10:39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00:11:37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00:11:25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00:21:05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00:10:49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00:12:46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00:14:12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00:03:02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00:04:41 Tunnel</w:t>
              <w:br/>
              <w:t xml:space="preserve"> 1795  0.0  1.6 ?        Sl     Oct 09 00:03:51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00:10:45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00:22:18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00:17:22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00:03:35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00:10:40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00:10:48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00:16:04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00:10:45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00:12:04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00:03:35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00:03:36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00:10:39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00:03:02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00:03:02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00:13:42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00:03:02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00:03:02 SharedSecretProfile</w:t>
              <w:br/>
              <w:t xml:space="preserve"> 1984  0.0  1.5 ?        S      Oct 09 00:10:49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00:03:35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00:03:41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00:10:49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00:03:37 RouteInput</w:t>
              <w:br/>
              <w:t xml:space="preserve"> 2064  0.0  2.3 ?        Sl     Oct 09 00:24:55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00:00:18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00:03:03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00:00:33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00:21:41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00:00:51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00:14:31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00:11:18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00:12:00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00:01:47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00:03:02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 xml:space="preserve"> 5780  0.0  0.0 ?        S    15:54:01 00:00:00 [kworker/0:0]</w:t>
              <w:br/>
              <w:t xml:space="preserve"> 6166  0.0  0.0 ?        S    16:00:01 00:00:00 [kworker/0:1]</w:t>
              <w:br/>
              <w:t xml:space="preserve"> 6603  0.0  0.0 ?        S    16:06:01 00:00:00 [kworker/0:2]</w:t>
              <w:br/>
              <w:t xml:space="preserve"> 6673  0.0  0.0 ?        S    16:07:01 00:00:00 [kworker/0:4]</w:t>
              <w:br/>
              <w:t xml:space="preserve"> 7650  0.0  0.0 ?        Rs   16:09:43 00:00:00 ps -e -o pid,pcpu,pmem,tt,stat,lstart,start,time,cmd --sort=-pcpu -ww</w:t>
              <w:br/>
              <w:t>20299  0.0  0.0 ?        S      Oct 26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|1.16|.</w:t>
              <w:br/>
              <w:t>THEN test case result is |True|.</w:t>
              <w:br/>
              <w:t>OUTPUT of |show processes| is :</w:t>
              <w:br/>
              <w:br/>
              <w:t xml:space="preserve"> 16:09:42 up 18 days, 0 min,  0 users,  load average: 1.16, 1.17, 1.18</w:t>
              <w:br/>
              <w:t xml:space="preserve">  PID %CPU %MEM TT       STAT  STARTED     TIME CMD</w:t>
              <w:br/>
              <w:t xml:space="preserve"> 1928  102  3.3 ?        Sl     Oct 09 18-09:54:05 Sfe</w:t>
              <w:br/>
              <w:t>19541  2.5  0.9 ?        SNl  15:45:05 00:00:38 python2.7 /var/awslogs/bin/aws logs push --config-file /mnt/flash/awslogs/awslogs.conf --additional-configs-dir /mnt/flash/awslogs/config</w:t>
              <w:br/>
              <w:t xml:space="preserve"> 1678  0.4  1.9 ?        Sl     Oct 09 01:44:36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00:49:10 ProcMgr-worker</w:t>
              <w:br/>
              <w:t xml:space="preserve"> 1545  0.1  6.8 ?        Sl     Oct 09 00:35:14 ConfigAgent</w:t>
              <w:br/>
              <w:t xml:space="preserve">    1  0.0  0.0 ?        Ss     Oct 09 00:02:29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7  0.0  0.0 ?        S      Oct 09 00:00:26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00:00:42 /usr/lib/systemd/systemd-logind</w:t>
              <w:br/>
              <w:t xml:space="preserve">  755  0.0  0.1 ?        Ss     Oct 09 00:01:31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00:05:33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00:01:21 /usr/bin/SlabMonitor</w:t>
              <w:br/>
              <w:t xml:space="preserve"> 1464  0.0  2.5 ?        S      Oct 09 00:19:05 Sysdb</w:t>
              <w:br/>
              <w:t xml:space="preserve"> 1543  0.0  1.2 ?        S      Oct 09 00:00:23 StageMgr</w:t>
              <w:br/>
              <w:t xml:space="preserve"> 1547  0.0  1.4 ?        S      Oct 09 00:00:54 Fru</w:t>
              <w:br/>
              <w:t xml:space="preserve"> 1548  0.0  1.8 ?        S      Oct 09 00:00:20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00:04:53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00:01:04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00:02:12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00:09:20 Lag</w:t>
              <w:br/>
              <w:t xml:space="preserve"> 1738  0.0  1.7 ?        S      Oct 09 00:18:25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00:01:52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00:01:31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00:03:59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00:13:57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00:20:28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00:00:46 Tunnel</w:t>
              <w:br/>
              <w:t xml:space="preserve"> 1770  0.0  1.5 ?        Sl     Oct 09 00:00:53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00:01:48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00:10:22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00:02:40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00:01:46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00:01:49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00:02:42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00:01:48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00:01:24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00:00:57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00:00:36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00:00:55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00:03:36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00:01:54 IgmpSnooping</w:t>
              <w:br/>
              <w:t xml:space="preserve"> 1868  0.0  1.0 ?        S      Oct 09 00:00:20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00:01:00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00:03:35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00:01:12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00:01:54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00:06:20 Bgp</w:t>
              <w:br/>
              <w:t xml:space="preserve"> 1916  0.0  1.3 ?        S      Oct 09 00:01:10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00:00:16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00:00:21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00:00:11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00:05:48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00:00:30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00:01:09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00:00:22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>15567  0.0  0.0 ?        S      Oct 26 00:00:00 [kworker/u8:0]</w:t>
              <w:br/>
              <w:t>19502  0.0  0.0 ?        S    15:45:04 00:00:00 /bin/sh /var/awslogs/bin/awslogs-agent-launcher.sh</w:t>
              <w:br/>
              <w:t>19691  0.0  0.0 ?        S    15:48:00 00:00:00 [kworker/0:1]</w:t>
              <w:br/>
              <w:t>20075  0.0  0.0 ?        S    15:54:00 00:00:00 [kworker/0:2]</w:t>
              <w:br/>
              <w:t>20457  0.0  0.0 ?        S    16:00:01 00:00:00 [kworker/0:3]</w:t>
              <w:br/>
              <w:t>20897  0.0  0.0 ?        S    16:06:00 00:00:00 [kworker/0:0]</w:t>
              <w:br/>
              <w:t>21956  0.0  0.0 ?        Rs   16:09:41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|1.14|.</w:t>
              <w:br/>
              <w:t>THEN test case result is |True|.</w:t>
              <w:br/>
              <w:t>OUTPUT of |show processes| is :</w:t>
              <w:br/>
              <w:br/>
              <w:t xml:space="preserve"> 16:09:43 up 18 days, 0 min,  0 users,  load average: 1.14, 1.15, 1.17</w:t>
              <w:br/>
              <w:t xml:space="preserve">  PID %CPU %MEM TT       STAT  STARTED     TIME CMD</w:t>
              <w:br/>
              <w:t xml:space="preserve"> 1867  102  3.4 ?        Sl     Oct 09 18-10:14:37 Sfe</w:t>
              <w:br/>
              <w:t>17699  2.4  0.9 ?        SNl  15:45:06 00:00:35 python2.7 /var/awslogs/bin/aws logs push --config-file /mnt/flash/awslogs/awslogs.conf --additional-configs-dir /mnt/flash/awslogs/config</w:t>
              <w:br/>
              <w:t xml:space="preserve"> 1699  0.3  1.9 ?        Sl     Oct 09 01:42:43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00:47:02 ProcMgr-worker</w:t>
              <w:br/>
              <w:t xml:space="preserve"> 1569  0.1  6.8 ?        Sl     Oct 09 00:34:46 ConfigAgent</w:t>
              <w:br/>
              <w:t xml:space="preserve">    1  0.0  0.0 ?        Ss     Oct 09 00:02:29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00:00:29 /usr/bin/ProcMonitor</w:t>
              <w:br/>
              <w:t xml:space="preserve">  754  0.0  0.0 ?        Ss     Oct 09 00:00:42 /usr/lib/systemd/systemd-logind</w:t>
              <w:br/>
              <w:t xml:space="preserve">  755  0.0  0.1 ?        Ss     Oct 09 00:01:30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00:00:08 /usr/sbin/crond -n</w:t>
              <w:br/>
              <w:t xml:space="preserve">  892  0.0  0.0 ?        S&lt;s    Oct 09 00:00:11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00:05:30 /usr/bin/EosOomAdjust</w:t>
              <w:br/>
              <w:t xml:space="preserve"> 1438  0.0  0.0 ?        S      Oct 09 00:00:08 [rbfd_vrf_cleanu]</w:t>
              <w:br/>
              <w:t xml:space="preserve"> 1453  0.0  0.0 ?        Ss     Oct 09 00:00:00 /usr/sbin/acpid</w:t>
              <w:br/>
              <w:t xml:space="preserve"> 1490  0.0  0.0 ?        S      Oct 09 00:01:17 /usr/bin/SlabMonitor</w:t>
              <w:br/>
              <w:t xml:space="preserve"> 1491  0.0  2.5 ?        S      Oct 09 00:18:52 Sysdb</w:t>
              <w:br/>
              <w:t xml:space="preserve"> 1568  0.0  1.2 ?        S      Oct 09 00:00:23 StageMgr</w:t>
              <w:br/>
              <w:t xml:space="preserve"> 1571  0.0  1.4 ?        S      Oct 09 00:00:53 Fru</w:t>
              <w:br/>
              <w:t xml:space="preserve"> 1572  0.0  1.8 ?        S      Oct 09 00:00:19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00:04:59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00:01:54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00:01:06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00:02:20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00:09:21 Lag</w:t>
              <w:br/>
              <w:t xml:space="preserve"> 1729  0.0  1.7 ?        S      Oct 09 00:17:37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00:01:56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00:01:30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00:14:04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00:00:20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00:20:29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00:00:51 Aaa</w:t>
              <w:br/>
              <w:t xml:space="preserve"> 1758  0.0  1.2 ?        S      Oct 09 00:00:45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00:01:55 StpTopology</w:t>
              <w:br/>
              <w:t xml:space="preserve"> 1765  0.0  1.3 ?        S      Oct 09 00:10:07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00:02:41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00:01:06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00:01:46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00:01:49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00:02:40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00:01:49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00:01:23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00:01:00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00:00:35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00:00:54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00:00:19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00:03:28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00:00:19 ReloadCauseAgent</w:t>
              <w:br/>
              <w:t xml:space="preserve"> 1840  0.0  1.5 ?        S      Oct 09 00:01:59 IgmpSnooping</w:t>
              <w:br/>
              <w:t xml:space="preserve"> 1842  0.0  1.0 ?        S      Oct 09 00:00:19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00:00:58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00:03:37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00:01:12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00:01:52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00:06:12 Bgp</w:t>
              <w:br/>
              <w:t xml:space="preserve"> 1913  0.0  1.3 ?        S      Oct 09 00:01:09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00:00:20 LicenseManager</w:t>
              <w:br/>
              <w:t xml:space="preserve"> 2285  0.0  0.0 ?        Ssl    Oct 09 00:00:16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00:00:11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00:05:10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00:00:30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00:00:49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00:00:23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17680  0.0  0.0 ?        S    15:45:05 00:00:00 /bin/sh /var/awslogs/bin/awslogs-agent-launcher.sh</w:t>
              <w:br/>
              <w:t>17889  0.0  0.0 ?        S    15:48:01 00:00:00 [kworker/0:1]</w:t>
              <w:br/>
              <w:t>18646  0.0  0.0 ?        S    16:00:01 00:00:00 [kworker/0:2]</w:t>
              <w:br/>
              <w:t>18759  0.0  0.0 ?        S    16:01:01 00:00:00 [kworker/0:4]</w:t>
              <w:br/>
              <w:t>19144  0.0  0.0 ?        S    16:07:00 00:00:00 [kworker/0:0]</w:t>
              <w:br/>
              <w:t>20145  0.0  0.1 ?        Rs   16:09:42 00:00:00 python /bin/FetchLogs dump -n -l /var/log -m eos(?=($|\..*\.gz))</w:t>
              <w:br/>
              <w:t>20148  0.0  0.0 ?        Rs   16:09:42 00:00:00 ps -e -o pid,pcpu,pmem,tt,stat,lstart,start,time,cmd --sort=-pcpu -ww</w:t>
              <w:br/>
              <w:t>20149  0.0  0.0 ?        Rs   16:09:42 00:00:00 [ConfigAgent]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|kg-topology-CloudEOSEdge1|.</w:t>
              <w:br/>
              <w:t>GIVEN CPU utilization is less than |10|.</w:t>
              <w:br/>
              <w:t>WHEN CPU utilization is |1.37|.</w:t>
              <w:br/>
              <w:t>THEN test case result is |True|.</w:t>
              <w:br/>
              <w:t>OUTPUT of |show processes| is :</w:t>
              <w:br/>
              <w:br/>
              <w:t xml:space="preserve"> 16:09:43 up 18 days, 0 min,  0 users,  load average: 1.55, 1.43, 1.37</w:t>
              <w:br/>
              <w:t xml:space="preserve">  PID %CPU %MEM TT       STAT  STARTED     TIME CMD</w:t>
              <w:br/>
              <w:t xml:space="preserve"> 1954  102  3.7 ?        Sl     Oct 09 18-10:11:26 Sfe</w:t>
              <w:br/>
              <w:t>20695  2.2  0.9 ?        SNl  15:45:06 00:00:33 python2.7 /var/awslogs/bin/aws logs push --config-file /mnt/flash/awslogs/awslogs.conf --additional-configs-dir /mnt/flash/awslogs/config</w:t>
              <w:br/>
              <w:t xml:space="preserve"> 1737  0.4  2.0 ?        Sl     Oct 09 01:50:21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00:46:16 ProcMgr-worker</w:t>
              <w:br/>
              <w:t xml:space="preserve"> 1520  0.1  7.3 ?        Sl     Oct 09 00:37:19 ConfigAgent</w:t>
              <w:br/>
              <w:t xml:space="preserve"> 3521  0.1  1.3 ?        S      Oct 09 00:46:50 Fhrp</w:t>
              <w:br/>
              <w:t xml:space="preserve">    1  0.0  0.0 ?        Ss     Oct 09 00:02:28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00:01:30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00:00:42 /usr/lib/systemd/systemd-logind</w:t>
              <w:br/>
              <w:t xml:space="preserve">  768  0.0  0.0 ?        Ss     Oct 09 00:00:30 /usr/bin/ProcMonitor</w:t>
              <w:br/>
              <w:t xml:space="preserve">  793  0.0  0.0 ?        Ss     Oct 09 00:00:07 /usr/sbin/crond -n</w:t>
              <w:br/>
              <w:t xml:space="preserve">  807  0.0  0.0 ?        S&lt;s    Oct 09 00:00:11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00:05:44 /usr/bin/EosOomAdjust</w:t>
              <w:br/>
              <w:t xml:space="preserve"> 1424  0.0  0.0 ?        S      Oct 09 00:00:08 [rbfd_vrf_cleanu]</w:t>
              <w:br/>
              <w:t xml:space="preserve"> 1439  0.0  0.0 ?        Ss     Oct 09 00:00:00 /usr/sbin/acpid</w:t>
              <w:br/>
              <w:t xml:space="preserve"> 1476  0.0  0.0 ?        S      Oct 09 00:01:15 /usr/bin/SlabMonitor</w:t>
              <w:br/>
              <w:t xml:space="preserve"> 1477  0.0  2.6 ?        S      Oct 09 00:23:20 Sysdb</w:t>
              <w:br/>
              <w:t xml:space="preserve"> 1519  0.0  1.2 ?        S      Oct 09 00:00:22 StageMgr</w:t>
              <w:br/>
              <w:t xml:space="preserve"> 1522  0.0  1.4 ?        S      Oct 09 00:01:08 Fru</w:t>
              <w:br/>
              <w:t xml:space="preserve"> 1523  0.0  1.8 ?        S      Oct 09 00:00:24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00:04:48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00:01:56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00:02:27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00:09:38 Lag</w:t>
              <w:br/>
              <w:t xml:space="preserve"> 1765  0.0  1.7 ?        S      Oct 09 00:18:22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00:02:13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00:01:44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00:04:12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00:14:05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00:00:19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00:21:25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00:00:49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00:00:44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00:02:02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00:11:38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00:02:48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00:01:06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00:01:52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00:01:56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00:02:54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00:02:08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00:01:38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00:01:01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00:00:35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00:01:12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00:00:19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00:00:19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00:03:41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00:00:19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00:02:13 IgmpSnooping</w:t>
              <w:br/>
              <w:t xml:space="preserve"> 1892  0.0  1.1 ?        S      Oct 09 00:00:19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00:00:59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00:04:18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00:01:11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00:02:12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00:01:01 RouteInput</w:t>
              <w:br/>
              <w:t xml:space="preserve"> 1940  0.0  2.3 ?        Sl     Oct 09 00:07:14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00:00:15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00:00:20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00:04:57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00:00:30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00:02:15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00:01:59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00:02:10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00:00:49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00:00:21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20616  0.0  0.0 ?        S    15:45:01 00:00:00 [kworker/0:2]</w:t>
              <w:br/>
              <w:t>20676  0.0  0.0 ?        S    15:45:05 00:00:00 /bin/sh /var/awslogs/bin/awslogs-agent-launcher.sh</w:t>
              <w:br/>
              <w:t>21396  0.0  0.0 ?        S    15:56:01 00:00:00 [kworker/0:1]</w:t>
              <w:br/>
              <w:t>21766  0.0  0.0 ?        S    16:01:01 00:00:00 [kworker/0:4]</w:t>
              <w:br/>
              <w:t>22159  0.0  0.0 ?        S    16:07:01 00:00:00 [kworker/0:0]</w:t>
              <w:br/>
              <w:t>23110  0.0  0.0 ?        Rs   16:09:43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|kg-topology-CloudEOSEdge2|.</w:t>
              <w:br/>
              <w:t>GIVEN CPU utilization is less than |10|.</w:t>
              <w:br/>
              <w:t>WHEN CPU utilization is |1.25|.</w:t>
              <w:br/>
              <w:t>THEN test case result is |True|.</w:t>
              <w:br/>
              <w:t>OUTPUT of |show processes| is :</w:t>
              <w:br/>
              <w:br/>
              <w:t xml:space="preserve"> 16:09:43 up 18 days, 0 min,  0 users,  load average: 1.67, 1.36, 1.27</w:t>
              <w:br/>
              <w:t xml:space="preserve">  PID %CPU %MEM TT       STAT  STARTED     TIME CMD</w:t>
              <w:br/>
              <w:t xml:space="preserve"> 2097  101  3.7 ?        Sl     Oct 09 18-06:14:52 Sfe</w:t>
              <w:br/>
              <w:t xml:space="preserve"> 1738  2.4  1.9 ?        Sl     Oct 09 10:31:38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20320  0.5  0.8 ?        SNl    Oct 26 00:11:51 python2.7 /var/awslogs/bin/aws logs push --config-file /mnt/flash/awslogs/awslogs.conf --additional-configs-dir /mnt/flash/awslogs/config</w:t>
              <w:br/>
              <w:t xml:space="preserve"> 1232  0.2  0.9 ?        S      Oct 09 01:03:03 ProcMgr-worker</w:t>
              <w:br/>
              <w:t xml:space="preserve"> 1503  0.2  2.6 ?        S      Oct 09 01:14:33 Sysdb</w:t>
              <w:br/>
              <w:t xml:space="preserve"> 1580  0.2  7.4 ?        Sl     Oct 09 01:14:44 ConfigAgent</w:t>
              <w:br/>
              <w:t xml:space="preserve"> 1767  0.1  1.7 ?        S      Oct 09 00:34:10 SuperServer</w:t>
              <w:br/>
              <w:t xml:space="preserve"> 1782  0.1  1.2 ?        S      Oct 09 00:27:13 StpTxRx</w:t>
              <w:br/>
              <w:t xml:space="preserve"> 1790  0.1  1.0 ?        S      Oct 09 00:51:35 AgentMonitor</w:t>
              <w:br/>
              <w:t xml:space="preserve"> 2017  0.1  1.7 ?        S      Oct 09 00:49:14 IpRib</w:t>
              <w:br/>
              <w:t xml:space="preserve"> 3570  0.1  1.4 ?        S      Oct 09 00:49:06 Fhrp</w:t>
              <w:br/>
              <w:t xml:space="preserve">    1  0.0  0.0 ?        Ss     Oct 09 00:03:49 /sbin/init</w:t>
              <w:br/>
              <w:t xml:space="preserve">    2  0.0  0.0 ?        S      Oct 09 00:00:00 [kthreadd]</w:t>
              <w:br/>
              <w:t xml:space="preserve">    3  0.0  0.0 ?        S      Oct 09 00:00:08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00:01:47 /usr/lib/systemd/systemd-logind</w:t>
              <w:br/>
              <w:t xml:space="preserve">  750  0.0  0.1 ?        Ss     Oct 09 00:02:46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00:00:32 /usr/bin/ProcMonitor</w:t>
              <w:br/>
              <w:t xml:space="preserve">  784  0.0  0.0 ?        Ss     Oct 09 00:00:10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1307  0.0  0.0 ?        S    14:54:01 00:00:00 [kworker/0:3]</w:t>
              <w:br/>
              <w:t xml:space="preserve"> 1442  0.0  0.0 ?        S      Oct 09 00:05:58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00:01:24 /usr/bin/SlabMonitor</w:t>
              <w:br/>
              <w:t xml:space="preserve"> 1579  0.0  1.2 ?        S      Oct 09 00:03:02 StageMgr</w:t>
              <w:br/>
              <w:t xml:space="preserve"> 1583  0.0  1.5 ?        S      Oct 09 00:10:32 Fru</w:t>
              <w:br/>
              <w:t xml:space="preserve"> 1585  0.0  1.9 ?        S      Oct 09 00:03:41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00:14:28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00:10:39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00:11:37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00:11:25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00:21:05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00:10:49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00:12:46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00:14:12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00:03:02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00:04:41 Tunnel</w:t>
              <w:br/>
              <w:t xml:space="preserve"> 1795  0.0  1.6 ?        Sl     Oct 09 00:03:51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00:10:45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00:22:18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00:17:22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00:03:35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00:10:40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00:10:48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00:16:04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00:10:45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00:12:04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00:03:35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00:03:36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00:10:39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00:03:02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00:03:02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00:13:42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00:03:02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00:03:02 SharedSecretProfile</w:t>
              <w:br/>
              <w:t xml:space="preserve"> 1984  0.0  1.5 ?        S      Oct 09 00:10:49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00:03:35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00:03:41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00:10:49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00:03:37 RouteInput</w:t>
              <w:br/>
              <w:t xml:space="preserve"> 2064  0.0  2.3 ?        Sl     Oct 09 00:24:55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00:00:18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00:03:03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00:00:33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00:21:41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00:00:51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00:14:31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00:11:18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00:12:00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00:01:47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00:03:02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 xml:space="preserve"> 5780  0.0  0.0 ?        S    15:54:01 00:00:00 [kworker/0:0]</w:t>
              <w:br/>
              <w:t xml:space="preserve"> 6166  0.0  0.0 ?        S    16:00:01 00:00:00 [kworker/0:1]</w:t>
              <w:br/>
              <w:t xml:space="preserve"> 6603  0.0  0.0 ?        S    16:06:01 00:00:00 [kworker/0:2]</w:t>
              <w:br/>
              <w:t xml:space="preserve"> 6673  0.0  0.0 ?        S    16:07:01 00:00:00 [kworker/0:4]</w:t>
              <w:br/>
              <w:t xml:space="preserve"> 7650  0.0  0.0 ?        Rs   16:09:43 00:00:00 ps -e -o pid,pcpu,pmem,tt,stat,lstart,start,time,cmd --sort=-pcpu -ww</w:t>
              <w:br/>
              <w:t>20299  0.0  0.0 ?        S      Oct 26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|1.18|.</w:t>
              <w:br/>
              <w:t>THEN test case result is |True|.</w:t>
              <w:br/>
              <w:t>OUTPUT of |show processes| is :</w:t>
              <w:br/>
              <w:br/>
              <w:t xml:space="preserve"> 16:09:43 up 18 days, 0 min,  0 users,  load average: 1.16, 1.17, 1.18</w:t>
              <w:br/>
              <w:t xml:space="preserve">  PID %CPU %MEM TT       STAT  STARTED     TIME CMD</w:t>
              <w:br/>
              <w:t xml:space="preserve"> 1928  102  3.3 ?        Sl     Oct 09 18-09:54:05 Sfe</w:t>
              <w:br/>
              <w:t>19541  2.5  0.9 ?        SNl  15:45:05 00:00:38 python2.7 /var/awslogs/bin/aws logs push --config-file /mnt/flash/awslogs/awslogs.conf --additional-configs-dir /mnt/flash/awslogs/config</w:t>
              <w:br/>
              <w:t xml:space="preserve"> 1678  0.4  1.9 ?        Sl     Oct 09 01:44:36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00:49:10 ProcMgr-worker</w:t>
              <w:br/>
              <w:t xml:space="preserve"> 1545  0.1  6.8 ?        Sl     Oct 09 00:35:14 ConfigAgent</w:t>
              <w:br/>
              <w:t xml:space="preserve">    1  0.0  0.0 ?        Ss     Oct 09 00:02:29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7  0.0  0.0 ?        S      Oct 09 00:00:26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00:00:42 /usr/lib/systemd/systemd-logind</w:t>
              <w:br/>
              <w:t xml:space="preserve">  755  0.0  0.1 ?        Ss     Oct 09 00:01:31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00:05:33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00:01:21 /usr/bin/SlabMonitor</w:t>
              <w:br/>
              <w:t xml:space="preserve"> 1464  0.0  2.5 ?        S      Oct 09 00:19:05 Sysdb</w:t>
              <w:br/>
              <w:t xml:space="preserve"> 1543  0.0  1.2 ?        S      Oct 09 00:00:23 StageMgr</w:t>
              <w:br/>
              <w:t xml:space="preserve"> 1547  0.0  1.4 ?        S      Oct 09 00:00:54 Fru</w:t>
              <w:br/>
              <w:t xml:space="preserve"> 1548  0.0  1.8 ?        S      Oct 09 00:00:20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00:04:53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00:01:04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00:02:12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00:09:20 Lag</w:t>
              <w:br/>
              <w:t xml:space="preserve"> 1738  0.0  1.7 ?        S      Oct 09 00:18:25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00:01:52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00:01:31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00:03:59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00:13:57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00:20:28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00:00:46 Tunnel</w:t>
              <w:br/>
              <w:t xml:space="preserve"> 1770  0.0  1.5 ?        Sl     Oct 09 00:00:53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00:01:48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00:10:22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00:02:40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00:01:46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00:01:49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00:02:42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00:01:48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00:01:24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00:00:57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00:00:36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00:00:55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00:03:36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00:01:54 IgmpSnooping</w:t>
              <w:br/>
              <w:t xml:space="preserve"> 1868  0.0  1.0 ?        S      Oct 09 00:00:20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00:01:00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00:03:35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00:01:12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00:01:54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00:06:20 Bgp</w:t>
              <w:br/>
              <w:t xml:space="preserve"> 1916  0.0  1.3 ?        S      Oct 09 00:01:10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00:00:16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00:00:21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00:00:11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00:05:48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00:00:30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00:01:09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00:00:22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>15567  0.0  0.0 ?        S      Oct 26 00:00:00 [kworker/u8:0]</w:t>
              <w:br/>
              <w:t>19502  0.0  0.0 ?        S    15:45:04 00:00:00 /bin/sh /var/awslogs/bin/awslogs-agent-launcher.sh</w:t>
              <w:br/>
              <w:t>19691  0.0  0.0 ?        S    15:48:00 00:00:00 [kworker/0:1]</w:t>
              <w:br/>
              <w:t>20075  0.0  0.0 ?        S    15:54:00 00:00:00 [kworker/0:2]</w:t>
              <w:br/>
              <w:t>20457  0.0  0.0 ?        S    16:00:01 00:00:00 [kworker/0:3]</w:t>
              <w:br/>
              <w:t>20897  0.0  0.0 ?        S    16:06:00 00:00:00 [kworker/0:0]</w:t>
              <w:br/>
              <w:t>21968  0.0  0.0 ?        Rs   16:09:42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|1.17|.</w:t>
              <w:br/>
              <w:t>THEN test case result is |True|.</w:t>
              <w:br/>
              <w:t>OUTPUT of |show processes| is :</w:t>
              <w:br/>
              <w:br/>
              <w:t xml:space="preserve"> 16:09:43 up 18 days, 0 min,  0 users,  load average: 1.14, 1.15, 1.17</w:t>
              <w:br/>
              <w:t xml:space="preserve">  PID %CPU %MEM TT       STAT  STARTED     TIME CMD</w:t>
              <w:br/>
              <w:t xml:space="preserve"> 1867  102  3.4 ?        Sl     Oct 09 18-10:14:37 Sfe</w:t>
              <w:br/>
              <w:t>17699  2.4  0.9 ?        SNl  15:45:06 00:00:35 python2.7 /var/awslogs/bin/aws logs push --config-file /mnt/flash/awslogs/awslogs.conf --additional-configs-dir /mnt/flash/awslogs/config</w:t>
              <w:br/>
              <w:t xml:space="preserve"> 1699  0.3  1.9 ?        Sl     Oct 09 01:42:43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00:47:02 ProcMgr-worker</w:t>
              <w:br/>
              <w:t xml:space="preserve"> 1569  0.1  6.8 ?        Sl     Oct 09 00:34:46 ConfigAgent</w:t>
              <w:br/>
              <w:t xml:space="preserve">    1  0.0  0.0 ?        Ss     Oct 09 00:02:29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00:00:29 /usr/bin/ProcMonitor</w:t>
              <w:br/>
              <w:t xml:space="preserve">  754  0.0  0.0 ?        Ss     Oct 09 00:00:42 /usr/lib/systemd/systemd-logind</w:t>
              <w:br/>
              <w:t xml:space="preserve">  755  0.0  0.1 ?        Ss     Oct 09 00:01:30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00:00:08 /usr/sbin/crond -n</w:t>
              <w:br/>
              <w:t xml:space="preserve">  892  0.0  0.0 ?        S&lt;s    Oct 09 00:00:11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00:05:30 /usr/bin/EosOomAdjust</w:t>
              <w:br/>
              <w:t xml:space="preserve"> 1438  0.0  0.0 ?        S      Oct 09 00:00:08 [rbfd_vrf_cleanu]</w:t>
              <w:br/>
              <w:t xml:space="preserve"> 1453  0.0  0.0 ?        Ss     Oct 09 00:00:00 /usr/sbin/acpid</w:t>
              <w:br/>
              <w:t xml:space="preserve"> 1490  0.0  0.0 ?        S      Oct 09 00:01:17 /usr/bin/SlabMonitor</w:t>
              <w:br/>
              <w:t xml:space="preserve"> 1491  0.0  2.5 ?        S      Oct 09 00:18:52 Sysdb</w:t>
              <w:br/>
              <w:t xml:space="preserve"> 1568  0.0  1.2 ?        S      Oct 09 00:00:23 StageMgr</w:t>
              <w:br/>
              <w:t xml:space="preserve"> 1571  0.0  1.4 ?        S      Oct 09 00:00:53 Fru</w:t>
              <w:br/>
              <w:t xml:space="preserve"> 1572  0.0  1.8 ?        S      Oct 09 00:00:19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00:04:59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00:01:54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00:01:06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00:02:20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00:09:21 Lag</w:t>
              <w:br/>
              <w:t xml:space="preserve"> 1729  0.0  1.7 ?        S      Oct 09 00:17:37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00:01:56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00:01:30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00:14:04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00:00:20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00:20:29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00:00:51 Aaa</w:t>
              <w:br/>
              <w:t xml:space="preserve"> 1758  0.0  1.2 ?        S      Oct 09 00:00:45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00:01:55 StpTopology</w:t>
              <w:br/>
              <w:t xml:space="preserve"> 1765  0.0  1.3 ?        S      Oct 09 00:10:07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00:02:41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00:01:06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00:01:46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00:01:49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00:02:40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00:01:49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00:01:23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00:01:00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00:00:35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00:00:54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00:00:19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00:03:28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00:00:19 ReloadCauseAgent</w:t>
              <w:br/>
              <w:t xml:space="preserve"> 1840  0.0  1.5 ?        S      Oct 09 00:01:59 IgmpSnooping</w:t>
              <w:br/>
              <w:t xml:space="preserve"> 1842  0.0  1.0 ?        S      Oct 09 00:00:19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00:00:58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00:03:37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00:01:12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00:01:52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00:06:12 Bgp</w:t>
              <w:br/>
              <w:t xml:space="preserve"> 1913  0.0  1.3 ?        S      Oct 09 00:01:09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00:00:20 LicenseManager</w:t>
              <w:br/>
              <w:t xml:space="preserve"> 2285  0.0  0.0 ?        Ssl    Oct 09 00:00:16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00:00:11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00:05:10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00:00:30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00:00:49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00:00:23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17680  0.0  0.0 ?        S    15:45:05 00:00:00 /bin/sh /var/awslogs/bin/awslogs-agent-launcher.sh</w:t>
              <w:br/>
              <w:t>17889  0.0  0.0 ?        S    15:48:01 00:00:00 [kworker/0:1]</w:t>
              <w:br/>
              <w:t>18646  0.0  0.0 ?        S    16:00:01 00:00:00 [kworker/0:2]</w:t>
              <w:br/>
              <w:t>18759  0.0  0.0 ?        S    16:01:01 00:00:00 [kworker/0:4]</w:t>
              <w:br/>
              <w:t>19144  0.0  0.0 ?        S    16:07:00 00:00:00 [kworker/0:0]</w:t>
              <w:br/>
              <w:t>20145  0.0  0.1 ?        Rs   16:09:42 00:00:00 python /bin/FetchLogs dump -n -l /var/log -m eos(?=($|\..*\.gz))</w:t>
              <w:br/>
              <w:t>20148  0.0  0.0 ?        Rs   16:09:42 00:00:00 ps -e -o pid,pcpu,pmem,tt,stat,lstart,start,time,cmd --sort=-pcpu -ww</w:t>
              <w:br/>
              <w:t>20149  0.0  0.0 ?        Rs   16:09:42 00:00:00 [ConfigAgent]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(172.217.1.46) 72(100) bytes of data.</w:t>
              <w:br/>
              <w:t>76 bytes from ord37s07-in-f46.1e100.net (172.217.1.46): icmp_seq=1 ttl=98 (truncated)</w:t>
              <w:br/>
              <w:t>76 bytes from ord37s07-in-f46.1e100.net (172.217.1.46): icmp_seq=2 ttl=98 (truncated)</w:t>
              <w:br/>
              <w:t>76 bytes from ord37s07-in-f46.1e100.net (172.217.1.46): icmp_seq=3 ttl=98 (truncated)</w:t>
              <w:br/>
              <w:t>76 bytes from ord37s07-in-f46.1e100.net (172.217.1.46): icmp_seq=4 ttl=98 (truncated)</w:t>
              <w:br/>
              <w:t>76 bytes from ord37s07-in-f46.1e100.net (172.217.1.46): icmp_seq=5 ttl=98 (truncated)</w:t>
              <w:br/>
              <w:br/>
              <w:t>--- google.com ping statistics ---</w:t>
              <w:br/>
              <w:t>5 packets transmitted, 5 received, 0% packet loss, time 67ms</w:t>
              <w:br/>
              <w:t>rtt min/avg/max/mdev = 17.889/18.340/19.581/0.655 ms, pipe 2, ipg/ewma 16.809/18.939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time=12.1 ms</w:t>
              <w:br/>
              <w:t>80 bytes from 151.101.65.67 (151.101.65.67): icmp_seq=2 ttl=39 time=12.1 ms</w:t>
              <w:br/>
              <w:t>80 bytes from 151.101.65.67 (151.101.65.67): icmp_seq=3 ttl=39 time=11.4 ms</w:t>
              <w:br/>
              <w:t>80 bytes from 151.101.65.67 (151.101.65.67): icmp_seq=4 ttl=39 time=11.7 ms</w:t>
              <w:br/>
              <w:t>80 bytes from 151.101.65.67 (151.101.65.67): icmp_seq=5 ttl=39 time=11.7 ms</w:t>
              <w:br/>
              <w:br/>
              <w:t>--- cnn.com ping statistics ---</w:t>
              <w:br/>
              <w:t>5 packets transmitted, 5 received, 0% packet loss, time 457ms</w:t>
              <w:br/>
              <w:t>rtt min/avg/max/mdev = 11.420/11.847/12.165/0.282 ms, pipe 2, ipg/ewma 114.478/11.996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ttl=36 time=24.0 ms</w:t>
              <w:br/>
              <w:t>80 bytes from url-fwd.easydns.com (64.68.200.46): icmp_seq=2 ttl=36 time=24.5 ms</w:t>
              <w:br/>
              <w:t>80 bytes from url-fwd.easydns.com (64.68.200.46): icmp_seq=3 ttl=36 time=25.0 ms</w:t>
              <w:br/>
              <w:t>80 bytes from url-fwd.easydns.com (64.68.200.46): icmp_seq=4 ttl=36 time=23.6 ms</w:t>
              <w:br/>
              <w:t>80 bytes from url-fwd.easydns.com (64.68.200.46): icmp_seq=5 ttl=36 time=23.9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23.662/24.245/25.079/0.537 ms, pipe 3, ipg/ewma 17.201/24.128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(216.58.192.174) 72(100) bytes of data.</w:t>
              <w:br/>
              <w:t>76 bytes from ord36s02-in-f174.1e100.net (216.58.192.174): icmp_seq=1 ttl=101 (truncated)</w:t>
              <w:br/>
              <w:t>76 bytes from ord36s02-in-f174.1e100.net (216.58.192.174): icmp_seq=2 ttl=101 (truncated)</w:t>
              <w:br/>
              <w:t>76 bytes from ord36s02-in-f174.1e100.net (216.58.192.174): icmp_seq=3 ttl=101 (truncated)</w:t>
              <w:br/>
              <w:t>76 bytes from ord36s02-in-f174.1e100.net (216.58.192.174): icmp_seq=4 ttl=101 (truncated)</w:t>
              <w:br/>
              <w:t>76 bytes from ord36s02-in-f174.1e100.net (216.58.192.174): icmp_seq=5 ttl=101 (truncated)</w:t>
              <w:br/>
              <w:br/>
              <w:t>--- google.com ping statistics ---</w:t>
              <w:br/>
              <w:t>5 packets transmitted, 5 received, 0% packet loss, time 65ms</w:t>
              <w:br/>
              <w:t>rtt min/avg/max/mdev = 17.074/17.354/18.449/0.559 ms, pipe 2, ipg/ewma 16.373/17.883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time=11.8 ms</w:t>
              <w:br/>
              <w:t>80 bytes from 151.101.1.67 (151.101.1.67): icmp_seq=2 ttl=39 time=10.6 ms</w:t>
              <w:br/>
              <w:t>80 bytes from 151.101.1.67 (151.101.1.67): icmp_seq=3 ttl=39 time=10.4 ms</w:t>
              <w:br/>
              <w:t>80 bytes from 151.101.1.67 (151.101.1.67): icmp_seq=4 ttl=39 time=10.4 ms</w:t>
              <w:br/>
              <w:t>80 bytes from 151.101.1.67 (151.101.1.67): icmp_seq=5 ttl=39 time=10.4 ms</w:t>
              <w:br/>
              <w:br/>
              <w:t>--- cnn.com ping statistics ---</w:t>
              <w:br/>
              <w:t>5 packets transmitted, 5 received, 0% packet loss, time 51ms</w:t>
              <w:br/>
              <w:t>rtt min/avg/max/mdev = 10.455/10.791/11.890/0.570 ms, pipe 2, ipg/ewma 12.773/11.318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time=24.5 ms</w:t>
              <w:br/>
              <w:t>80 bytes from url-fwd.easydns.com (64.68.200.46): icmp_seq=2 ttl=39 time=23.0 ms</w:t>
              <w:br/>
              <w:t>80 bytes from url-fwd.easydns.com (64.68.200.46): icmp_seq=3 ttl=39 time=23.0 ms</w:t>
              <w:br/>
              <w:t>80 bytes from url-fwd.easydns.com (64.68.200.46): icmp_seq=4 ttl=39 time=23.0 ms</w:t>
              <w:br/>
              <w:t>80 bytes from url-fwd.easydns.com (64.68.200.46): icmp_seq=5 ttl=39 time=23.0 ms</w:t>
              <w:br/>
              <w:br/>
              <w:t>--- arista.com ping statistics ---</w:t>
              <w:br/>
              <w:t>5 packets transmitted, 5 received, 0% packet loss, time 70ms</w:t>
              <w:br/>
              <w:t>rtt min/avg/max/mdev = 23.056/23.363/24.514/0.591 ms, pipe 3, ipg/ewma 17.612/23.919 ms</w:t>
              <w:br/>
              <w:t>.</w:t>
              <w:br/>
            </w:r>
          </w:p>
        </w:tc>
      </w:tr>
    </w:tbl>
    <w:p>
      <w:pPr>
        <w:pStyle w:val="Heading3"/>
      </w:pPr>
      <w:r>
        <w:t>4.2.3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ttl=97 (truncated)</w:t>
              <w:br/>
              <w:t>76 bytes from ord38s04-in-f14.1e100.net (172.217.0.14): icmp_seq=2 ttl=97 (truncated)</w:t>
              <w:br/>
              <w:t>76 bytes from ord38s04-in-f14.1e100.net (172.217.0.14): icmp_seq=3 ttl=97 (truncated)</w:t>
              <w:br/>
              <w:t>76 bytes from ord38s04-in-f14.1e100.net (172.217.0.14): icmp_seq=4 ttl=97 (truncated)</w:t>
              <w:br/>
              <w:t>76 bytes from ord38s04-in-f14.1e100.net (172.217.0.14): icmp_seq=5 ttl=97 (truncated)</w:t>
              <w:br/>
              <w:br/>
              <w:t>--- google.com ping statistics ---</w:t>
              <w:br/>
              <w:t>5 packets transmitted, 5 received, 0% packet loss, time 64ms</w:t>
              <w:br/>
              <w:t>rtt min/avg/max/mdev = 17.761/17.932/18.536/0.302 ms, pipe 2, ipg/ewma 16.173/17.867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ttl=36 time=11.4 ms</w:t>
              <w:br/>
              <w:t>80 bytes from 151.101.65.67 (151.101.65.67): icmp_seq=2 ttl=36 time=11.4 ms</w:t>
              <w:br/>
              <w:t>80 bytes from 151.101.65.67 (151.101.65.67): icmp_seq=3 ttl=36 time=11.4 ms</w:t>
              <w:br/>
              <w:t>80 bytes from 151.101.65.67 (151.101.65.67): icmp_seq=4 ttl=36 time=11.4 ms</w:t>
              <w:br/>
              <w:t>80 bytes from 151.101.65.67 (151.101.65.67): icmp_seq=5 ttl=36 time=11.4 ms</w:t>
              <w:br/>
              <w:br/>
              <w:t>--- cnn.com ping statistics ---</w:t>
              <w:br/>
              <w:t>5 packets transmitted, 5 received, 0% packet loss, time 68ms</w:t>
              <w:br/>
              <w:t>rtt min/avg/max/mdev = 11.459/11.472/11.495/0.136 ms, pipe 2, ipg/ewma 17.216/11.468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ttl=36 time=23.6 ms</w:t>
              <w:br/>
              <w:t>80 bytes from url-fwd.easydns.com (64.68.200.46): icmp_seq=2 ttl=36 time=23.6 ms</w:t>
              <w:br/>
              <w:t>80 bytes from url-fwd.easydns.com (64.68.200.46): icmp_seq=3 ttl=36 time=23.6 ms</w:t>
              <w:br/>
              <w:t>80 bytes from url-fwd.easydns.com (64.68.200.46): icmp_seq=4 ttl=36 time=23.6 ms</w:t>
              <w:br/>
              <w:t>80 bytes from url-fwd.easydns.com (64.68.200.46): icmp_seq=5 ttl=36 time=23.7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23.668/23.685/23.706/0.138 ms, pipe 3, ipg/ewma 17.031/23.686 ms</w:t>
              <w:br/>
              <w:t>.</w:t>
              <w:br/>
            </w:r>
          </w:p>
        </w:tc>
      </w:tr>
    </w:tbl>
    <w:p>
      <w:pPr>
        <w:pStyle w:val="Heading3"/>
      </w:pPr>
      <w:r>
        <w:t>4.2.4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(172.217.6.110) 72(100) bytes of data.</w:t>
              <w:br/>
              <w:t>76 bytes from ord37s03-in-f14.1e100.net (172.217.6.110): icmp_seq=1 ttl=101 (truncated)</w:t>
              <w:br/>
              <w:t>76 bytes from ord37s03-in-f14.1e100.net (172.217.6.110): icmp_seq=2 ttl=101 (truncated)</w:t>
              <w:br/>
              <w:t>76 bytes from ord37s03-in-f14.1e100.net (172.217.6.110): icmp_seq=3 ttl=101 (truncated)</w:t>
              <w:br/>
              <w:t>76 bytes from ord37s03-in-f14.1e100.net (172.217.6.110): icmp_seq=4 ttl=101 (truncated)</w:t>
              <w:br/>
              <w:t>76 bytes from ord37s03-in-f14.1e100.net (172.217.6.110): icmp_seq=5 ttl=101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16.592/16.607/16.625/0.012 ms, pipe 2, ipg/ewma 15.266/16.608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(151.101.65.67) 72(100) bytes of data.</w:t>
              <w:br/>
              <w:t>80 bytes from 151.101.65.67 (151.101.65.67): icmp_seq=1 ttl=39 time=10.6 ms</w:t>
              <w:br/>
              <w:t>80 bytes from 151.101.65.67 (151.101.65.67): icmp_seq=2 ttl=39 time=10.7 ms</w:t>
              <w:br/>
              <w:t>80 bytes from 151.101.65.67 (151.101.65.67): icmp_seq=3 ttl=39 time=10.6 ms</w:t>
              <w:br/>
              <w:t>80 bytes from 151.101.65.67 (151.101.65.67): icmp_seq=4 ttl=39 time=10.6 ms</w:t>
              <w:br/>
              <w:t>80 bytes from 151.101.65.67 (151.101.65.67): icmp_seq=5 ttl=39 time=10.6 ms</w:t>
              <w:br/>
              <w:br/>
              <w:t>--- cnn.com ping statistics ---</w:t>
              <w:br/>
              <w:t>5 packets transmitted, 5 received, 0% packet loss, time 124ms</w:t>
              <w:br/>
              <w:t>rtt min/avg/max/mdev = 10.647/10.684/10.781/0.124 ms, pipe 2, ipg/ewma 31.030/10.685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time=23.4 ms</w:t>
              <w:br/>
              <w:t>80 bytes from url-fwd.easydns.com (64.68.200.46): icmp_seq=2 ttl=39 time=22.9 ms</w:t>
              <w:br/>
              <w:t>80 bytes from url-fwd.easydns.com (64.68.200.46): icmp_seq=3 ttl=39 time=22.8 ms</w:t>
              <w:br/>
              <w:t>80 bytes from url-fwd.easydns.com (64.68.200.46): icmp_seq=4 ttl=39 time=22.8 ms</w:t>
              <w:br/>
              <w:t>80 bytes from url-fwd.easydns.com (64.68.200.46): icmp_seq=5 ttl=39 time=22.9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22.812/22.988/23.427/0.245 ms, pipe 3, ipg/ewma 16.531/23.199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(7292641280 bytes free)</w:t>
              <w:br/>
            </w:r>
          </w:p>
        </w:tc>
      </w:tr>
    </w:tbl>
    <w:p>
      <w:pPr>
        <w:pStyle w:val="Heading3"/>
      </w:pPr>
      <w:r>
        <w:t>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(7292624896 bytes free)</w:t>
              <w:br/>
            </w:r>
          </w:p>
        </w:tc>
      </w:tr>
    </w:tbl>
    <w:p>
      <w:pPr>
        <w:pStyle w:val="Heading3"/>
      </w:pPr>
      <w:r>
        <w:t>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(7293448192 bytes free)</w:t>
              <w:br/>
            </w:r>
          </w:p>
        </w:tc>
      </w:tr>
    </w:tbl>
    <w:p>
      <w:pPr>
        <w:pStyle w:val="Heading3"/>
      </w:pPr>
      <w:r>
        <w:t>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(7293444096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17 days, 23:59:18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17 days, 23:59:07 (Start time: Fri Oct 09 16:10:36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17 days, 23:59:18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17 days, 23:59:13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17 days, 23:59:18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17 days, 23:59:07 (Start time: Fri Oct 09 16:10:36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17 days, 23:59:17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17 days, 23:59:13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4 days, 0 hours and 0 minutes</w:t>
              <w:br/>
              <w:t>Total memory:           7818736 kB</w:t>
              <w:br/>
              <w:t>Free memory:            2866776 kB</w:t>
              <w:br/>
              <w:br/>
            </w:r>
          </w:p>
        </w:tc>
      </w:tr>
    </w:tbl>
    <w:p>
      <w:pPr>
        <w:pStyle w:val="Heading3"/>
      </w:pPr>
      <w:r>
        <w:t>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4 days, 0 hours and 0 minutes</w:t>
              <w:br/>
              <w:t>Total memory:           7761392 kB</w:t>
              <w:br/>
              <w:t>Free memory:            2810152 kB</w:t>
              <w:br/>
              <w:br/>
            </w:r>
          </w:p>
        </w:tc>
      </w:tr>
    </w:tbl>
    <w:p>
      <w:pPr>
        <w:pStyle w:val="Heading3"/>
      </w:pPr>
      <w:r>
        <w:t>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4 days, 0 hours and 0 minutes</w:t>
              <w:br/>
              <w:t>Total memory:           7818736 kB</w:t>
              <w:br/>
              <w:t>Free memory:            3023224 kB</w:t>
              <w:br/>
              <w:br/>
            </w:r>
          </w:p>
        </w:tc>
      </w:tr>
    </w:tbl>
    <w:p>
      <w:pPr>
        <w:pStyle w:val="Heading3"/>
      </w:pPr>
      <w:r>
        <w:t>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4 days, 0 hours and 0 minutes</w:t>
              <w:br/>
              <w:t>Total memory:           7818736 kB</w:t>
              <w:br/>
              <w:t>Free memory:            3037204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fans.</w:t>
              <w:br/>
            </w:r>
          </w:p>
        </w:tc>
      </w:tr>
    </w:tbl>
    <w:p>
      <w:pPr>
        <w:pStyle w:val="Heading3"/>
      </w:pPr>
      <w:r>
        <w:t>9.1.2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fans.</w:t>
              <w:br/>
            </w:r>
          </w:p>
        </w:tc>
      </w:tr>
    </w:tbl>
    <w:p>
      <w:pPr>
        <w:pStyle w:val="Heading3"/>
      </w:pPr>
      <w:r>
        <w:t>9.1.3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have power-supplies.</w:t>
              <w:br/>
            </w:r>
          </w:p>
        </w:tc>
      </w:tr>
    </w:tbl>
    <w:p>
      <w:pPr>
        <w:pStyle w:val="Heading3"/>
      </w:pPr>
      <w:r>
        <w:t>9.4.2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3"/>
      </w:pPr>
      <w:r>
        <w:t>9.4.3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|kg-topology-CloudEOSEdge1|.</w:t>
              <w:br/>
              <w:t>WHEN hostname is |kg-topology-CloudEOSEdge1|.</w:t>
              <w:br/>
              <w:t>THEN test case result is |True|.</w:t>
              <w:br/>
              <w:t>OUTPUT of |show hostname| is :</w:t>
              <w:br/>
              <w:br/>
              <w:t>Hostname: kg-topology-CloudEOSEdge1</w:t>
              <w:br/>
              <w:t>FQDN:     kg-topology-CloudEOSEdge1</w:t>
              <w:br/>
            </w:r>
          </w:p>
        </w:tc>
      </w:tr>
    </w:tbl>
    <w:p>
      <w:pPr>
        <w:pStyle w:val="Heading3"/>
      </w:pPr>
      <w:r>
        <w:t>11.1.2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|kg-topology-CloudEOSEdge2|.</w:t>
              <w:br/>
              <w:t>WHEN hostname is |kg-topology-CloudEOSEdge2|.</w:t>
              <w:br/>
              <w:t>THEN test case result is |True|.</w:t>
              <w:br/>
              <w:t>OUTPUT of |show hostname| is :</w:t>
              <w:br/>
              <w:br/>
              <w:t>Hostname: kg-topology-CloudEOSEdge2</w:t>
              <w:br/>
              <w:t>FQDN:     kg-topology-CloudEOSEdge2</w:t>
              <w:br/>
            </w:r>
          </w:p>
        </w:tc>
      </w:tr>
    </w:tbl>
    <w:p>
      <w:pPr>
        <w:pStyle w:val="Heading3"/>
      </w:pPr>
      <w:r>
        <w:t>11.1.3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58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24.9 kbps (- with framing overhead), 25 packets/sec</w:t>
              <w:br/>
              <w:t xml:space="preserve">  5 minutes output rate 58.4 kbps (- with framing overhead), 29 packets/sec</w:t>
              <w:br/>
              <w:t xml:space="preserve">     34971081 packets input, 4323783016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39324861 packets output, 7658067233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23 hours, 58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27737 packets input, 1164954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6296267 packets output, 383756933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23 hours, 56 minutes, 18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58 minutes, 55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56 minutes, 18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59 minutes, 12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56 minutes, 15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56 minutes, 15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58 minutes, 40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24.0 kbps (- with framing overhead), 24 packets/sec</w:t>
              <w:br/>
              <w:t xml:space="preserve">  5 minutes output rate 54.3 kbps (- with framing overhead), 28 packets/sec</w:t>
              <w:br/>
              <w:t xml:space="preserve">     34218294 packets input, 4233627110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38404041 packets output, 7602960569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23 hours, 58 minutes, 40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27736 packets input, 1164912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6294140 packets output, 383629081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23 hours, 55 minutes, 58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58 minutes, 38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55 minutes, 59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59 minutes, 2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55 minutes, 54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55 minutes, 54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58 minutes, 55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21.2 kbps (- with framing overhead), 21 packets/sec</w:t>
              <w:br/>
              <w:t xml:space="preserve">  5 minutes output rate 46.7 kbps (- with framing overhead), 23 packets/sec</w:t>
              <w:br/>
              <w:t xml:space="preserve">     34225352 packets input, 4241727232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38404145 packets output, 7183835946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58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56 minutes, 23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59 minutes, 11 seconds</w:t>
              <w:br/>
              <w:t>.</w:t>
              <w:br/>
            </w:r>
          </w:p>
        </w:tc>
      </w:tr>
    </w:tbl>
    <w:p>
      <w:pPr>
        <w:pStyle w:val="Heading3"/>
      </w:pPr>
      <w:r>
        <w:t>12.1.4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58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24.7 kbps (- with framing overhead), 25 packets/sec</w:t>
              <w:br/>
              <w:t xml:space="preserve">  5 minutes output rate 51.4 kbps (- with framing overhead), 28 packets/sec</w:t>
              <w:br/>
              <w:t xml:space="preserve">     34433795 packets input, 4267918932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38690781 packets output, 7175331425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58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56 minutes, 15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59 minutes, 7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|kg-topology-CloudEOSEdge1|.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58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24.9 kbps (- with framing overhead), 25 packets/sec</w:t>
              <w:br/>
              <w:t xml:space="preserve">  5 minutes output rate 58.4 kbps (- with framing overhead), 29 packets/sec</w:t>
              <w:br/>
              <w:t xml:space="preserve">     34971081 packets input, 4323783016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39324861 packets output, 7658067233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23 hours, 58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27737 packets input, 1164954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6296267 packets output, 383756933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23 hours, 56 minutes, 18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58 minutes, 55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56 minutes, 18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59 minutes, 12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56 minutes, 15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56 minutes, 15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|kg-topology-CloudEOSEdge2|.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58 minutes, 40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24.0 kbps (- with framing overhead), 24 packets/sec</w:t>
              <w:br/>
              <w:t xml:space="preserve">  5 minutes output rate 54.3 kbps (- with framing overhead), 28 packets/sec</w:t>
              <w:br/>
              <w:t xml:space="preserve">     34218294 packets input, 4233627110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38404041 packets output, 7602960569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23 hours, 58 minutes, 40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27736 packets input, 1164912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6294140 packets output, 383629081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23 hours, 55 minutes, 57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58 minutes, 38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55 minutes, 58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59 minutes, 2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55 minutes, 54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55 minutes, 54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58 minutes, 55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21.2 kbps (- with framing overhead), 21 packets/sec</w:t>
              <w:br/>
              <w:t xml:space="preserve">  5 minutes output rate 46.7 kbps (- with framing overhead), 23 packets/sec</w:t>
              <w:br/>
              <w:t xml:space="preserve">     34225352 packets input, 4241727232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38404145 packets output, 7183835946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58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56 minutes, 23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59 minutes, 10 seconds</w:t>
              <w:br/>
              <w:t>.</w:t>
              <w:br/>
            </w:r>
          </w:p>
        </w:tc>
      </w:tr>
    </w:tbl>
    <w:p>
      <w:pPr>
        <w:pStyle w:val="Heading3"/>
      </w:pPr>
      <w:r>
        <w:t>12.4.4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58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24.7 kbps (- with framing overhead), 25 packets/sec</w:t>
              <w:br/>
              <w:t xml:space="preserve">  5 minutes output rate 51.4 kbps (- with framing overhead), 28 packets/sec</w:t>
              <w:br/>
              <w:t xml:space="preserve">     34433795 packets input, 4267918932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38690781 packets output, 7175331425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58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56 minutes, 15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59 minutes, 7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|kg-topology-CloudEOSEdge1| is vEOS instance.  Test is invalid.</w:t>
            </w:r>
          </w:p>
        </w:tc>
      </w:tr>
    </w:tbl>
    <w:p>
      <w:pPr>
        <w:pStyle w:val="Heading3"/>
      </w:pPr>
      <w:r>
        <w:t>12.6.2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|kg-topology-CloudEOSEdge2| is vEOS instance.  Test is invalid.</w:t>
            </w:r>
          </w:p>
        </w:tc>
      </w:tr>
    </w:tbl>
    <w:p>
      <w:pPr>
        <w:pStyle w:val="Heading3"/>
      </w:pPr>
      <w:r>
        <w:t>12.6.3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|0.0002463767651533843|.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|0.000545216285381334|.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|5.8468393870788285e-08|.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|1.977419163331855e-05|.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58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24.9 kbps (- with framing overhead), 25 packets/sec</w:t>
              <w:br/>
              <w:t xml:space="preserve">  5 minutes output rate 58.4 kbps (- with framing overhead), 29 packets/sec</w:t>
              <w:br/>
              <w:t xml:space="preserve">     34971081 packets input, 4323783016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39324861 packets output, 7658067233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23 hours, 58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27737 packets input, 1164954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6296267 packets output, 383756933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23 hours, 56 minutes, 18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58 minutes, 55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56 minutes, 18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59 minutes, 12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56 minutes, 15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56 minutes, 15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|0.00023990721800105433|.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|0.0005287359643667386|.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|6.097052579231079e-08|.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|1.9717727358414907e-05|.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58 minutes, 40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24.0 kbps (- with framing overhead), 24 packets/sec</w:t>
              <w:br/>
              <w:t xml:space="preserve">  5 minutes output rate 54.3 kbps (- with framing overhead), 28 packets/sec</w:t>
              <w:br/>
              <w:t xml:space="preserve">     34218294 packets input, 4233627110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38404041 packets output, 7602960569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23 hours, 58 minutes, 40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1.97 kbps (- with framing overhead), 4 packets/sec</w:t>
              <w:br/>
              <w:t xml:space="preserve">     27736 packets input, 1164912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6294140 packets output, 383629081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23 hours, 55 minutes, 57 seconds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58 minutes, 38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55 minutes, 58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59 minutes, 2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55 minutes, 54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55 minutes, 54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|0.0002121728084708772|.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|0.0004536447300568899|.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58 minutes, 55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21.2 kbps (- with framing overhead), 21 packets/sec</w:t>
              <w:br/>
              <w:t xml:space="preserve">  5 minutes output rate 46.7 kbps (- with framing overhead), 23 packets/sec</w:t>
              <w:br/>
              <w:t xml:space="preserve">     34225352 packets input, 4241727232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38404145 packets output, 7183835946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58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56 minutes, 23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59 minutes, 10 seconds</w:t>
              <w:br/>
              <w:t>.</w:t>
              <w:br/>
            </w:r>
          </w:p>
        </w:tc>
      </w:tr>
    </w:tbl>
    <w:p>
      <w:pPr>
        <w:pStyle w:val="Heading3"/>
      </w:pPr>
      <w:r>
        <w:t>12.8.4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|0.0002455752575466707|.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|0.0005141669346859241|.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58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24.7 kbps (- with framing overhead), 25 packets/sec</w:t>
              <w:br/>
              <w:t xml:space="preserve">  5 minutes output rate 51.4 kbps (- with framing overhead), 28 packets/sec</w:t>
              <w:br/>
              <w:t xml:space="preserve">     34433795 packets input, 4267918932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38690781 packets output, 7175331425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58 minutes, 51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56 minutes, 15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59 minutes, 7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kg-topology-CloudEOSEdge1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kg-topology-CloudEOSEdge2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|kg-topology-CloudEOSEdge1|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|kg-topology-CloudEOSEdge2|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kg-topology-CloudEOSEdge1.</w:t>
              <w:br/>
              <w:t>GIVEN hostname is |kg-topology-CloudEOSEdge1|.</w:t>
              <w:br/>
              <w:t>WHEN LLDP system name is |kg-topology-CloudEOSEdge1|.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kg-topology-CloudEOSEdge2.</w:t>
              <w:br/>
              <w:t>GIVEN hostname is |kg-topology-CloudEOSEdge2|.</w:t>
              <w:br/>
              <w:t>WHEN LLDP system name is |kg-topology-CloudEOSEdge2|.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19:29:53 kg-topology-CloudEOSEdge1 ConfigAgent: %SYS-5-CONFIG_SESSION_EXITED: User cvpsystem exited configuration session capiVerify-1520-9e79fbbc17c111ebbd89020000000000 on TerminAttr (localhost)</w:t>
              <w:br/>
              <w:t>Oct 26 19:29:53 kg-topology-CloudEOSEdge1 ConfigAgent: %SYS-5-CONFIG_SESSION_ABORTED: User cvpsystem aborted configuration session capiVerify-1520-9e79fbbc17c111ebbd89020000000000 on TerminAttr (localhost)</w:t>
              <w:br/>
              <w:t>Oct 26 19:29:53 kg-topology-CloudEOSEdge1 Aaa: %AAA-5-LOGOUT: user cvpsystem logged out [from: localhost] [service: TerminAttr]</w:t>
              <w:br/>
              <w:t>Oct 26 19:29:54 kg-topology-CloudEOSEdge1 Aaa: %AAA-5-LOGIN: user cvpsystem logged in [from: localhost] [service: TerminAttr]</w:t>
              <w:br/>
              <w:t>Oct 26 19:29:54 kg-topology-CloudEOSEdge1 Aaa: %AAA-5-LOGOUT: user cvpsystem logged out [from: localhost] [service: TerminAttr]</w:t>
              <w:br/>
              <w:t>Oct 26 19:29:54 kg-topology-CloudEOSEdge1 Aaa: %AAA-5-LOGIN: user cvpsystem logged in [from: localhost] [service: TerminAttr]</w:t>
              <w:br/>
              <w:t>Oct 26 19:29:54 kg-topology-CloudEOSEdge1 ConfigAgent: %SYS-5-CONFIG_SESSION_ENTERED: User cvpsystem entered configuration session capiVerify-1520-9fdafe9817c111ebb86b020000000000 on TerminAttr (localhost)</w:t>
              <w:br/>
              <w:t>Oct 26 19:29:55 kg-topology-CloudEOSEdge1 ConfigAgent: %SYS-5-CONFIG_SESSION_EXITED: User cvpsystem exited configuration session capiVerify-1520-9fdafe9817c111ebb86b020000000000 on TerminAttr (localhost)</w:t>
              <w:br/>
              <w:t>Oct 26 19:29:55 kg-topology-CloudEOSEdge1 ConfigAgent: %SYS-5-CONFIG_SESSION_ABORTED: User cvpsystem aborted configuration session capiVerify-1520-9fdafe9817c111ebb86b020000000000 on TerminAttr (localhost)</w:t>
              <w:br/>
              <w:t>Oct 26 19:29:55 kg-topology-CloudEOSEdge1 Aaa: %AAA-5-LOGOUT: user cvpsystem logged out [from: localhost] [service: TerminAttr]</w:t>
              <w:br/>
              <w:t>Oct 26 19:29:56 kg-topology-CloudEOSEdge1 Aaa: %AAA-5-LOGIN: user cvpsystem logged in [from: localhost] [service: TerminAttr]</w:t>
              <w:br/>
              <w:t>Oct 26 19:29:56 kg-topology-CloudEOSEdge1 Aaa: %AAA-5-LOGOUT: user cvpsystem logged out [from: localhost] [service: TerminAttr]</w:t>
              <w:br/>
              <w:t>Oct 26 19:29:56 kg-topology-CloudEOSEdge1 Aaa: %AAA-5-LOGIN: user cvpsystem logged in [from: localhost] [service: TerminAttr]</w:t>
              <w:br/>
              <w:t>Oct 26 19:29:56 kg-topology-CloudEOSEdge1 ConfigAgent: %SYS-5-CONFIG_SESSION_ENTERED: User cvpsystem entered configuration session capiVerify-1520-a14175b417c111eba855020000000000 on TerminAttr (localhost)</w:t>
              <w:br/>
              <w:t>Oct 26 19:29:57 kg-topology-CloudEOSEdge1 ConfigAgent: %SYS-5-CONFIG_SESSION_EXITED: User cvpsystem exited configuration session capiVerify-1520-a14175b417c111eba855020000000000 on TerminAttr (localhost)</w:t>
              <w:br/>
              <w:t>Oct 26 19:29:57 kg-topology-CloudEOSEdge1 ConfigAgent: %SYS-5-CONFIG_SESSION_ABORTED: User cvpsystem aborted configuration session capiVerify-1520-a14175b417c111eba855020000000000 on TerminAttr (localhost)</w:t>
              <w:br/>
              <w:t>Oct 26 19:29:57 kg-topology-CloudEOSEdge1 Aaa: %AAA-5-LOGOUT: user cvpsystem logged out [from: localhost] [service: TerminAttr]</w:t>
              <w:br/>
              <w:t>Oct 26 20:21:12 kg-topology-CloudEOSEdge1 Aaa: %AAA-5-LOGIN: user kgrozis logged in [from: 173.79.124.35] [service: command-api]</w:t>
              <w:br/>
              <w:t>Oct 26 20:21:22 kg-topology-CloudEOSEdge1 Aaa: %AAA-5-LOGOUT: user kgrozis logged out [from: 173.79.124.35] [service: command-api]</w:t>
              <w:br/>
              <w:t>Oct 26 20:21:41 kg-topology-CloudEOSEdge1 Aaa: %AAA-5-LOGIN: user kgrozis logged in [from: 173.79.124.35] [service: command-api]</w:t>
              <w:br/>
              <w:t>Oct 26 20:22:00 kg-topology-CloudEOSEdge1 Aaa: %AAA-5-LOGOUT: user kgrozis logged out [from: 173.79.124.35] [service: command-api]</w:t>
              <w:br/>
              <w:t>Oct 27 10:14:52 kg-topology-CloudEOSEdge1 Aaa: %AAA-4-LOGIN_FAILED: user admin failed to login [from: 110.36.229.50] [service: sshd] [reason: Authentication failed - Bad user]</w:t>
              <w:br/>
              <w:t>Oct 27 10:14:58 kg-topology-CloudEOSEdge1 Aaa: %AAA-4-LOGIN_FAILED: user admin failed to login [from: 110.36.229.50] [service: sshd] [reason: Authentication failed - Bad user]</w:t>
              <w:br/>
              <w:t>Oct 27 12:33:54 kg-topology-CloudEOSEdge1 Aaa: %AAA-5-LOGIN: user kgrozis logged in [from: 173.79.124.35] [service: command-api]</w:t>
              <w:br/>
              <w:t>Oct 27 12:34:05 kg-topology-CloudEOSEdge1 Aaa: %AAA-5-LOGOUT: user kgrozis logged out [from: 173.79.124.35] [service: command-api]</w:t>
              <w:br/>
              <w:t>Oct 27 12:34:31 kg-topology-CloudEOSEdge1 Aaa: %AAA-5-LOGIN: user kgrozis logged in [from: 173.79.124.35] [service: command-api]</w:t>
              <w:br/>
              <w:t>Oct 27 12:34:48 kg-topology-CloudEOSEdge1 Aaa: %AAA-5-LOGOUT: user kgrozis logged out [from: 173.79.124.35] [service: command-api]</w:t>
              <w:br/>
              <w:t>Oct 27 16:07:40 kg-topology-CloudEOSEdge1 Aaa: %AAA-5-LOGIN: user kgrozis logged in [from: 173.79.124.35] [service: command-api]</w:t>
              <w:br/>
              <w:t>Oct 27 16:07:50 kg-topology-CloudEOSEdge1 Aaa: %AAA-5-LOGOUT: user kgrozis logged out [from: 173.79.124.35] [service: command-api]</w:t>
              <w:br/>
              <w:t>Oct 27 16:08:08 kg-topology-CloudEOSEdge1 Aaa: %AAA-5-LOGIN: user kgrozis logged in [from: 173.79.124.35] [service: command-api]</w:t>
              <w:br/>
              <w:t>Oct 27 16:08:29 kg-topology-CloudEOSEdge1 Aaa: %AAA-5-LOGOUT: user kgrozis logged out [from: 173.79.124.35] [service: command-api]</w:t>
              <w:br/>
              <w:t>Oct 27 16:09:37 kg-topology-CloudEOSEdge1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19:29:52 kg-topology-CloudEOSEdge2 ConfigAgent: %SYS-5-CONFIG_SESSION_EXITED: User cvpsystem exited configuration session capiVerify-1580-9d74341c17c111eb90c3020000000000 on TerminAttr (localhost)</w:t>
              <w:br/>
              <w:t>Oct 26 19:29:52 kg-topology-CloudEOSEdge2 ConfigAgent: %SYS-5-CONFIG_SESSION_ABORTED: User cvpsystem aborted configuration session capiVerify-1580-9d74341c17c111eb90c3020000000000 on TerminAttr (localhost)</w:t>
              <w:br/>
              <w:t>Oct 26 19:29:52 kg-topology-CloudEOSEdge2 Aaa: %AAA-5-LOGOUT: user cvpsystem logged out [from: localhost] [service: TerminAttr]</w:t>
              <w:br/>
              <w:t>Oct 26 19:29:53 kg-topology-CloudEOSEdge2 Aaa: %AAA-5-LOGIN: user cvpsystem logged in [from: localhost] [service: TerminAttr]</w:t>
              <w:br/>
              <w:t>Oct 26 19:29:53 kg-topology-CloudEOSEdge2 Aaa: %AAA-5-LOGOUT: user cvpsystem logged out [from: localhost] [service: TerminAttr]</w:t>
              <w:br/>
              <w:t>Oct 26 19:29:53 kg-topology-CloudEOSEdge2 Aaa: %AAA-5-LOGIN: user cvpsystem logged in [from: localhost] [service: TerminAttr]</w:t>
              <w:br/>
              <w:t>Oct 26 19:29:53 kg-topology-CloudEOSEdge2 ConfigAgent: %SYS-5-CONFIG_SESSION_ENTERED: User cvpsystem entered configuration session capiVerify-1580-9f96a0b817c111eb8776020000000000 on TerminAttr (localhost)</w:t>
              <w:br/>
              <w:t>Oct 26 19:29:55 kg-topology-CloudEOSEdge2 ConfigAgent: %SYS-5-CONFIG_SESSION_EXITED: User cvpsystem exited configuration session capiVerify-1580-9f96a0b817c111eb8776020000000000 on TerminAttr (localhost)</w:t>
              <w:br/>
              <w:t>Oct 26 19:29:55 kg-topology-CloudEOSEdge2 ConfigAgent: %SYS-5-CONFIG_SESSION_ABORTED: User cvpsystem aborted configuration session capiVerify-1580-9f96a0b817c111eb8776020000000000 on TerminAttr (localhost)</w:t>
              <w:br/>
              <w:t>Oct 26 19:29:55 kg-topology-CloudEOSEdge2 Aaa: %AAA-5-LOGOUT: user cvpsystem logged out [from: localhost] [service: TerminAttr]</w:t>
              <w:br/>
              <w:t>Oct 26 19:29:57 kg-topology-CloudEOSEdge2 Aaa: %AAA-5-LOGIN: user cvpsystem logged in [from: localhost] [service: TerminAttr]</w:t>
              <w:br/>
              <w:t>Oct 26 19:29:57 kg-topology-CloudEOSEdge2 Aaa: %AAA-5-LOGOUT: user cvpsystem logged out [from: localhost] [service: TerminAttr]</w:t>
              <w:br/>
              <w:t>Oct 26 19:29:57 kg-topology-CloudEOSEdge2 Aaa: %AAA-5-LOGIN: user cvpsystem logged in [from: localhost] [service: TerminAttr]</w:t>
              <w:br/>
              <w:t>Oct 26 19:29:57 kg-topology-CloudEOSEdge2 ConfigAgent: %SYS-5-CONFIG_SESSION_ENTERED: User cvpsystem entered configuration session capiVerify-1580-a1a87c0017c111eb8af4020000000000 on TerminAttr (localhost)</w:t>
              <w:br/>
              <w:t>Oct 26 19:29:59 kg-topology-CloudEOSEdge2 ConfigAgent: %SYS-5-CONFIG_SESSION_EXITED: User cvpsystem exited configuration session capiVerify-1580-a1a87c0017c111eb8af4020000000000 on TerminAttr (localhost)</w:t>
              <w:br/>
              <w:t>Oct 26 19:29:59 kg-topology-CloudEOSEdge2 ConfigAgent: %SYS-5-CONFIG_SESSION_ABORTED: User cvpsystem aborted configuration session capiVerify-1580-a1a87c0017c111eb8af4020000000000 on TerminAttr (localhost)</w:t>
              <w:br/>
              <w:t>Oct 26 19:29:59 kg-topology-CloudEOSEdge2 Aaa: %AAA-5-LOGOUT: user cvpsystem logged out [from: localhost] [service: TerminAttr]</w:t>
              <w:br/>
              <w:t>Oct 26 20:21:12 kg-topology-CloudEOSEdge2 Aaa: %AAA-5-LOGIN: user kgrozis logged in [from: 173.79.124.35] [service: command-api]</w:t>
              <w:br/>
              <w:t>Oct 26 20:21:23 kg-topology-CloudEOSEdge2 Aaa: %AAA-5-LOGOUT: user kgrozis logged out [from: 173.79.124.35] [service: command-api]</w:t>
              <w:br/>
              <w:t>Oct 26 20:21:51 kg-topology-CloudEOSEdge2 Aaa: %AAA-5-LOGIN: user kgrozis logged in [from: 173.79.124.35] [service: command-api]</w:t>
              <w:br/>
              <w:t>Oct 26 20:22:05 kg-topology-CloudEOSEdge2 Aaa: %AAA-5-LOGOUT: user kgrozis logged out [from: 173.79.124.35] [service: command-api]</w:t>
              <w:br/>
              <w:t>Oct 27 12:33:54 kg-topology-CloudEOSEdge2 Aaa: %AAA-5-LOGIN: user kgrozis logged in [from: 173.79.124.35] [service: command-api]</w:t>
              <w:br/>
              <w:t>Oct 27 12:34:06 kg-topology-CloudEOSEdge2 Aaa: %AAA-5-LOGOUT: user kgrozis logged out [from: 173.79.124.35] [service: command-api]</w:t>
              <w:br/>
              <w:t>Oct 27 12:34:40 kg-topology-CloudEOSEdge2 Aaa: %AAA-5-LOGIN: user kgrozis logged in [from: 173.79.124.35] [service: command-api]</w:t>
              <w:br/>
              <w:t>Oct 27 12:34:56 kg-topology-CloudEOSEdge2 Aaa: %AAA-5-LOGOUT: user kgrozis logged out [from: 173.79.124.35] [service: command-api]</w:t>
              <w:br/>
              <w:t>Oct 27 13:36:16 kg-topology-CloudEOSEdge2 Aaa: %AAA-4-LOGIN_FAILED: user admin failed to login [from: 45.168.57.183] [service: sshd] [reason: Authentication failed - Bad user]</w:t>
              <w:br/>
              <w:t>Oct 27 13:36:24 kg-topology-CloudEOSEdge2 Aaa: %AAA-4-LOGIN_FAILED: user admin failed to login [from: 45.168.57.183] [service: sshd] [reason: Authentication failed - Bad user]</w:t>
              <w:br/>
              <w:t>Oct 27 16:07:40 kg-topology-CloudEOSEdge2 Aaa: %AAA-5-LOGIN: user kgrozis logged in [from: 173.79.124.35] [service: command-api]</w:t>
              <w:br/>
              <w:t>Oct 27 16:07:51 kg-topology-CloudEOSEdge2 Aaa: %AAA-5-LOGOUT: user kgrozis logged out [from: 173.79.124.35] [service: command-api]</w:t>
              <w:br/>
              <w:t>Oct 27 16:08:20 kg-topology-CloudEOSEdge2 Aaa: %AAA-5-LOGIN: user kgrozis logged in [from: 173.79.124.35] [service: command-api]</w:t>
              <w:br/>
              <w:t>Oct 27 16:08:34 kg-topology-CloudEOSEdge2 Aaa: %AAA-5-LOGOUT: user kgrozis logged out [from: 173.79.124.35] [service: command-api]</w:t>
              <w:br/>
              <w:t>Oct 27 16:09:37 kg-topology-CloudEOSEdge2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19:29:31 kg-topology-CloudEosRR1 ConfigAgent: %SYS-5-CONFIG_SESSION_EXITED: User cvpsystem exited configuration session capiVerify-1545-91c93b7617c111eb8386020000000000 on TerminAttr (localhost)</w:t>
              <w:br/>
              <w:t>Oct 26 19:29:31 kg-topology-CloudEosRR1 ConfigAgent: %SYS-5-CONFIG_SESSION_ABORTED: User cvpsystem aborted configuration session capiVerify-1545-91c93b7617c111eb8386020000000000 on TerminAttr (localhost)</w:t>
              <w:br/>
              <w:t>Oct 26 19:29:31 kg-topology-CloudEosRR1 Aaa: %AAA-5-LOGOUT: user cvpsystem logged out [from: localhost] [service: TerminAttr]</w:t>
              <w:br/>
              <w:t>Oct 26 19:29:43 kg-topology-CloudEosRR1 Aaa: %AAA-5-LOGIN: user cvpsystem logged in [from: localhost] [service: TerminAttr]</w:t>
              <w:br/>
              <w:t>Oct 26 19:29:43 kg-topology-CloudEosRR1 Aaa: %AAA-5-LOGOUT: user cvpsystem logged out [from: localhost] [service: TerminAttr]</w:t>
              <w:br/>
              <w:t>Oct 26 19:29:43 kg-topology-CloudEosRR1 Aaa: %AAA-5-LOGIN: user cvpsystem logged in [from: localhost] [service: TerminAttr]</w:t>
              <w:br/>
              <w:t>Oct 26 19:29:43 kg-topology-CloudEosRR1 ConfigAgent: %SYS-5-CONFIG_SESSION_ENTERED: User cvpsystem entered configuration session capiVerify-1545-996c51ba17c111ebb66b020000000000 on TerminAttr (localhost)</w:t>
              <w:br/>
              <w:t>Oct 26 19:29:44 kg-topology-CloudEosRR1 ConfigAgent: %SYS-5-CONFIG_SESSION_EXITED: User cvpsystem exited configuration session capiVerify-1545-996c51ba17c111ebb66b020000000000 on TerminAttr (localhost)</w:t>
              <w:br/>
              <w:t>Oct 26 19:29:44 kg-topology-CloudEosRR1 ConfigAgent: %SYS-5-CONFIG_SESSION_ABORTED: User cvpsystem aborted configuration session capiVerify-1545-996c51ba17c111ebb66b020000000000 on TerminAttr (localhost)</w:t>
              <w:br/>
              <w:t>Oct 26 19:29:44 kg-topology-CloudEosRR1 Aaa: %AAA-5-LOGOUT: user cvpsystem logged out [from: localhost] [service: TerminAttr]</w:t>
              <w:br/>
              <w:t>Oct 26 19:29:53 kg-topology-CloudEosRR1 Aaa: %AAA-5-LOGIN: user cvpsystem logged in [from: localhost] [service: TerminAttr]</w:t>
              <w:br/>
              <w:t>Oct 26 19:29:53 kg-topology-CloudEosRR1 Aaa: %AAA-5-LOGOUT: user cvpsystem logged out [from: localhost] [service: TerminAttr]</w:t>
              <w:br/>
              <w:t>Oct 26 19:29:53 kg-topology-CloudEosRR1 Aaa: %AAA-5-LOGIN: user cvpsystem logged in [from: localhost] [service: TerminAttr]</w:t>
              <w:br/>
              <w:t>Oct 26 19:29:53 kg-topology-CloudEosRR1 ConfigAgent: %SYS-5-CONFIG_SESSION_ENTERED: User cvpsystem entered configuration session capiVerify-1545-9f69dd2617c111eb905c020000000000 on TerminAttr (localhost)</w:t>
              <w:br/>
              <w:t>Oct 26 19:29:54 kg-topology-CloudEosRR1 ConfigAgent: %SYS-5-CONFIG_SESSION_EXITED: User cvpsystem exited configuration session capiVerify-1545-9f69dd2617c111eb905c020000000000 on TerminAttr (localhost)</w:t>
              <w:br/>
              <w:t>Oct 26 19:29:54 kg-topology-CloudEosRR1 ConfigAgent: %SYS-5-CONFIG_SESSION_ABORTED: User cvpsystem aborted configuration session capiVerify-1545-9f69dd2617c111eb905c020000000000 on TerminAttr (localhost)</w:t>
              <w:br/>
              <w:t>Oct 26 19:29:54 kg-topology-CloudEosRR1 Aaa: %AAA-5-LOGOUT: user cvpsystem logged out [from: localhost] [service: TerminAttr]</w:t>
              <w:br/>
              <w:t>Oct 26 20:21:12 kg-topology-CloudEosRR1 Aaa: %AAA-5-LOGIN: user kgrozis logged in [from: 173.79.124.35] [service: command-api]</w:t>
              <w:br/>
              <w:t>Oct 26 20:21:22 kg-topology-CloudEosRR1 Aaa: %AAA-5-LOGOUT: user kgrozis logged out [from: 173.79.124.35] [service: command-api]</w:t>
              <w:br/>
              <w:t>Oct 26 20:21:24 kg-topology-CloudEosRR1 Aaa: %AAA-5-LOGIN: user kgrozis logged in [from: 173.79.124.35] [service: command-api]</w:t>
              <w:br/>
              <w:t>Oct 26 20:21:41 kg-topology-CloudEosRR1 Aaa: %AAA-5-LOGOUT: user kgrozis logged out [from: 173.79.124.35] [service: command-api]</w:t>
              <w:br/>
              <w:t>Oct 27 01:21:03 kg-topology-CloudEosRR1 Aaa: %AAA-4-LOGIN_FAILED: user admin failed to login [from: 203.142.34.100] [service: sshd] [reason: Authentication failed - Bad user]</w:t>
              <w:br/>
              <w:t>Oct 27 01:21:13 kg-topology-CloudEosRR1 Aaa: %AAA-4-LOGIN_FAILED: user admin failed to login [from: 203.142.34.100] [service: sshd] [reason: Authentication failed - Bad user]</w:t>
              <w:br/>
              <w:t>Oct 27 12:33:54 kg-topology-CloudEosRR1 Aaa: %AAA-5-LOGIN: user kgrozis logged in [from: 173.79.124.35] [service: command-api]</w:t>
              <w:br/>
              <w:t>Oct 27 12:34:05 kg-topology-CloudEosRR1 Aaa: %AAA-5-LOGOUT: user kgrozis logged out [from: 173.79.124.35] [service: command-api]</w:t>
              <w:br/>
              <w:t>Oct 27 12:34:08 kg-topology-CloudEosRR1 Aaa: %AAA-5-LOGIN: user kgrozis logged in [from: 173.79.124.35] [service: command-api]</w:t>
              <w:br/>
              <w:t>Oct 27 12:34:26 kg-topology-CloudEosRR1 Aaa: %AAA-5-LOGOUT: user kgrozis logged out [from: 173.79.124.35] [service: command-api]</w:t>
              <w:br/>
              <w:t>Oct 27 16:07:40 kg-topology-CloudEosRR1 Aaa: %AAA-5-LOGIN: user kgrozis logged in [from: 173.79.124.35] [service: command-api]</w:t>
              <w:br/>
              <w:t>Oct 27 16:07:50 kg-topology-CloudEosRR1 Aaa: %AAA-5-LOGOUT: user kgrozis logged out [from: 173.79.124.35] [service: command-api]</w:t>
              <w:br/>
              <w:t>Oct 27 16:07:52 kg-topology-CloudEosRR1 Aaa: %AAA-5-LOGIN: user kgrozis logged in [from: 173.79.124.35] [service: command-api]</w:t>
              <w:br/>
              <w:t>Oct 27 16:08:08 kg-topology-CloudEosRR1 Aaa: %AAA-5-LOGOUT: user kgrozis logged out [from: 173.79.124.35] [service: command-api]</w:t>
              <w:br/>
              <w:t>Oct 27 16:09:37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19:29:40 kg-topology-CloudEosRR2 ConfigAgent: %SYS-5-CONFIG_SESSION_EXITED: User cvpsystem exited configuration session capiVerify-1569-96e5de1617c111eba9a2020000000000 on TerminAttr (localhost)</w:t>
              <w:br/>
              <w:t>Oct 26 19:29:40 kg-topology-CloudEosRR2 ConfigAgent: %SYS-5-CONFIG_SESSION_ABORTED: User cvpsystem aborted configuration session capiVerify-1569-96e5de1617c111eba9a2020000000000 on TerminAttr (localhost)</w:t>
              <w:br/>
              <w:t>Oct 26 19:29:40 kg-topology-CloudEosRR2 Aaa: %AAA-5-LOGOUT: user cvpsystem logged out [from: localhost] [service: TerminAttr]</w:t>
              <w:br/>
              <w:t>Oct 26 19:29:43 kg-topology-CloudEosRR2 Aaa: %AAA-5-LOGIN: user cvpsystem logged in [from: localhost] [service: TerminAttr]</w:t>
              <w:br/>
              <w:t>Oct 26 19:29:43 kg-topology-CloudEosRR2 Aaa: %AAA-5-LOGOUT: user cvpsystem logged out [from: localhost] [service: TerminAttr]</w:t>
              <w:br/>
              <w:t>Oct 26 19:29:43 kg-topology-CloudEosRR2 Aaa: %AAA-5-LOGIN: user cvpsystem logged in [from: localhost] [service: TerminAttr]</w:t>
              <w:br/>
              <w:t>Oct 26 19:29:43 kg-topology-CloudEosRR2 ConfigAgent: %SYS-5-CONFIG_SESSION_ENTERED: User cvpsystem entered configuration session capiVerify-1569-9962c94217c111eb92fd020000000000 on TerminAttr (localhost)</w:t>
              <w:br/>
              <w:t>Oct 26 19:29:44 kg-topology-CloudEosRR2 ConfigAgent: %SYS-5-CONFIG_SESSION_EXITED: User cvpsystem exited configuration session capiVerify-1569-9962c94217c111eb92fd020000000000 on TerminAttr (localhost)</w:t>
              <w:br/>
              <w:t>Oct 26 19:29:44 kg-topology-CloudEosRR2 ConfigAgent: %SYS-5-CONFIG_SESSION_ABORTED: User cvpsystem aborted configuration session capiVerify-1569-9962c94217c111eb92fd020000000000 on TerminAttr (localhost)</w:t>
              <w:br/>
              <w:t>Oct 26 19:29:44 kg-topology-CloudEosRR2 Aaa: %AAA-5-LOGOUT: user cvpsystem logged out [from: localhost] [service: TerminAttr]</w:t>
              <w:br/>
              <w:t>Oct 26 19:29:54 kg-topology-CloudEosRR2 Aaa: %AAA-5-LOGIN: user cvpsystem logged in [from: localhost] [service: TerminAttr]</w:t>
              <w:br/>
              <w:t>Oct 26 19:29:54 kg-topology-CloudEosRR2 Aaa: %AAA-5-LOGOUT: user cvpsystem logged out [from: localhost] [service: TerminAttr]</w:t>
              <w:br/>
              <w:t>Oct 26 19:29:54 kg-topology-CloudEosRR2 Aaa: %AAA-5-LOGIN: user cvpsystem logged in [from: localhost] [service: TerminAttr]</w:t>
              <w:br/>
              <w:t>Oct 26 19:29:54 kg-topology-CloudEosRR2 ConfigAgent: %SYS-5-CONFIG_SESSION_ENTERED: User cvpsystem entered configuration session capiVerify-1569-9fdfba3c17c111eb8f4c020000000000 on TerminAttr (localhost)</w:t>
              <w:br/>
              <w:t>Oct 26 19:29:55 kg-topology-CloudEosRR2 ConfigAgent: %SYS-5-CONFIG_SESSION_EXITED: User cvpsystem exited configuration session capiVerify-1569-9fdfba3c17c111eb8f4c020000000000 on TerminAttr (localhost)</w:t>
              <w:br/>
              <w:t>Oct 26 19:29:55 kg-topology-CloudEosRR2 ConfigAgent: %SYS-5-CONFIG_SESSION_ABORTED: User cvpsystem aborted configuration session capiVerify-1569-9fdfba3c17c111eb8f4c020000000000 on TerminAttr (localhost)</w:t>
              <w:br/>
              <w:t>Oct 26 19:29:55 kg-topology-CloudEosRR2 Aaa: %AAA-5-LOGOUT: user cvpsystem logged out [from: localhost] [service: TerminAttr]</w:t>
              <w:br/>
              <w:t>Oct 26 20:21:12 kg-topology-CloudEosRR2 Aaa: %AAA-5-LOGIN: user kgrozis logged in [from: 173.79.124.35] [service: command-api]</w:t>
              <w:br/>
              <w:t>Oct 26 20:21:22 kg-topology-CloudEosRR2 Aaa: %AAA-5-LOGOUT: user kgrozis logged out [from: 173.79.124.35] [service: command-api]</w:t>
              <w:br/>
              <w:t>Oct 26 20:21:30 kg-topology-CloudEosRR2 Aaa: %AAA-5-LOGIN: user kgrozis logged in [from: 173.79.124.35] [service: command-api]</w:t>
              <w:br/>
              <w:t>Oct 26 20:21:48 kg-topology-CloudEosRR2 Aaa: %AAA-5-LOGOUT: user kgrozis logged out [from: 173.79.124.35] [service: command-api]</w:t>
              <w:br/>
              <w:t>Oct 27 04:18:22 kg-topology-CloudEosRR2 Aaa: %AAA-4-LOGIN_FAILED: user admin failed to login [from: 173.15.233.161] [service: sshd] [reason: Authentication failed - Bad user]</w:t>
              <w:br/>
              <w:t>Oct 27 04:18:30 kg-topology-CloudEosRR2 Aaa: %AAA-4-LOGIN_FAILED: user admin failed to login [from: 173.15.233.161] [service: sshd] [reason: Authentication failed - Bad user]</w:t>
              <w:br/>
              <w:t>Oct 27 12:33:54 kg-topology-CloudEosRR2 Aaa: %AAA-5-LOGIN: user kgrozis logged in [from: 173.79.124.35] [service: command-api]</w:t>
              <w:br/>
              <w:t>Oct 27 12:34:05 kg-topology-CloudEosRR2 Aaa: %AAA-5-LOGOUT: user kgrozis logged out [from: 173.79.124.35] [service: command-api]</w:t>
              <w:br/>
              <w:t>Oct 27 12:34:15 kg-topology-CloudEosRR2 Aaa: %AAA-5-LOGIN: user kgrozis logged in [from: 173.79.124.35] [service: command-api]</w:t>
              <w:br/>
              <w:t>Oct 27 12:34:33 kg-topology-CloudEosRR2 Aaa: %AAA-5-LOGOUT: user kgrozis logged out [from: 173.79.124.35] [service: command-api]</w:t>
              <w:br/>
              <w:t>Oct 27 16:07:40 kg-topology-CloudEosRR2 Aaa: %AAA-5-LOGIN: user kgrozis logged in [from: 173.79.124.35] [service: command-api]</w:t>
              <w:br/>
              <w:t>Oct 27 16:07:50 kg-topology-CloudEosRR2 Aaa: %AAA-5-LOGOUT: user kgrozis logged out [from: 173.79.124.35] [service: command-api]</w:t>
              <w:br/>
              <w:t>Oct 27 16:07:58 kg-topology-CloudEosRR2 Aaa: %AAA-5-LOGIN: user kgrozis logged in [from: 173.79.124.35] [service: command-api]</w:t>
              <w:br/>
              <w:t>Oct 27 16:08:16 kg-topology-CloudEosRR2 Aaa: %AAA-5-LOGOUT: user kgrozis logged out [from: 173.79.124.35] [service: command-api]</w:t>
              <w:br/>
              <w:t>Oct 27 16:09:37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205</w:t>
              <w:br/>
              <w:t>Last hit:           0 seconds ago</w:t>
              <w:br/>
              <w:t>Bytes in:           69232</w:t>
              <w:br/>
              <w:t>Bytes out:          4462586</w:t>
              <w:br/>
              <w:t>Requests:           187</w:t>
              <w:br/>
              <w:t>Commands:           1942</w:t>
              <w:br/>
              <w:t>Duration:           144.950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69232          4462586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205</w:t>
              <w:br/>
              <w:t>Last hit:           0 seconds ago</w:t>
              <w:br/>
              <w:t>Bytes in:           69232</w:t>
              <w:br/>
              <w:t>Bytes out:          4498458</w:t>
              <w:br/>
              <w:t>Requests:           187</w:t>
              <w:br/>
              <w:t>Commands:           1942</w:t>
              <w:br/>
              <w:t>Duration:           171.629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69232          4498458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205</w:t>
              <w:br/>
              <w:t>Last hit:           0 seconds ago</w:t>
              <w:br/>
              <w:t>Bytes in:           69232</w:t>
              <w:br/>
              <w:t>Bytes out:          4002811</w:t>
              <w:br/>
              <w:t>Requests:           187</w:t>
              <w:br/>
              <w:t>Commands:           1942</w:t>
              <w:br/>
              <w:t>Duration:           146.445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69232          4002811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206</w:t>
              <w:br/>
              <w:t>Last hit:           0 seconds ago</w:t>
              <w:br/>
              <w:t>Bytes in:           69377</w:t>
              <w:br/>
              <w:t>Bytes out:          4001111</w:t>
              <w:br/>
              <w:t>Requests:           188</w:t>
              <w:br/>
              <w:t>Commands:           1944</w:t>
              <w:br/>
              <w:t>Duration:           143.758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            69377          4001111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205</w:t>
              <w:br/>
              <w:t>Last hit:           0 seconds ago</w:t>
              <w:br/>
              <w:t>Bytes in:           69232</w:t>
              <w:br/>
              <w:t>Bytes out:          4462586</w:t>
              <w:br/>
              <w:t>Requests:           187</w:t>
              <w:br/>
              <w:t>Commands:           1942</w:t>
              <w:br/>
              <w:t>Duration:           144.950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69232          4462586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205</w:t>
              <w:br/>
              <w:t>Last hit:           0 seconds ago</w:t>
              <w:br/>
              <w:t>Bytes in:           69232</w:t>
              <w:br/>
              <w:t>Bytes out:          4498458</w:t>
              <w:br/>
              <w:t>Requests:           187</w:t>
              <w:br/>
              <w:t>Commands:           1942</w:t>
              <w:br/>
              <w:t>Duration:           171.629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69232          4498458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205</w:t>
              <w:br/>
              <w:t>Last hit:           0 seconds ago</w:t>
              <w:br/>
              <w:t>Bytes in:           69232</w:t>
              <w:br/>
              <w:t>Bytes out:          4002811</w:t>
              <w:br/>
              <w:t>Requests:           187</w:t>
              <w:br/>
              <w:t>Commands:           1942</w:t>
              <w:br/>
              <w:t>Duration:           146.445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69232          4002811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206</w:t>
              <w:br/>
              <w:t>Last hit:           0 seconds ago</w:t>
              <w:br/>
              <w:t>Bytes in:           69377</w:t>
              <w:br/>
              <w:t>Bytes out:          4001111</w:t>
              <w:br/>
              <w:t>Requests:           188</w:t>
              <w:br/>
              <w:t>Commands:           1944</w:t>
              <w:br/>
              <w:t>Duration:           143.758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            69377          4001111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205</w:t>
              <w:br/>
              <w:t>Last hit:           0 seconds ago</w:t>
              <w:br/>
              <w:t>Bytes in:           69232</w:t>
              <w:br/>
              <w:t>Bytes out:          4462586</w:t>
              <w:br/>
              <w:t>Requests:           187</w:t>
              <w:br/>
              <w:t>Commands:           1942</w:t>
              <w:br/>
              <w:t>Duration:           144.950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69232          4462586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205</w:t>
              <w:br/>
              <w:t>Last hit:           0 seconds ago</w:t>
              <w:br/>
              <w:t>Bytes in:           69232</w:t>
              <w:br/>
              <w:t>Bytes out:          4498458</w:t>
              <w:br/>
              <w:t>Requests:           187</w:t>
              <w:br/>
              <w:t>Commands:           1942</w:t>
              <w:br/>
              <w:t>Duration:           171.629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69232          4498458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205</w:t>
              <w:br/>
              <w:t>Last hit:           0 seconds ago</w:t>
              <w:br/>
              <w:t>Bytes in:           69232</w:t>
              <w:br/>
              <w:t>Bytes out:          4002811</w:t>
              <w:br/>
              <w:t>Requests:           187</w:t>
              <w:br/>
              <w:t>Commands:           1942</w:t>
              <w:br/>
              <w:t>Duration:           146.445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69232          4002811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206</w:t>
              <w:br/>
              <w:t>Last hit:           0 seconds ago</w:t>
              <w:br/>
              <w:t>Bytes in:           69377</w:t>
              <w:br/>
              <w:t>Bytes out:          4001111</w:t>
              <w:br/>
              <w:t>Requests:           188</w:t>
              <w:br/>
              <w:t>Commands:           1944</w:t>
              <w:br/>
              <w:t>Duration:           143.758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            69377          4001111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205</w:t>
              <w:br/>
              <w:t>Last hit:           0 seconds ago</w:t>
              <w:br/>
              <w:t>Bytes in:           69232</w:t>
              <w:br/>
              <w:t>Bytes out:          4462586</w:t>
              <w:br/>
              <w:t>Requests:           187</w:t>
              <w:br/>
              <w:t>Commands:           1942</w:t>
              <w:br/>
              <w:t>Duration:           144.950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69232          4462586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205</w:t>
              <w:br/>
              <w:t>Last hit:           0 seconds ago</w:t>
              <w:br/>
              <w:t>Bytes in:           69232</w:t>
              <w:br/>
              <w:t>Bytes out:          4498458</w:t>
              <w:br/>
              <w:t>Requests:           187</w:t>
              <w:br/>
              <w:t>Commands:           1942</w:t>
              <w:br/>
              <w:t>Duration:           171.629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69232          4498458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205</w:t>
              <w:br/>
              <w:t>Last hit:           0 seconds ago</w:t>
              <w:br/>
              <w:t>Bytes in:           69232</w:t>
              <w:br/>
              <w:t>Bytes out:          4002811</w:t>
              <w:br/>
              <w:t>Requests:           187</w:t>
              <w:br/>
              <w:t>Commands:           1942</w:t>
              <w:br/>
              <w:t>Duration:           146.445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69232          4002811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206</w:t>
              <w:br/>
              <w:t>Last hit:           0 seconds ago</w:t>
              <w:br/>
              <w:t>Bytes in:           69377</w:t>
              <w:br/>
              <w:t>Bytes out:          4001111</w:t>
              <w:br/>
              <w:t>Requests:           188</w:t>
              <w:br/>
              <w:t>Commands:           1944</w:t>
              <w:br/>
              <w:t>Duration:           143.758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            69377          4001111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205</w:t>
              <w:br/>
              <w:t>Last hit:           0 seconds ago</w:t>
              <w:br/>
              <w:t>Bytes in:           69232</w:t>
              <w:br/>
              <w:t>Bytes out:          4462586</w:t>
              <w:br/>
              <w:t>Requests:           187</w:t>
              <w:br/>
              <w:t>Commands:           1942</w:t>
              <w:br/>
              <w:t>Duration:           144.950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69232          4462586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205</w:t>
              <w:br/>
              <w:t>Last hit:           0 seconds ago</w:t>
              <w:br/>
              <w:t>Bytes in:           69232</w:t>
              <w:br/>
              <w:t>Bytes out:          4498458</w:t>
              <w:br/>
              <w:t>Requests:           187</w:t>
              <w:br/>
              <w:t>Commands:           1942</w:t>
              <w:br/>
              <w:t>Duration:           171.629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69232          4498458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205</w:t>
              <w:br/>
              <w:t>Last hit:           0 seconds ago</w:t>
              <w:br/>
              <w:t>Bytes in:           69232</w:t>
              <w:br/>
              <w:t>Bytes out:          4002811</w:t>
              <w:br/>
              <w:t>Requests:           187</w:t>
              <w:br/>
              <w:t>Commands:           1942</w:t>
              <w:br/>
              <w:t>Duration:           146.445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187            69232          4002811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206</w:t>
              <w:br/>
              <w:t>Last hit:           0 seconds ago</w:t>
              <w:br/>
              <w:t>Bytes in:           69377</w:t>
              <w:br/>
              <w:t>Bytes out:          4001111</w:t>
              <w:br/>
              <w:t>Requests:           188</w:t>
              <w:br/>
              <w:t>Commands:           1944</w:t>
              <w:br/>
              <w:t>Duration:           143.758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188            69377          4001111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689  1024  377    0.127   -0.039   0.073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 28  1024  377    0.148    0.145   0.181</w:t>
              <w:br/>
              <w:t>.</w:t>
              <w:br/>
            </w:r>
          </w:p>
        </w:tc>
      </w:tr>
    </w:tbl>
    <w:p>
      <w:pPr>
        <w:pStyle w:val="Heading3"/>
      </w:pPr>
      <w:r>
        <w:t>16.1.3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433  1024  377    0.119     0.07   0.026</w:t>
              <w:br/>
              <w:t>.</w:t>
              <w:br/>
            </w:r>
          </w:p>
        </w:tc>
      </w:tr>
    </w:tbl>
    <w:p>
      <w:pPr>
        <w:pStyle w:val="Heading3"/>
      </w:pPr>
      <w:r>
        <w:t>16.1.4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1002  1024  377    0.109    0.127   0.033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42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32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38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47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16:09:43 up 18 days, 0 min,  0 users,  load average: 1.55, 1.43, 1.37</w:t>
              <w:br/>
              <w:t xml:space="preserve">  PID %CPU %MEM TT       STAT  STARTED     TIME CMD</w:t>
              <w:br/>
              <w:t xml:space="preserve"> 1954  102  3.7 ?        Sl     Oct 09 18-10:11:26 Sfe</w:t>
              <w:br/>
              <w:t>20695  2.2  0.9 ?        SNl  15:45:06 00:00:33 python2.7 /var/awslogs/bin/aws logs push --config-file /mnt/flash/awslogs/awslogs.conf --additional-configs-dir /mnt/flash/awslogs/config</w:t>
              <w:br/>
              <w:t xml:space="preserve"> 1737  0.4  2.0 ?        Sl     Oct 09 01:50:21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00:46:16 ProcMgr-worker</w:t>
              <w:br/>
              <w:t xml:space="preserve"> 1520  0.1  7.3 ?        Sl     Oct 09 00:37:19 ConfigAgent</w:t>
              <w:br/>
              <w:t xml:space="preserve"> 3521  0.1  1.3 ?        S      Oct 09 00:46:50 Fhrp</w:t>
              <w:br/>
              <w:t xml:space="preserve">    1  0.0  0.0 ?        Ss     Oct 09 00:02:28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00:01:30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00:00:42 /usr/lib/systemd/systemd-logind</w:t>
              <w:br/>
              <w:t xml:space="preserve">  768  0.0  0.0 ?        Ss     Oct 09 00:00:30 /usr/bin/ProcMonitor</w:t>
              <w:br/>
              <w:t xml:space="preserve">  793  0.0  0.0 ?        Ss     Oct 09 00:00:07 /usr/sbin/crond -n</w:t>
              <w:br/>
              <w:t xml:space="preserve">  807  0.0  0.0 ?        S&lt;s    Oct 09 00:00:11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00:05:44 /usr/bin/EosOomAdjust</w:t>
              <w:br/>
              <w:t xml:space="preserve"> 1424  0.0  0.0 ?        S      Oct 09 00:00:08 [rbfd_vrf_cleanu]</w:t>
              <w:br/>
              <w:t xml:space="preserve"> 1439  0.0  0.0 ?        Ss     Oct 09 00:00:00 /usr/sbin/acpid</w:t>
              <w:br/>
              <w:t xml:space="preserve"> 1476  0.0  0.0 ?        S      Oct 09 00:01:15 /usr/bin/SlabMonitor</w:t>
              <w:br/>
              <w:t xml:space="preserve"> 1477  0.0  2.6 ?        S      Oct 09 00:23:20 Sysdb</w:t>
              <w:br/>
              <w:t xml:space="preserve"> 1519  0.0  1.2 ?        S      Oct 09 00:00:22 StageMgr</w:t>
              <w:br/>
              <w:t xml:space="preserve"> 1522  0.0  1.4 ?        S      Oct 09 00:01:08 Fru</w:t>
              <w:br/>
              <w:t xml:space="preserve"> 1523  0.0  1.8 ?        S      Oct 09 00:00:24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00:04:48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00:01:56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00:02:27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00:09:38 Lag</w:t>
              <w:br/>
              <w:t xml:space="preserve"> 1765  0.0  1.7 ?        S      Oct 09 00:18:22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00:02:13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00:01:44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00:04:12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00:14:05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00:00:19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00:21:25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00:00:49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00:00:44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00:02:02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00:11:38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00:02:48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00:01:06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00:01:52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00:01:56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00:02:54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00:02:08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00:01:38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00:01:01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00:00:35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00:01:12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00:00:19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00:00:19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00:03:41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00:00:19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00:02:13 IgmpSnooping</w:t>
              <w:br/>
              <w:t xml:space="preserve"> 1892  0.0  1.1 ?        S      Oct 09 00:00:19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00:00:59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00:04:18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00:01:11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00:02:12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00:01:01 RouteInput</w:t>
              <w:br/>
              <w:t xml:space="preserve"> 1940  0.0  2.3 ?        Sl     Oct 09 00:07:14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00:00:15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00:00:20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00:04:57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00:00:30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00:02:15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00:01:59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00:02:10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00:00:49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00:00:21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20616  0.0  0.0 ?        S    15:45:01 00:00:00 [kworker/0:2]</w:t>
              <w:br/>
              <w:t>20676  0.0  0.0 ?        S    15:45:05 00:00:00 /bin/sh /var/awslogs/bin/awslogs-agent-launcher.sh</w:t>
              <w:br/>
              <w:t>21396  0.0  0.0 ?        S    15:56:01 00:00:00 [kworker/0:1]</w:t>
              <w:br/>
              <w:t>21766  0.0  0.0 ?        S    16:01:01 00:00:00 [kworker/0:4]</w:t>
              <w:br/>
              <w:t>22159  0.0  0.0 ?        S    16:07:01 00:00:00 [kworker/0:0]</w:t>
              <w:br/>
              <w:t>23119  0.0  0.0 ?        Rs   16:09:43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16:09:43 up 18 days, 0 min,  0 users,  load average: 1.67, 1.36, 1.27</w:t>
              <w:br/>
              <w:t xml:space="preserve">  PID %CPU %MEM TT       STAT  STARTED     TIME CMD</w:t>
              <w:br/>
              <w:t xml:space="preserve"> 2097  101  3.7 ?        Sl     Oct 09 18-06:14:52 Sfe</w:t>
              <w:br/>
              <w:t xml:space="preserve"> 1738  2.4  1.9 ?        Sl     Oct 09 10:31:38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20320  0.5  0.8 ?        SNl    Oct 26 00:11:51 python2.7 /var/awslogs/bin/aws logs push --config-file /mnt/flash/awslogs/awslogs.conf --additional-configs-dir /mnt/flash/awslogs/config</w:t>
              <w:br/>
              <w:t xml:space="preserve"> 1232  0.2  0.9 ?        S      Oct 09 01:03:03 ProcMgr-worker</w:t>
              <w:br/>
              <w:t xml:space="preserve"> 1503  0.2  2.6 ?        S      Oct 09 01:14:33 Sysdb</w:t>
              <w:br/>
              <w:t xml:space="preserve"> 1580  0.2  7.4 ?        Sl     Oct 09 01:14:44 ConfigAgent</w:t>
              <w:br/>
              <w:t xml:space="preserve"> 1767  0.1  1.7 ?        S      Oct 09 00:34:10 SuperServer</w:t>
              <w:br/>
              <w:t xml:space="preserve"> 1782  0.1  1.2 ?        S      Oct 09 00:27:13 StpTxRx</w:t>
              <w:br/>
              <w:t xml:space="preserve"> 1790  0.1  1.0 ?        S      Oct 09 00:51:35 AgentMonitor</w:t>
              <w:br/>
              <w:t xml:space="preserve"> 2017  0.1  1.7 ?        S      Oct 09 00:49:14 IpRib</w:t>
              <w:br/>
              <w:t xml:space="preserve"> 3570  0.1  1.4 ?        S      Oct 09 00:49:06 Fhrp</w:t>
              <w:br/>
              <w:t xml:space="preserve">    1  0.0  0.0 ?        Ss     Oct 09 00:03:49 /sbin/init</w:t>
              <w:br/>
              <w:t xml:space="preserve">    2  0.0  0.0 ?        S      Oct 09 00:00:00 [kthreadd]</w:t>
              <w:br/>
              <w:t xml:space="preserve">    3  0.0  0.0 ?        S      Oct 09 00:00:08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00:01:47 /usr/lib/systemd/systemd-logind</w:t>
              <w:br/>
              <w:t xml:space="preserve">  750  0.0  0.1 ?        Ss     Oct 09 00:02:46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00:00:32 /usr/bin/ProcMonitor</w:t>
              <w:br/>
              <w:t xml:space="preserve">  784  0.0  0.0 ?        Ss     Oct 09 00:00:10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1307  0.0  0.0 ?        S    14:54:01 00:00:00 [kworker/0:3]</w:t>
              <w:br/>
              <w:t xml:space="preserve"> 1442  0.0  0.0 ?        S      Oct 09 00:05:58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00:01:24 /usr/bin/SlabMonitor</w:t>
              <w:br/>
              <w:t xml:space="preserve"> 1579  0.0  1.2 ?        S      Oct 09 00:03:02 StageMgr</w:t>
              <w:br/>
              <w:t xml:space="preserve"> 1583  0.0  1.5 ?        S      Oct 09 00:10:32 Fru</w:t>
              <w:br/>
              <w:t xml:space="preserve"> 1585  0.0  1.9 ?        S      Oct 09 00:03:41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00:14:28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00:10:39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00:11:37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00:11:25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00:21:05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00:10:49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00:12:46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00:14:12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00:03:02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00:04:41 Tunnel</w:t>
              <w:br/>
              <w:t xml:space="preserve"> 1795  0.0  1.6 ?        Sl     Oct 09 00:03:51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00:10:45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00:22:18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00:17:22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00:03:35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00:10:40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00:10:48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00:16:04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00:10:45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00:12:04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00:03:35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00:03:36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00:10:39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00:03:02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00:03:02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00:13:42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00:03:02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00:03:02 SharedSecretProfile</w:t>
              <w:br/>
              <w:t xml:space="preserve"> 1984  0.0  1.5 ?        S      Oct 09 00:10:49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00:03:35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00:03:41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00:10:49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00:03:37 RouteInput</w:t>
              <w:br/>
              <w:t xml:space="preserve"> 2064  0.0  2.3 ?        Sl     Oct 09 00:24:55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00:00:18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00:03:03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00:00:33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00:21:41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00:00:51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00:14:31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00:11:18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00:12:00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00:01:47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00:03:02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 xml:space="preserve"> 5780  0.0  0.0 ?        S    15:54:01 00:00:00 [kworker/0:0]</w:t>
              <w:br/>
              <w:t xml:space="preserve"> 6166  0.0  0.0 ?        S    16:00:01 00:00:00 [kworker/0:1]</w:t>
              <w:br/>
              <w:t xml:space="preserve"> 6603  0.0  0.0 ?        S    16:06:01 00:00:00 [kworker/0:2]</w:t>
              <w:br/>
              <w:t xml:space="preserve"> 6673  0.0  0.0 ?        S    16:07:01 00:00:00 [kworker/0:4]</w:t>
              <w:br/>
              <w:t xml:space="preserve"> 7650  0.0  0.0 ?        Rs   16:09:43 00:00:00 ps -e -o pid,pcpu,pmem,tt,stat,lstart,start,time,cmd --sort=-pcpu -ww</w:t>
              <w:br/>
              <w:t>20299  0.0  0.0 ?        S      Oct 26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16.4.3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16:09:43 up 18 days, 0 min,  0 users,  load average: 1.16, 1.17, 1.18</w:t>
              <w:br/>
              <w:t xml:space="preserve">  PID %CPU %MEM TT       STAT  STARTED     TIME CMD</w:t>
              <w:br/>
              <w:t xml:space="preserve"> 1928  102  3.3 ?        Sl     Oct 09 18-09:54:05 Sfe</w:t>
              <w:br/>
              <w:t>19541  2.5  0.9 ?        SNl  15:45:05 00:00:38 python2.7 /var/awslogs/bin/aws logs push --config-file /mnt/flash/awslogs/awslogs.conf --additional-configs-dir /mnt/flash/awslogs/config</w:t>
              <w:br/>
              <w:t xml:space="preserve"> 1678  0.4  1.9 ?        Sl     Oct 09 01:44:36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00:49:10 ProcMgr-worker</w:t>
              <w:br/>
              <w:t xml:space="preserve"> 1545  0.1  6.8 ?        Sl     Oct 09 00:35:14 ConfigAgent</w:t>
              <w:br/>
              <w:t xml:space="preserve">    1  0.0  0.0 ?        Ss     Oct 09 00:02:29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7  0.0  0.0 ?        S      Oct 09 00:00:26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00:00:42 /usr/lib/systemd/systemd-logind</w:t>
              <w:br/>
              <w:t xml:space="preserve">  755  0.0  0.1 ?        Ss     Oct 09 00:01:31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00:05:33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00:01:21 /usr/bin/SlabMonitor</w:t>
              <w:br/>
              <w:t xml:space="preserve"> 1464  0.0  2.5 ?        S      Oct 09 00:19:05 Sysdb</w:t>
              <w:br/>
              <w:t xml:space="preserve"> 1543  0.0  1.2 ?        S      Oct 09 00:00:23 StageMgr</w:t>
              <w:br/>
              <w:t xml:space="preserve"> 1547  0.0  1.4 ?        S      Oct 09 00:00:54 Fru</w:t>
              <w:br/>
              <w:t xml:space="preserve"> 1548  0.0  1.8 ?        S      Oct 09 00:00:20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00:04:53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00:01:04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00:02:12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00:09:20 Lag</w:t>
              <w:br/>
              <w:t xml:space="preserve"> 1738  0.0  1.7 ?        S      Oct 09 00:18:25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00:01:52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00:01:31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00:03:59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00:13:57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00:20:28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00:00:46 Tunnel</w:t>
              <w:br/>
              <w:t xml:space="preserve"> 1770  0.0  1.5 ?        Sl     Oct 09 00:00:53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00:01:48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00:10:22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00:02:40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00:01:46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00:01:49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00:02:42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00:01:48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00:01:24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00:00:57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00:00:36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00:00:55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00:03:36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00:01:54 IgmpSnooping</w:t>
              <w:br/>
              <w:t xml:space="preserve"> 1868  0.0  1.0 ?        S      Oct 09 00:00:20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00:01:00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00:03:35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00:01:12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00:01:54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00:06:20 Bgp</w:t>
              <w:br/>
              <w:t xml:space="preserve"> 1916  0.0  1.3 ?        S      Oct 09 00:01:10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00:00:16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00:00:21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00:00:11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00:05:48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00:00:30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00:01:09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00:00:22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>15567  0.0  0.0 ?        S      Oct 26 00:00:00 [kworker/u8:0]</w:t>
              <w:br/>
              <w:t>19502  0.0  0.0 ?        S    15:45:04 00:00:00 /bin/sh /var/awslogs/bin/awslogs-agent-launcher.sh</w:t>
              <w:br/>
              <w:t>19691  0.0  0.0 ?        S    15:48:00 00:00:00 [kworker/0:1]</w:t>
              <w:br/>
              <w:t>20075  0.0  0.0 ?        S    15:54:00 00:00:00 [kworker/0:2]</w:t>
              <w:br/>
              <w:t>20457  0.0  0.0 ?        S    16:00:01 00:00:00 [kworker/0:3]</w:t>
              <w:br/>
              <w:t>20897  0.0  0.0 ?        S    16:06:00 00:00:00 [kworker/0:0]</w:t>
              <w:br/>
              <w:t>21959  0.0  0.1 ?        Ss   16:09:42 00:00:00 python /bin/FetchLogs dump -n -l /var/log -m eos(?=($|\..*\.gz))</w:t>
              <w:br/>
              <w:t>21960  0.0  0.0 ?        Ss   16:09:42 00:00:00 tail -n 32</w:t>
              <w:br/>
              <w:t>21963  0.0  0.0 ?        Rs   16:09:42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16.4.4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16:09:43 up 18 days, 0 min,  0 users,  load average: 1.14, 1.15, 1.17</w:t>
              <w:br/>
              <w:t xml:space="preserve">  PID %CPU %MEM TT       STAT  STARTED     TIME CMD</w:t>
              <w:br/>
              <w:t xml:space="preserve"> 1867  102  3.4 ?        Sl     Oct 09 18-10:14:37 Sfe</w:t>
              <w:br/>
              <w:t>17699  2.4  0.9 ?        SNl  15:45:06 00:00:35 python2.7 /var/awslogs/bin/aws logs push --config-file /mnt/flash/awslogs/awslogs.conf --additional-configs-dir /mnt/flash/awslogs/config</w:t>
              <w:br/>
              <w:t xml:space="preserve"> 1699  0.3  1.9 ?        Sl     Oct 09 01:42:43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00:47:02 ProcMgr-worker</w:t>
              <w:br/>
              <w:t xml:space="preserve"> 1569  0.1  6.8 ?        Sl     Oct 09 00:34:46 ConfigAgent</w:t>
              <w:br/>
              <w:t xml:space="preserve">    1  0.0  0.0 ?        Ss     Oct 09 00:02:29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00:00:29 /usr/bin/ProcMonitor</w:t>
              <w:br/>
              <w:t xml:space="preserve">  754  0.0  0.0 ?        Ss     Oct 09 00:00:42 /usr/lib/systemd/systemd-logind</w:t>
              <w:br/>
              <w:t xml:space="preserve">  755  0.0  0.1 ?        Ss     Oct 09 00:01:30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00:00:08 /usr/sbin/crond -n</w:t>
              <w:br/>
              <w:t xml:space="preserve">  892  0.0  0.0 ?        S&lt;s    Oct 09 00:00:11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00:05:30 /usr/bin/EosOomAdjust</w:t>
              <w:br/>
              <w:t xml:space="preserve"> 1438  0.0  0.0 ?        S      Oct 09 00:00:08 [rbfd_vrf_cleanu]</w:t>
              <w:br/>
              <w:t xml:space="preserve"> 1453  0.0  0.0 ?        Ss     Oct 09 00:00:00 /usr/sbin/acpid</w:t>
              <w:br/>
              <w:t xml:space="preserve"> 1490  0.0  0.0 ?        S      Oct 09 00:01:17 /usr/bin/SlabMonitor</w:t>
              <w:br/>
              <w:t xml:space="preserve"> 1491  0.0  2.5 ?        S      Oct 09 00:18:52 Sysdb</w:t>
              <w:br/>
              <w:t xml:space="preserve"> 1568  0.0  1.2 ?        S      Oct 09 00:00:23 StageMgr</w:t>
              <w:br/>
              <w:t xml:space="preserve"> 1571  0.0  1.4 ?        S      Oct 09 00:00:53 Fru</w:t>
              <w:br/>
              <w:t xml:space="preserve"> 1572  0.0  1.8 ?        S      Oct 09 00:00:19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00:04:59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00:01:54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00:01:06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00:02:20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00:09:21 Lag</w:t>
              <w:br/>
              <w:t xml:space="preserve"> 1729  0.0  1.7 ?        S      Oct 09 00:17:37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00:01:56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00:01:30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00:14:04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00:00:20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00:20:29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00:00:52 Aaa</w:t>
              <w:br/>
              <w:t xml:space="preserve"> 1758  0.0  1.2 ?        S      Oct 09 00:00:45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00:01:55 StpTopology</w:t>
              <w:br/>
              <w:t xml:space="preserve"> 1765  0.0  1.3 ?        S      Oct 09 00:10:07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00:02:41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00:01:06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00:01:46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00:01:49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00:02:40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00:01:49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00:01:23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00:01:00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00:00:35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00:00:54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00:00:19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00:03:28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00:00:19 ReloadCauseAgent</w:t>
              <w:br/>
              <w:t xml:space="preserve"> 1840  0.0  1.5 ?        S      Oct 09 00:01:59 IgmpSnooping</w:t>
              <w:br/>
              <w:t xml:space="preserve"> 1842  0.0  1.0 ?        S      Oct 09 00:00:19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00:00:58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00:03:37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00:01:12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00:01:52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00:06:12 Bgp</w:t>
              <w:br/>
              <w:t xml:space="preserve"> 1913  0.0  1.3 ?        S      Oct 09 00:01:09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00:00:20 LicenseManager</w:t>
              <w:br/>
              <w:t xml:space="preserve"> 2285  0.0  0.0 ?        Ssl    Oct 09 00:00:16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00:00:11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00:05:10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00:00:30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00:00:49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00:00:23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17680  0.0  0.0 ?        S    15:45:05 00:00:00 /bin/sh /var/awslogs/bin/awslogs-agent-launcher.sh</w:t>
              <w:br/>
              <w:t>17889  0.0  0.0 ?        S    15:48:01 00:00:00 [kworker/0:1]</w:t>
              <w:br/>
              <w:t>18646  0.0  0.0 ?        S    16:00:01 00:00:00 [kworker/0:2]</w:t>
              <w:br/>
              <w:t>18759  0.0  0.0 ?        S    16:01:01 00:00:00 [kworker/0:4]</w:t>
              <w:br/>
              <w:t>19144  0.0  0.0 ?        S    16:07:00 00:00:00 [kworker/0:0]</w:t>
              <w:br/>
              <w:t>20154  0.0  0.0 ?        Rs   16:09:42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36.70061247751555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|kg-topology-CloudEOSEdge1|.</w:t>
              <w:br/>
              <w:t>GIVEN memory utilization is less than |70|.</w:t>
              <w:br/>
              <w:t>WHEN  memory utilization is |36.70061247751555|.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4 days, 0 hours and 0 minutes</w:t>
              <w:br/>
              <w:t>Total memory:           7818736 kB</w:t>
              <w:br/>
              <w:t>Free memory:            2867568 kB</w:t>
              <w:br/>
              <w:br/>
            </w:r>
          </w:p>
        </w:tc>
      </w:tr>
    </w:tbl>
    <w:p>
      <w:pPr>
        <w:pStyle w:val="Heading3"/>
      </w:pPr>
      <w:r>
        <w:t>18.1.2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36.375639833679315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|kg-topology-CloudEOSEdge2|.</w:t>
              <w:br/>
              <w:t>GIVEN memory utilization is less than |70|.</w:t>
              <w:br/>
              <w:t>WHEN  memory utilization is |36.375639833679315|.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4 days, 0 hours and 0 minutes</w:t>
              <w:br/>
              <w:t>Total memory:           7761392 kB</w:t>
              <w:br/>
              <w:t>Free memory:            2819716 kB</w:t>
              <w:br/>
              <w:br/>
            </w:r>
          </w:p>
        </w:tc>
      </w:tr>
    </w:tbl>
    <w:p>
      <w:pPr>
        <w:pStyle w:val="Heading3"/>
      </w:pPr>
      <w:r>
        <w:t>18.1.3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38.71817644181873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|38.71817644181873|.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4 days, 0 hours and 0 minutes</w:t>
              <w:br/>
              <w:t>Total memory:           7818736 kB</w:t>
              <w:br/>
              <w:t>Free memory:            3021524 kB</w:t>
              <w:br/>
              <w:br/>
            </w:r>
          </w:p>
        </w:tc>
      </w:tr>
    </w:tbl>
    <w:p>
      <w:pPr>
        <w:pStyle w:val="Heading3"/>
      </w:pPr>
      <w:r>
        <w:t>18.1.4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38.8671007692292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|38.8671007692292|.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4 days, 0 hours and 0 minutes</w:t>
              <w:br/>
              <w:t>Total memory:           7818736 kB</w:t>
              <w:br/>
              <w:t>Free memory:            3037204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