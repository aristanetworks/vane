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May 26, 2022 04:27:54PM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4.818160772323608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there is agents have crashed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