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February 24, 2022 03:26:08PM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14.477121829986572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1 second CPU load average is |4.68%| and should be under |1%|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|BL1| EOS version is |4.24.2F%|, version should be |4.24.0FX-cloud%|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extension |awslogs.swix| error status is |None|, correct error status is |False|.</w:t>
              <w:br/>
              <w:br/>
              <w:t>On router |BL1| extension |awsha.rpm| error status is |None|, correct error status is |False|.</w:t>
              <w:br/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extension |awslogs.swix| status is |None|, correct status is |installed|.</w:t>
              <w:br/>
              <w:br/>
              <w:t>On router |BL1| extension |awsha.rpm| status is |None|, correct status is |installed|.</w:t>
              <w:br/>
              <w:br/>
              <w:t>On router |BL1| extension |twamp.rpm|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|BL1|: |ec2-user| username configured is |False|, username configured should be |True|.</w:t>
              <w:br/>
              <w:br/>
              <w:t>On router |BL1|: |kgrozis| username configured is |False|, username configured should be |True|.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2.15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|2.15|.</w:t>
              <w:br/>
              <w:t>THEN test case result is |True|.</w:t>
              <w:br/>
              <w:t>OUTPUT of |show processes| is :</w:t>
              <w:br/>
              <w:br/>
              <w:t xml:space="preserve"> 15:25:57 up 2 min,  0 users,  load average: 4.68, 2.15, 0.81</w:t>
              <w:br/>
              <w:t xml:space="preserve">  PID %CPU %MEM TT       STAT  STARTED     TIME CMD</w:t>
              <w:br/>
              <w:t xml:space="preserve"> 1892 22.7  7.8 ?        Sl   15:24:02 00:00:25 ConfigAgent</w:t>
              <w:br/>
              <w:t xml:space="preserve"> 1894  4.9  4.0 ?        S    15:24:02 00:00:05 Sysdb</w:t>
              <w:br/>
              <w:t xml:space="preserve"> 2094  4.6  2.4 ?        Sl   15:24:32 00:00:03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2313  4.6  4.2 ?        Sl   15:24:53 00:00:02 Bgp</w:t>
              <w:br/>
              <w:t xml:space="preserve"> 2226  3.8  3.3 ?        S    15:24:37 00:00:03 Etba</w:t>
              <w:br/>
              <w:t xml:space="preserve"> 2106  3.2  2.7 ?        S    15:24:32 00:00:02 SuperServer</w:t>
              <w:br/>
              <w:t xml:space="preserve"> 2291  3.1  2.3 ?        S    15:24:51 00:00:02 BgpCliHelper</w:t>
              <w:br/>
              <w:t xml:space="preserve"> 2218  2.0  2.5 ?        S    15:24:36 00:00:01 IgmpSnooping</w:t>
              <w:br/>
              <w:t xml:space="preserve"> 2292  2.0  2.9 ?        S    15:24:51 00:00:01 IpRib</w:t>
              <w:br/>
              <w:t xml:space="preserve"> 2164  1.7  2.4 ?        S    15:24:33 00:00:01 Acl</w:t>
              <w:br/>
              <w:t xml:space="preserve"> 1211  1.6  0.9 ?        S&lt;Ll 15:23:38 00:00:02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2156  1.6  2.3 ?        Sl   15:24:33 00:00:01 Aaa</w:t>
              <w:br/>
              <w:t xml:space="preserve"> 2158  1.6  2.6 ?        Sl   15:24:33 00:00:01 Arp</w:t>
              <w:br/>
              <w:t xml:space="preserve"> 2179  1.5  2.1 ?        S    15:24:34 00:00:01 LacpTxAgent</w:t>
              <w:br/>
              <w:t xml:space="preserve"> 2209  1.3  2.3 ?        S    15:24:35 00:00:01 VxlanSwFwd</w:t>
              <w:br/>
              <w:t xml:space="preserve"> 2215  1.3  2.4 ?        S    15:24:36 00:00:01 Ebra</w:t>
              <w:br/>
              <w:t xml:space="preserve"> 1702  1.2  0.6 ?        S    15:23:48 00:00:01 ProcMgr-worker</w:t>
              <w:br/>
              <w:t xml:space="preserve"> 2113  1.2  2.4 ?        S    15:24:32 00:00:01 Lag</w:t>
              <w:br/>
              <w:t xml:space="preserve"> 2120  1.2  2.6 ?        S    15:24:32 00:00:01 Ira</w:t>
              <w:br/>
              <w:t xml:space="preserve"> 2131  1.1  2.4 ?        S    15:24:32 00:00:00 Vxlan</w:t>
              <w:br/>
              <w:t xml:space="preserve"> 1895  1.0  2.6 ?        S    15:24:02 00:00:01 Launcher</w:t>
              <w:br/>
              <w:t xml:space="preserve"> 2187  1.0  2.4 ?        S    15:24:34 00:00:00 KernelFib</w:t>
              <w:br/>
              <w:t xml:space="preserve"> 2286  1.0  2.4 ?        S    15:24:50 00:00:00 StaticRoute</w:t>
              <w:br/>
              <w:t xml:space="preserve"> 1893  0.8  2.4 ?        S    15:24:02 00:00:00 Fru</w:t>
              <w:br/>
              <w:t xml:space="preserve"> 2184  0.8  2.4 ?        S    15:24:34 00:00:00 Fhrp</w:t>
              <w:br/>
              <w:t xml:space="preserve"> 2300  0.8  2.2 ?        S    15:24:52 00:00:00 ConnectedRoute</w:t>
              <w:br/>
              <w:t xml:space="preserve"> 2306  0.8  2.3 ?        S    15:24:53 00:00:00 RouteInput</w:t>
              <w:br/>
              <w:t xml:space="preserve"> 2225  0.7  2.1 ?        S    15:24:37 00:00:00 PhyEthtool</w:t>
              <w:br/>
              <w:t xml:space="preserve">    1  0.6  0.1 ?        Ss   15:23:14 00:00:01 /sbin/init</w:t>
              <w:br/>
              <w:t xml:space="preserve"> 2109  0.6  2.3 ?        S    15:24:32 00:00:00 Bfd</w:t>
              <w:br/>
              <w:t xml:space="preserve"> 2130  0.6  2.2 ?        S    15:24:32 00:00:00 EventMgr</w:t>
              <w:br/>
              <w:t xml:space="preserve"> 2139  0.6  2.1 ?        S    15:24:32 00:00:00 StpTxRx</w:t>
              <w:br/>
              <w:t xml:space="preserve"> 2172  0.6  2.0 ?        S    15:24:33 00:00:00 Stp</w:t>
              <w:br/>
              <w:t xml:space="preserve"> 2175  0.6  2.0 ?        S    15:24:33 00:00:00 McastCommon6</w:t>
              <w:br/>
              <w:t xml:space="preserve"> 2162  0.5  2.0 ?        S    15:24:33 00:00:00 StpTopology</w:t>
              <w:br/>
              <w:t xml:space="preserve"> 2200  0.5  2.0 ?        S    15:24:35 00:00:00 TopoAgent</w:t>
              <w:br/>
              <w:t xml:space="preserve"> 2089  0.4  2.1 ?        S    15:24:32 00:00:00 Lldp</w:t>
              <w:br/>
              <w:t xml:space="preserve"> 2110  0.4  2.0 ?        S    15:24:32 00:00:00 McastCommon</w:t>
              <w:br/>
              <w:t xml:space="preserve"> 2138  0.4  2.1 ?        Sl   15:24:32 00:00:00 CapiApp         -d -i --dlopen -p -f  -l libLoadDynamicLibs.so procmgr libProcMgrSetup.so --daemonize</w:t>
              <w:br/>
              <w:t xml:space="preserve"> 2189  0.4  2.0 ?        S    15:24:34 00:00:00 Qos</w:t>
              <w:br/>
              <w:t xml:space="preserve"> 2305  0.4  2.0 ?        S    15:24:52 00:00:00 EvpnrtrEncap</w:t>
              <w:br/>
              <w:t xml:space="preserve"> 3051  0.4  0.2 ?        Ssl  15:25:14 00:00:00 ntpd -u ntp:ntp -g -p /var/run/ntpd.pid</w:t>
              <w:br/>
              <w:t xml:space="preserve"> 1890  0.3  2.0 ?        S    15:24:02 00:00:00 StageMgr</w:t>
              <w:br/>
              <w:t xml:space="preserve"> 2123  0.3  2.0 ?        S    15:24:32 00:00:00 LedPolicy</w:t>
              <w:br/>
              <w:t xml:space="preserve"> 2155  0.3  2.0 ?        S    15:24:33 00:00:00 Tunnel</w:t>
              <w:br/>
              <w:t xml:space="preserve"> 2193  0.3  1.8 ?        S    15:24:34 00:00:00 Thermostat</w:t>
              <w:br/>
              <w:t xml:space="preserve"> 2196  0.3  2.0 ?        S    15:24:34 00:00:00 L2Rib</w:t>
              <w:br/>
              <w:t xml:space="preserve"> 2216  0.3  1.8 ?        S    15:24:36 00:00:00 ReloadCauseAgent</w:t>
              <w:br/>
              <w:t xml:space="preserve">  336  0.2  0.0 ?        S&lt;   15:23:28 00:00:00 [loop0]</w:t>
              <w:br/>
              <w:t xml:space="preserve">  805  0.2  0.2 ?        Ss   15:23:33 00:00:00 /usr/bin/dbus-daemon --system --address=systemd: --nofork --nopidfile --systemd-activation</w:t>
              <w:br/>
              <w:t xml:space="preserve"> 2101  0.2  2.0 ?        S    15:24:32 00:00:00 PortSec</w:t>
              <w:br/>
              <w:t xml:space="preserve"> 2144  0.2  1.7 ?        S    15:24:32 00:00:00 AgentMonitor</w:t>
              <w:br/>
              <w:t xml:space="preserve"> 2146  0.2  1.8 ?        S    15:24:32 00:00:00 StandbyCpld</w:t>
              <w:br/>
              <w:t xml:space="preserve"> 2170  0.2  1.8 ?        S    15:24:33 00:00:00 KernelNetworkInfo</w:t>
              <w:br/>
              <w:t xml:space="preserve"> 1642  0.1  0.4 ?        S    15:23:47 00:00:00 netnsd-server   -d -i --dlopen -p -f  -l libLoadDynamicLibs.so procmgr libProcMgrSetup.so --daemonize</w:t>
              <w:br/>
              <w:t xml:space="preserve"> 2203  0.1  1.8 ?        S    15:24:35 00:00:00 PowerFuse</w:t>
              <w:br/>
              <w:t xml:space="preserve"> 2219  0.1  1.8 ?        S    15:24:36 00:00:00 SharedSecretProfile</w:t>
              <w:br/>
              <w:t xml:space="preserve"> 2972  0.1  0.2 ?        S    15:25:12 00:00:00 nginx: worker process                                              </w:t>
              <w:br/>
              <w:t xml:space="preserve"> 3281  0.1  0.0 tty1     Ss+  15:25:18 00:00:00 /sbin/agetty --noclear tty1 linux</w:t>
              <w:br/>
              <w:t xml:space="preserve">    2  0.0  0.0 ?        S    15:23:14 00:00:00 [kthreadd]</w:t>
              <w:br/>
              <w:t xml:space="preserve">    3  0.0  0.0 ?        S    15:23:14 00:00:00 [ksoftirqd/0]</w:t>
              <w:br/>
              <w:t xml:space="preserve">    4  0.0  0.0 ?        S    15:23:14 00:00:00 [kworker/0:0]</w:t>
              <w:br/>
              <w:t xml:space="preserve">    5  0.0  0.0 ?        S&lt;   15:23:14 00:00:00 [kworker/0:0H]</w:t>
              <w:br/>
              <w:t xml:space="preserve">    6  0.0  0.0 ?        S    15:23:14 00:00:00 [kworker/u30:0]</w:t>
              <w:br/>
              <w:t xml:space="preserve">    7  0.0  0.0 ?        S    15:23:14 00:00:00 [rcu_preempt]</w:t>
              <w:br/>
              <w:t xml:space="preserve">    8  0.0  0.0 ?        S    15:23:14 00:00:00 [rcu_sched]</w:t>
              <w:br/>
              <w:t xml:space="preserve">    9  0.0  0.0 ?        S    15:23:14 00:00:00 [rcu_bh]</w:t>
              <w:br/>
              <w:t xml:space="preserve">   10  0.0  0.0 ?        S    15:23:14 00:00:00 [migration/0]</w:t>
              <w:br/>
              <w:t xml:space="preserve">   11  0.0  0.0 ?        S&lt;   15:23:14 00:00:00 [lru-add-drain]</w:t>
              <w:br/>
              <w:t xml:space="preserve">   12  0.0  0.0 ?        S    15:23:14 00:00:00 [watchdog/0]</w:t>
              <w:br/>
              <w:t xml:space="preserve">   13  0.0  0.0 ?        S    15:23:14 00:00:00 [cpuhp/0]</w:t>
              <w:br/>
              <w:t xml:space="preserve">   14  0.0  0.0 ?        S    15:23:14 00:00:00 [cpuhp/1]</w:t>
              <w:br/>
              <w:t xml:space="preserve">   15  0.0  0.0 ?        S    15:23:14 00:00:00 [watchdog/1]</w:t>
              <w:br/>
              <w:t xml:space="preserve">   16  0.0  0.0 ?        S    15:23:14 00:00:00 [migration/1]</w:t>
              <w:br/>
              <w:t xml:space="preserve">   17  0.0  0.0 ?        S    15:23:14 00:00:00 [ksoftirqd/1]</w:t>
              <w:br/>
              <w:t xml:space="preserve">   18  0.0  0.0 ?        S    15:23:14 00:00:00 [kworker/1:0]</w:t>
              <w:br/>
              <w:t xml:space="preserve">   19  0.0  0.0 ?        S&lt;   15:23:14 00:00:00 [kworker/1:0H]</w:t>
              <w:br/>
              <w:t xml:space="preserve">   20  0.0  0.0 ?        S    15:23:14 00:00:00 [kdevtmpfs]</w:t>
              <w:br/>
              <w:t xml:space="preserve">   21  0.0  0.0 ?        S&lt;   15:23:14 00:00:00 [netns]</w:t>
              <w:br/>
              <w:t xml:space="preserve">   22  0.0  0.0 ?        S    15:23:14 00:00:00 [xenwatch]</w:t>
              <w:br/>
              <w:t xml:space="preserve">   23  0.0  0.0 ?        S    15:23:14 00:00:00 [xenbus]</w:t>
              <w:br/>
              <w:t xml:space="preserve">   24  0.0  0.0 ?        S    15:23:14 00:00:00 [kworker/0:1]</w:t>
              <w:br/>
              <w:t xml:space="preserve">   25  0.0  0.0 ?        S    15:23:14 00:00:00 [khungtaskd]</w:t>
              <w:br/>
              <w:t xml:space="preserve">   26  0.0  0.0 ?        S    15:23:14 00:00:00 [khungtaskd2]</w:t>
              <w:br/>
              <w:t xml:space="preserve">   27  0.0  0.0 ?        S    15:23:14 00:00:00 [oom_reaper]</w:t>
              <w:br/>
              <w:t xml:space="preserve">   28  0.0  0.0 ?        S&lt;   15:23:14 00:00:00 [writeback]</w:t>
              <w:br/>
              <w:t xml:space="preserve">   29  0.0  0.0 ?        S    15:23:14 00:00:00 [kcompactd0]</w:t>
              <w:br/>
              <w:t xml:space="preserve">   30  0.0  0.0 ?        S&lt;   15:23:14 00:00:00 [crypto]</w:t>
              <w:br/>
              <w:t xml:space="preserve">   31  0.0  0.0 ?        S&lt;   15:23:14 00:00:00 [kintegrityd]</w:t>
              <w:br/>
              <w:t xml:space="preserve">   32  0.0  0.0 ?        S&lt;   15:23:14 00:00:00 [bioset]</w:t>
              <w:br/>
              <w:t xml:space="preserve">   33  0.0  0.0 ?        S&lt;   15:23:14 00:00:00 [kblockd]</w:t>
              <w:br/>
              <w:t xml:space="preserve">   34  0.0  0.0 ?        S&lt;   15:23:14 00:00:00 [ata_sff]</w:t>
              <w:br/>
              <w:t xml:space="preserve">   35  0.0  0.0 ?        S&lt;   15:23:14 00:00:00 [edac-poller]</w:t>
              <w:br/>
              <w:t xml:space="preserve">   36  0.0  0.0 ?        S    15:23:14 00:00:00 [dst_gc_task]</w:t>
              <w:br/>
              <w:t xml:space="preserve">   37  0.0  0.0 ?        S&lt;   15:23:14 00:00:00 [watchdogd]</w:t>
              <w:br/>
              <w:t xml:space="preserve">   38  0.0  0.0 ?        S    15:23:14 00:00:00 [kworker/1:1]</w:t>
              <w:br/>
              <w:t xml:space="preserve">   39  0.0  0.0 ?        S    15:23:14 00:00:00 [arp_cache-prd]</w:t>
              <w:br/>
              <w:t xml:space="preserve">   40  0.0  0.0 ?        S    15:23:14 00:00:00 [icmp_unreachabl]</w:t>
              <w:br/>
              <w:t xml:space="preserve">   41  0.0  0.0 ?        S&lt;   15:23:14 00:00:00 [rpciod]</w:t>
              <w:br/>
              <w:t xml:space="preserve">   42  0.0  0.0 ?        S&lt;   15:23:14 00:00:00 [xprtiod]</w:t>
              <w:br/>
              <w:t xml:space="preserve">   43  0.0  0.0 ?        S    15:23:14 00:00:00 [kswapd0]</w:t>
              <w:br/>
              <w:t xml:space="preserve">   44  0.0  0.0 ?        S&lt;   15:23:14 00:00:00 [vmstat]</w:t>
              <w:br/>
              <w:t xml:space="preserve">   45  0.0  0.0 ?        S&lt;   15:23:14 00:00:00 [nfsiod]</w:t>
              <w:br/>
              <w:t xml:space="preserve">   54  0.0  0.0 ?        S&lt;   15:23:14 00:00:00 [pcielwd]</w:t>
              <w:br/>
              <w:t xml:space="preserve">   55  0.0  0.0 ?        S&lt;   15:23:14 00:00:00 [bioset]</w:t>
              <w:br/>
              <w:t xml:space="preserve">   56  0.0  0.0 ?        S&lt;   15:23:14 00:00:00 [bioset]</w:t>
              <w:br/>
              <w:t xml:space="preserve">   57  0.0  0.0 ?        S&lt;   15:23:14 00:00:00 [bioset]</w:t>
              <w:br/>
              <w:t xml:space="preserve">   58  0.0  0.0 ?        S&lt;   15:23:14 00:00:00 [bioset]</w:t>
              <w:br/>
              <w:t xml:space="preserve">   59  0.0  0.0 ?        S&lt;   15:23:14 00:00:00 [bioset]</w:t>
              <w:br/>
              <w:t xml:space="preserve">   60  0.0  0.0 ?        S&lt;   15:23:14 00:00:00 [bioset]</w:t>
              <w:br/>
              <w:t xml:space="preserve">   61  0.0  0.0 ?        S&lt;   15:23:14 00:00:00 [bioset]</w:t>
              <w:br/>
              <w:t xml:space="preserve">   62  0.0  0.0 ?        S&lt;   15:23:14 00:00:00 [bioset]</w:t>
              <w:br/>
              <w:t xml:space="preserve">   63  0.0  0.0 ?        S&lt;   15:23:14 00:00:00 [nvme]</w:t>
              <w:br/>
              <w:t xml:space="preserve">   64  0.0  0.0 ?        S    15:23:14 00:00:00 [scsi_eh_0]</w:t>
              <w:br/>
              <w:t xml:space="preserve">   65  0.0  0.0 ?        S&lt;   15:23:14 00:00:00 [scsi_tmf_0]</w:t>
              <w:br/>
              <w:t xml:space="preserve">   66  0.0  0.0 ?        S    15:23:14 00:00:00 [scsi_eh_1]</w:t>
              <w:br/>
              <w:t xml:space="preserve">   67  0.0  0.0 ?        S&lt;   15:23:14 00:00:00 [scsi_tmf_1]</w:t>
              <w:br/>
              <w:t xml:space="preserve">   68  0.0  0.0 ?        S    15:23:14 00:00:00 [kworker/u30:1]</w:t>
              <w:br/>
              <w:t xml:space="preserve">   69  0.0  0.0 ?        S    15:23:14 00:00:00 [kworker/u30:2]</w:t>
              <w:br/>
              <w:t xml:space="preserve">   70  0.0  0.0 ?        S    15:23:14 00:00:00 [ndisc_cache-prd]</w:t>
              <w:br/>
              <w:t xml:space="preserve">   71  0.0  0.0 ?        S&lt;   15:23:14 00:00:00 [ipv6_addrconf]</w:t>
              <w:br/>
              <w:t xml:space="preserve">   72  0.0  0.0 ?        S&lt;   15:23:14 00:00:00 [ecc_log_wq]</w:t>
              <w:br/>
              <w:t xml:space="preserve">   73  0.0  0.0 ?        S&lt;   15:23:14 00:00:00 [bioset]</w:t>
              <w:br/>
              <w:t xml:space="preserve">  146  0.0  0.0 ?        S    15:23:14 00:00:00 [jbd2/xvda1-8]</w:t>
              <w:br/>
              <w:t xml:space="preserve">  147  0.0  0.0 ?        S&lt;   15:23:14 00:00:00 [ext4-rsv-conver]</w:t>
              <w:br/>
              <w:t xml:space="preserve">  248  0.0  0.0 ?        S&lt;   15:23:15 00:00:00 [kworker/0:1H]</w:t>
              <w:br/>
              <w:t xml:space="preserve">  378  0.0  0.0 ?        S&lt;   15:23:29 00:00:00 [kworker/1:1H]</w:t>
              <w:br/>
              <w:t xml:space="preserve">  410  0.0  0.0 ?        S    15:23:29 00:00:00 [kworker/0:2]</w:t>
              <w:br/>
              <w:t xml:space="preserve">  482  0.0  0.0 ?        Ss   15:23:30 00:00:00 /usr/lib/systemd/systemd-udevd</w:t>
              <w:br/>
              <w:t xml:space="preserve">  535  0.0  0.0 ?        Ss   15:23:30 00:00:00 /usr/sbin/lvmetad -f</w:t>
              <w:br/>
              <w:t xml:space="preserve">  564  0.0  0.0 ?        S    15:23:30 00:00:00 [kworker/1:2]</w:t>
              <w:br/>
              <w:t xml:space="preserve">  757  0.0  0.0 ?        S    15:23:33 00:00:00 [kworker/0:3]</w:t>
              <w:br/>
              <w:t xml:space="preserve">  796  0.0  0.0 ?        Ss   15:23:33 00:00:00 /usr/sbin/mcelog --ignorenodev --daemon --foreground</w:t>
              <w:br/>
              <w:t xml:space="preserve">  800  0.0  0.0 ?        Ss   15:23:33 00:00:00 /usr/lib/systemd/systemd-logind</w:t>
              <w:br/>
              <w:t xml:space="preserve">  802  0.0  0.0 ?        Ss   15:23:33 00:00:00 /usr/bin/ProcMonitor</w:t>
              <w:br/>
              <w:t xml:space="preserve">  810  0.0  0.0 ?        Ss   15:23:33 00:00:00 /usr/sbin/xinetd -stayalive -pidfile /var/run/xinetd.pid</w:t>
              <w:br/>
              <w:t xml:space="preserve">  838  0.0  0.0 ?        Ss   15:23:34 00:00:00 /usr/sbin/crond -n</w:t>
              <w:br/>
              <w:t xml:space="preserve">  843  0.0  0.0 ?        S    15:23:34 00:00:00 [kworker/1:3]</w:t>
              <w:br/>
              <w:t xml:space="preserve">  877  0.0  0.0 ?        S&lt;s  15:23:34 00:00:00 /usr/bin/wdogdev -t 100</w:t>
              <w:br/>
              <w:t xml:space="preserve"> 1025  0.0  0.1 ?        S    15:23:35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15:23:35 00:00:00 inotifywait -m -r -e modify -e create -e delete -e attrib -e move .</w:t>
              <w:br/>
              <w:t xml:space="preserve"> 1056  0.0  0.0 ?        Ss   15:23:36 00:00:00 /usr/bin/SaveFossil --dedup --compress --priority Sysdb --maxFiles 1000 /var/tmp/Fossil /mnt/flash/Fossil</w:t>
              <w:br/>
              <w:t xml:space="preserve"> 1067  0.0  0.1 ?        S    15:23:36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15:23:36 00:00:00 inotifywait -m -r -e modify -e create -e delete -e attrib -e move .</w:t>
              <w:br/>
              <w:t xml:space="preserve"> 1078  0.0  0.1 ?        S    15:23:36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15:23:36 00:00:00 inotifywait -m -r -e modify -e create -e delete -e attrib -e move .</w:t>
              <w:br/>
              <w:t xml:space="preserve"> 1106  0.0  0.0 ?        Ss   15:23:37 00:00:00 /bin/bash /usr/sbin/core_annotate_util daemon</w:t>
              <w:br/>
              <w:t xml:space="preserve"> 1137  0.0  0.0 ?        S    15:23:37 00:00:00 inotifywait -e modify /var/lib/rpm</w:t>
              <w:br/>
              <w:t xml:space="preserve"> 1151  0.0  0.0 ?        Ss   15:23:37 00:00:00 /mnt/flash/dropbear -R -B -p 0.0.0.0:50001</w:t>
              <w:br/>
              <w:t xml:space="preserve"> 1210  0.0  0.0 ?        S&lt;s  15:23:38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15:23:47 00:00:00 netnsd-watcher  -d -i --dlopen -p -f  -l libLoadDynamicLibs.so procmgr libProcMgrSetup.so --daemonize</w:t>
              <w:br/>
              <w:t xml:space="preserve"> 1701  0.0  1.5 ?        S    15:23:48 00:00:00 ProcMgr-master</w:t>
              <w:br/>
              <w:t xml:space="preserve"> 1824  0.0  0.0 ?        S    15:24:01 00:00:00 /usr/bin/EosOomAdjust</w:t>
              <w:br/>
              <w:t xml:space="preserve"> 1837  0.0  0.0 ?        S    15:24:02 00:00:00 [rbfd_vrf_cleanu]</w:t>
              <w:br/>
              <w:t xml:space="preserve"> 1852  0.0  0.0 ?        Ss   15:24:02 00:00:00 /usr/sbin/acpid</w:t>
              <w:br/>
              <w:t xml:space="preserve"> 1891  0.0  0.0 ?        S    15:24:02 00:00:00 /usr/bin/SlabMonitor</w:t>
              <w:br/>
              <w:t xml:space="preserve"> 2085  0.0  0.0 ?        S    15:24:32 00:00:00 netns --agenttitle=Lldp --dlopen procmgr /usr/bin/Lldp</w:t>
              <w:br/>
              <w:t xml:space="preserve"> 2087  0.0  0.3 ?        Ss   15:24:32 00:00:00 netnsd-session  -d -i --dlopen -p -f  -l libLoadDynamicLibs.so procmgr libProcMgrSetup.so --daemonize</w:t>
              <w:br/>
              <w:t xml:space="preserve"> 2090  0.0  0.0 ?        S    15:24:32 00:00:00 netns --agenttitle=McastCommon --dlopen procmgr /usr/bin/McastCommon</w:t>
              <w:br/>
              <w:t xml:space="preserve"> 2092  0.0  0.0 ?        S    15:24:32 00:00:00 netns --agenttitle=PortSec --dlopen procmgr /usr/bin/PortSec</w:t>
              <w:br/>
              <w:t xml:space="preserve"> 2096  0.0  0.0 ?        S    15:24:32 00:00:00 netns --agenttitle=Bfd --dlopen procmgr /usr/bin/Bfd</w:t>
              <w:br/>
              <w:t xml:space="preserve"> 2097  0.0  0.3 ?        Ss   15:24:32 00:00:00 netnsd-session  -d -i --dlopen -p -f  -l libLoadDynamicLibs.so procmgr libProcMgrSetup.so --daemonize</w:t>
              <w:br/>
              <w:t xml:space="preserve"> 2098  0.0  0.3 ?        Ss   15:24:32 00:00:00 netnsd-session  -d -i --dlopen -p -f  -l libLoadDynamicLibs.so procmgr libProcMgrSetup.so --daemonize</w:t>
              <w:br/>
              <w:t xml:space="preserve"> 2099  0.0  0.0 ?        S    15:24:32 00:00:00 netns --agenttitle=Lag --dlopen procmgr /usr/bin/Lag</w:t>
              <w:br/>
              <w:t xml:space="preserve"> 2102  0.0  0.3 ?        Ss   15:24:32 00:00:00 netnsd-session  -d -i --dlopen -p -f  -l libLoadDynamicLibs.so procmgr libProcMgrSetup.so --daemonize</w:t>
              <w:br/>
              <w:t xml:space="preserve"> 2107  0.0  0.3 ?        Ss   15:24:32 00:00:00 netnsd-session  -d -i --dlopen -p -f  -l libLoadDynamicLibs.so procmgr libProcMgrSetup.so --daemonize</w:t>
              <w:br/>
              <w:t xml:space="preserve"> 2108  0.0  0.0 ?        S    15:24:32 00:00:00 netns --agenttitle=Ira --dlopen procmgr /usr/bin/Ira</w:t>
              <w:br/>
              <w:t xml:space="preserve"> 2117  0.0  0.3 ?        Ss   15:24:32 00:00:00 netnsd-session  -d -i --dlopen -p -f  -l libLoadDynamicLibs.so procmgr libProcMgrSetup.so --daemonize</w:t>
              <w:br/>
              <w:t xml:space="preserve"> 2118  0.0  0.0 ?        S    15:24:32 00:00:00 netns --agenttitle=LedPolicy --dlopen procmgr /usr/bin/LedPolicy</w:t>
              <w:br/>
              <w:t xml:space="preserve"> 2119  0.0  0.3 ?        Ss   15:24:32 00:00:00 netnsd-session  -d -i --dlopen -p -f  -l libLoadDynamicLibs.so procmgr libProcMgrSetup.so --daemonize</w:t>
              <w:br/>
              <w:t xml:space="preserve"> 2122  0.0  0.0 ?        S    15:24:32 00:00:00 netns --agenttitle=Vxlan --dlopen procmgr /usr/bin/Vxlan</w:t>
              <w:br/>
              <w:t xml:space="preserve"> 2125  0.0  0.0 ?        S    15:24:32 00:00:00 netns --agenttitle=EventMgr --dlopen procmgr /usr/bin/EventMgr</w:t>
              <w:br/>
              <w:t xml:space="preserve"> 2126  0.0  0.3 ?        Ss   15:24:32 00:00:00 netnsd-session  -d -i --dlopen -p -f  -l libLoadDynamicLibs.so procmgr libProcMgrSetup.so --daemonize</w:t>
              <w:br/>
              <w:t xml:space="preserve"> 2127  0.0  0.0 ?        S    15:24:32 00:00:00 netns --agenttitle=CapiApp --dlopen procmgr /usr/bin/CapiApp --ini /etc/uwsgi/CapiApp.ini</w:t>
              <w:br/>
              <w:t xml:space="preserve"> 2128  0.0  0.3 ?        Ss   15:24:32 00:00:00 netnsd-session  -d -i --dlopen -p -f  -l libLoadDynamicLibs.so procmgr libProcMgrSetup.so --daemonize</w:t>
              <w:br/>
              <w:t xml:space="preserve"> 2134  0.0  0.0 ?        S    15:24:32 00:00:00 netns --agenttitle=StpTxRx --dlopen procmgr /usr/bin/StpTxRx</w:t>
              <w:br/>
              <w:t xml:space="preserve"> 2136  0.0  0.3 ?        Ss   15:24:32 00:00:00 netnsd-session  -d -i --dlopen -p -f  -l libLoadDynamicLibs.so procmgr libProcMgrSetup.so --daemonize</w:t>
              <w:br/>
              <w:t xml:space="preserve"> 2137  0.0  0.3 ?        Ss   15:24:32 00:00:00 netnsd-session  -d -i --dlopen -p -f  -l libLoadDynamicLibs.so procmgr libProcMgrSetup.so --daemonize</w:t>
              <w:br/>
              <w:t xml:space="preserve"> 2140  0.0  0.0 ?        S    15:24:32 00:00:00 netns --agenttitle=StandbyCpld --dlopen procmgr /usr/bin/StandbyCpld</w:t>
              <w:br/>
              <w:t xml:space="preserve"> 2141  0.0  0.0 ?        S    15:24:32 00:00:00 netns --agenttitle=AgentMonitor --dlopen procmgr /usr/bin/AgentMonitor</w:t>
              <w:br/>
              <w:t xml:space="preserve"> 2142  0.0  0.3 ?        Ss   15:24:32 00:00:00 netnsd-session  -d -i --dlopen -p -f  -l libLoadDynamicLibs.so procmgr libProcMgrSetup.so --daemonize</w:t>
              <w:br/>
              <w:t xml:space="preserve"> 2143  0.0  0.3 ?        Ss   15:24:32 00:00:00 netnsd-session  -d -i --dlopen -p -f  -l libLoadDynamicLibs.so procmgr libProcMgrSetup.so --daemonize</w:t>
              <w:br/>
              <w:t xml:space="preserve"> 2147  0.0  0.0 ?        S    15:24:32 00:00:00 netns --agenttitle=Tunnel --dlopen procmgr /usr/bin/Tunnel</w:t>
              <w:br/>
              <w:t xml:space="preserve"> 2149  0.0  0.0 ?        S    15:24:32 00:00:00 netns --agenttitle=Arp --dlopen procmgr /usr/bin/Arp</w:t>
              <w:br/>
              <w:t xml:space="preserve"> 2152  0.0  0.3 ?        Ss   15:24:33 00:00:00 netnsd-session  -d -i --dlopen -p -f  -l libLoadDynamicLibs.so procmgr libProcMgrSetup.so --daemonize</w:t>
              <w:br/>
              <w:t xml:space="preserve"> 2154  0.0  0.3 ?        Ss   15:24:33 00:00:00 netnsd-session  -d -i --dlopen -p -f  -l libLoadDynamicLibs.so procmgr libProcMgrSetup.so --daemonize</w:t>
              <w:br/>
              <w:t xml:space="preserve"> 2157  0.0  0.0 ?        S    15:24:33 00:00:00 netns --agenttitle=StpTopology --dlopen procmgr /usr/bin/StpTopology</w:t>
              <w:br/>
              <w:t xml:space="preserve"> 2159  0.0  0.0 ?        S    15:24:33 00:00:00 netns --agenttitle=Acl --dlopen procmgr /usr/bin/Acl</w:t>
              <w:br/>
              <w:t xml:space="preserve"> 2161  0.0  0.3 ?        Ss   15:24:33 00:00:00 netnsd-session  -d -i --dlopen -p -f  -l libLoadDynamicLibs.so procmgr libProcMgrSetup.so --daemonize</w:t>
              <w:br/>
              <w:t xml:space="preserve"> 2163  0.0  0.3 ?        Ss   15:24:33 00:00:00 netnsd-session  -d -i --dlopen -p -f  -l libLoadDynamicLibs.so procmgr libProcMgrSetup.so --daemonize</w:t>
              <w:br/>
              <w:t xml:space="preserve"> 2165  0.0  0.0 ?        S    15:24:33 00:00:00 netns --agenttitle=Stp --dlopen procmgr /usr/bin/Stp</w:t>
              <w:br/>
              <w:t xml:space="preserve"> 2166  0.0  0.3 ?        Ss   15:24:33 00:00:00 netnsd-session  -d -i --dlopen -p -f  -l libLoadDynamicLibs.so procmgr libProcMgrSetup.so --daemonize</w:t>
              <w:br/>
              <w:t xml:space="preserve"> 2167  0.0  0.0 ?        S    15:24:33 00:00:00 netns --agenttitle=KernelNetworkInfo --dlopen procmgr /usr/bin/KernelNetworkInfo</w:t>
              <w:br/>
              <w:t xml:space="preserve"> 2169  0.0  0.3 ?        Ss   15:24:33 00:00:00 netnsd-session  -d -i --dlopen -p -f  -l libLoadDynamicLibs.so procmgr libProcMgrSetup.so --daemonize</w:t>
              <w:br/>
              <w:t xml:space="preserve"> 2171  0.0  0.0 ?        S    15:24:33 00:00:00 netns --agenttitle=McastCommon6 --dlopen procmgr /usr/bin/McastCommon6</w:t>
              <w:br/>
              <w:t xml:space="preserve"> 2173  0.0  0.3 ?        Ss   15:24:33 00:00:00 netnsd-session  -d -i --dlopen -p -f  -l libLoadDynamicLibs.so procmgr libProcMgrSetup.so --daemonize</w:t>
              <w:br/>
              <w:t xml:space="preserve"> 2174  0.0  0.0 ?        S    15:24:33 00:00:00 netns --agenttitle=LacpTxAgent --dlopen procmgr /usr/bin/LacpTxAgent</w:t>
              <w:br/>
              <w:t xml:space="preserve"> 2176  0.0  0.3 ?        Ss   15:24:34 00:00:00 netnsd-session  -d -i --dlopen -p -f  -l libLoadDynamicLibs.so procmgr libProcMgrSetup.so --daemonize</w:t>
              <w:br/>
              <w:t xml:space="preserve"> 2178  0.0  0.0 ?        S    15:24:33 00:00:00 netns --agenttitle=Fhrp --dlopen procmgr /usr/bin/Fhrp --scheduled</w:t>
              <w:br/>
              <w:t xml:space="preserve"> 2180  0.0  0.0 ?        S    15:24:34 00:00:00 netns --agenttitle=KernelFib --dlopen procmgr /usr/bin/KernelFib</w:t>
              <w:br/>
              <w:t xml:space="preserve"> 2181  0.0  0.3 ?        Ss   15:24:34 00:00:00 netnsd-session  -d -i --dlopen -p -f  -l libLoadDynamicLibs.so procmgr libProcMgrSetup.so --daemonize</w:t>
              <w:br/>
              <w:t xml:space="preserve"> 2183  0.0  0.0 ?        S    15:24:34 00:00:00 netns --agenttitle=Qos --dlopen procmgr /usr/bin/Qos</w:t>
              <w:br/>
              <w:t xml:space="preserve"> 2185  0.0  0.3 ?        Ss   15:24:34 00:00:00 netnsd-session  -d -i --dlopen -p -f  -l libLoadDynamicLibs.so procmgr libProcMgrSetup.so --daemonize</w:t>
              <w:br/>
              <w:t xml:space="preserve"> 2186  0.0  0.0 ?        S    15:24:34 00:00:00 netns --agenttitle=Thermostat --dlopen procmgr /usr/bin/Thermostat</w:t>
              <w:br/>
              <w:t xml:space="preserve"> 2188  0.0  0.3 ?        Ss   15:24:34 00:00:00 netnsd-session  -d -i --dlopen -p -f  -l libLoadDynamicLibs.so procmgr libProcMgrSetup.so --daemonize</w:t>
              <w:br/>
              <w:t xml:space="preserve"> 2190  0.0  0.3 ?        Ss   15:24:34 00:00:00 netnsd-session  -d -i --dlopen -p -f  -l libLoadDynamicLibs.so procmgr libProcMgrSetup.so --daemonize</w:t>
              <w:br/>
              <w:t xml:space="preserve"> 2194  0.0  0.0 ?        S    15:24:34 00:00:00 netns --agenttitle=L2Rib --dlopen procmgr /usr/bin/L2Rib</w:t>
              <w:br/>
              <w:t xml:space="preserve"> 2195  0.0  0.3 ?        Ss   15:24:34 00:00:00 netnsd-session  -d -i --dlopen -p -f  -l libLoadDynamicLibs.so procmgr libProcMgrSetup.so --daemonize</w:t>
              <w:br/>
              <w:t xml:space="preserve"> 2197  0.0  0.0 ?        S    15:24:34 00:00:00 netns --agenttitle=TopoAgent --dlopen procmgr /usr/bin/TopoAgent --scheduled</w:t>
              <w:br/>
              <w:t xml:space="preserve"> 2198  0.0  0.3 ?        Ss   15:24:35 00:00:00 netnsd-session  -d -i --dlopen -p -f  -l libLoadDynamicLibs.so procmgr libProcMgrSetup.so --daemonize</w:t>
              <w:br/>
              <w:t xml:space="preserve"> 2201  0.0  0.0 ?        S    15:24:35 00:00:00 netns --agenttitle=PowerFuse --dlopen procmgr /usr/bin/PowerFuse</w:t>
              <w:br/>
              <w:t xml:space="preserve"> 2202  0.0  0.3 ?        Ss   15:24:35 00:00:00 netnsd-session  -d -i --dlopen -p -f  -l libLoadDynamicLibs.so procmgr libProcMgrSetup.so --daemonize</w:t>
              <w:br/>
              <w:t xml:space="preserve"> 2206  0.0  0.0 ?        S    15:24:35 00:00:00 netns --agenttitle=VxlanSwFwd --dlopen procmgr /usr/bin/VxlanSwFwd</w:t>
              <w:br/>
              <w:t xml:space="preserve"> 2207  0.0  0.3 ?        Ss   15:24:35 00:00:00 netnsd-session  -d -i --dlopen -p -f  -l libLoadDynamicLibs.so procmgr libProcMgrSetup.so --daemonize</w:t>
              <w:br/>
              <w:t xml:space="preserve"> 2208  0.0  0.0 ?        S    15:24:35 00:00:00 netns --agenttitle=Ebra --dlopen procmgr /usr/bin/Ebra</w:t>
              <w:br/>
              <w:t xml:space="preserve"> 2210  0.0  0.0 ?        S    15:24:36 00:00:00 netns --agenttitle=ReloadCauseAgent --dlopen procmgr /usr/bin/ReloadCauseAgent</w:t>
              <w:br/>
              <w:t xml:space="preserve"> 2212  0.0  0.3 ?        Ss   15:24:36 00:00:00 netnsd-session  -d -i --dlopen -p -f  -l libLoadDynamicLibs.so procmgr libProcMgrSetup.so --daemonize</w:t>
              <w:br/>
              <w:t xml:space="preserve"> 2213  0.0  0.3 ?        Ss   15:24:36 00:00:00 netnsd-session  -d -i --dlopen -p -f  -l libLoadDynamicLibs.so procmgr libProcMgrSetup.so --daemonize</w:t>
              <w:br/>
              <w:t xml:space="preserve"> 2214  0.0  0.0 ?        S    15:24:36 00:00:00 netns --agenttitle=SharedSecretProfile --dlopen procmgr /usr/bin/SharedSecretProfile</w:t>
              <w:br/>
              <w:t xml:space="preserve"> 2217  0.0  0.3 ?        Ss   15:24:36 00:00:00 netnsd-session  -d -i --dlopen -p -f  -l libLoadDynamicLibs.so procmgr libProcMgrSetup.so --daemonize</w:t>
              <w:br/>
              <w:t xml:space="preserve"> 2280  0.0  0.0 ?        S    15:24:49 00:00:00 netns --agenttitle=StaticRoute --dlopen procmgr /usr/bin/StaticRoute --scheduled</w:t>
              <w:br/>
              <w:t xml:space="preserve"> 2284  0.0  0.3 ?        Ss   15:24:50 00:00:00 netnsd-session  -d -i --dlopen -p -f  -l libLoadDynamicLibs.so procmgr libProcMgrSetup.so --daemonize</w:t>
              <w:br/>
              <w:t xml:space="preserve"> 2288  0.0  0.0 ?        S    15:24:50 00:00:00 netns --agenttitle=IpRib --dlopen procmgr /usr/bin/IpRib --scheduled</w:t>
              <w:br/>
              <w:t xml:space="preserve"> 2290  0.0  0.3 ?        Ss   15:24:51 00:00:00 netnsd-session  -d -i --dlopen -p -f  -l libLoadDynamicLibs.so procmgr libProcMgrSetup.so --daemonize</w:t>
              <w:br/>
              <w:t xml:space="preserve"> 2294  0.0  0.0 ?        S    15:24:51 00:00:00 netns --agenttitle=ConnectedRoute --dlopen procmgr /usr/bin/ConnectedRoute</w:t>
              <w:br/>
              <w:t xml:space="preserve"> 2297  0.0  0.3 ?        Ss   15:24:52 00:00:00 netnsd-session  -d -i --dlopen -p -f  -l libLoadDynamicLibs.so procmgr libProcMgrSetup.so --daemonize</w:t>
              <w:br/>
              <w:t xml:space="preserve"> 2298  0.0  0.0 ?        S    15:24:52 00:00:00 netns --agenttitle=RouteInput --dlopen procmgr /usr/bin/RouteInput</w:t>
              <w:br/>
              <w:t xml:space="preserve"> 2304  0.0  0.3 ?        Ss   15:24:52 00:00:00 netnsd-session  -d -i --dlopen -p -f  -l libLoadDynamicLibs.so procmgr libProcMgrSetup.so --daemonize</w:t>
              <w:br/>
              <w:t xml:space="preserve"> 2872  0.0  0.1 ?        Ssl  15:25:11 00:00:00 /usr/sbin/rsyslogd -n</w:t>
              <w:br/>
              <w:t xml:space="preserve"> 2911  0.0  0.0 ?        S    15:25:12 00:00:00 /usr/sbin/dnsmasq</w:t>
              <w:br/>
              <w:t xml:space="preserve"> 2970  0.0  0.0 ?        Ss   15:25:12 00:00:00 nginx: master process /usr/sbin/nginx -c /etc/nginx/nginx.conf -g pid /var/run/nginx.pid;</w:t>
              <w:br/>
              <w:t xml:space="preserve"> 3279  0.0  0.0 ?        S    15:25:18 00:00:00 /usr/bin/conlogd</w:t>
              <w:br/>
              <w:t xml:space="preserve"> 3280  0.0  0.0 ttyS0    Ss+  15:25:18 00:00:00 /sbin/mingetty --noclear /dev/ttyS0</w:t>
              <w:br/>
              <w:t xml:space="preserve"> 3283  0.0  0.0 ?        S    15:25:18 00:00:00 sh -c /usr/bin/tail -n 0 --retry --follow=name --pid=3279 /var/log/eos-console | sed 's/\(.*\)/\1\r/'</w:t>
              <w:br/>
              <w:t xml:space="preserve"> 3285  0.0  0.0 ?        S    15:25:18 00:00:00 /usr/bin/tail -n 0 --retry --follow=name --pid=3279 /var/log/eos-console</w:t>
              <w:br/>
              <w:t xml:space="preserve"> 3286  0.0  0.0 ?        S    15:25:18 00:00:00 sed s/\(.*\)/\1\r/</w:t>
              <w:br/>
              <w:t xml:space="preserve"> 3445  0.0  0.0 ?        Rs   15:25:56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4.68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1 second CPU load average is |4.68%|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|4.68|.</w:t>
              <w:br/>
              <w:t>THEN test case result is |False|.</w:t>
              <w:br/>
              <w:t>OUTPUT of |show processes| is :</w:t>
              <w:br/>
              <w:br/>
              <w:t xml:space="preserve"> 15:25:57 up 2 min,  0 users,  load average: 4.68, 2.15, 0.81</w:t>
              <w:br/>
              <w:t xml:space="preserve">  PID %CPU %MEM TT       STAT  STARTED     TIME CMD</w:t>
              <w:br/>
              <w:t xml:space="preserve"> 1892 22.7  7.8 ?        Sl   15:24:02 00:00:25 ConfigAgent</w:t>
              <w:br/>
              <w:t xml:space="preserve"> 1894  4.9  4.0 ?        S    15:24:02 00:00:05 Sysdb</w:t>
              <w:br/>
              <w:t xml:space="preserve"> 2094  4.6  2.4 ?        Sl   15:24:32 00:00:03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2313  4.6  4.2 ?        Sl   15:24:53 00:00:02 Bgp</w:t>
              <w:br/>
              <w:t xml:space="preserve"> 2226  3.8  3.3 ?        S    15:24:37 00:00:03 Etba</w:t>
              <w:br/>
              <w:t xml:space="preserve"> 2106  3.2  2.7 ?        S    15:24:32 00:00:02 SuperServer</w:t>
              <w:br/>
              <w:t xml:space="preserve"> 2291  3.1  2.3 ?        S    15:24:51 00:00:02 BgpCliHelper</w:t>
              <w:br/>
              <w:t xml:space="preserve"> 2218  2.0  2.5 ?        S    15:24:36 00:00:01 IgmpSnooping</w:t>
              <w:br/>
              <w:t xml:space="preserve"> 2292  2.0  2.9 ?        S    15:24:51 00:00:01 IpRib</w:t>
              <w:br/>
              <w:t xml:space="preserve"> 2164  1.7  2.4 ?        S    15:24:33 00:00:01 Acl</w:t>
              <w:br/>
              <w:t xml:space="preserve"> 1211  1.6  0.9 ?        S&lt;Ll 15:23:38 00:00:02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2156  1.6  2.3 ?        Sl   15:24:33 00:00:01 Aaa</w:t>
              <w:br/>
              <w:t xml:space="preserve"> 2158  1.6  2.6 ?        Sl   15:24:33 00:00:01 Arp</w:t>
              <w:br/>
              <w:t xml:space="preserve"> 2179  1.5  2.1 ?        S    15:24:34 00:00:01 LacpTxAgent</w:t>
              <w:br/>
              <w:t xml:space="preserve"> 2209  1.3  2.3 ?        S    15:24:35 00:00:01 VxlanSwFwd</w:t>
              <w:br/>
              <w:t xml:space="preserve"> 2215  1.3  2.4 ?        S    15:24:36 00:00:01 Ebra</w:t>
              <w:br/>
              <w:t xml:space="preserve"> 1702  1.2  0.6 ?        S    15:23:48 00:00:01 ProcMgr-worker</w:t>
              <w:br/>
              <w:t xml:space="preserve"> 2113  1.2  2.4 ?        S    15:24:32 00:00:01 Lag</w:t>
              <w:br/>
              <w:t xml:space="preserve"> 2120  1.2  2.6 ?        S    15:24:32 00:00:01 Ira</w:t>
              <w:br/>
              <w:t xml:space="preserve"> 2131  1.1  2.4 ?        S    15:24:32 00:00:00 Vxlan</w:t>
              <w:br/>
              <w:t xml:space="preserve"> 1895  1.0  2.6 ?        S    15:24:02 00:00:01 Launcher</w:t>
              <w:br/>
              <w:t xml:space="preserve"> 2187  1.0  2.4 ?        S    15:24:34 00:00:00 KernelFib</w:t>
              <w:br/>
              <w:t xml:space="preserve"> 2286  1.0  2.4 ?        S    15:24:50 00:00:00 StaticRoute</w:t>
              <w:br/>
              <w:t xml:space="preserve"> 1893  0.8  2.4 ?        S    15:24:02 00:00:00 Fru</w:t>
              <w:br/>
              <w:t xml:space="preserve"> 2184  0.8  2.4 ?        S    15:24:34 00:00:00 Fhrp</w:t>
              <w:br/>
              <w:t xml:space="preserve"> 2300  0.8  2.2 ?        S    15:24:52 00:00:00 ConnectedRoute</w:t>
              <w:br/>
              <w:t xml:space="preserve"> 2306  0.8  2.3 ?        S    15:24:53 00:00:00 RouteInput</w:t>
              <w:br/>
              <w:t xml:space="preserve"> 2225  0.7  2.1 ?        S    15:24:37 00:00:00 PhyEthtool</w:t>
              <w:br/>
              <w:t xml:space="preserve">    1  0.6  0.1 ?        Ss   15:23:14 00:00:01 /sbin/init</w:t>
              <w:br/>
              <w:t xml:space="preserve"> 2109  0.6  2.3 ?        S    15:24:32 00:00:00 Bfd</w:t>
              <w:br/>
              <w:t xml:space="preserve"> 2130  0.6  2.2 ?        S    15:24:32 00:00:00 EventMgr</w:t>
              <w:br/>
              <w:t xml:space="preserve"> 2139  0.6  2.1 ?        S    15:24:32 00:00:00 StpTxRx</w:t>
              <w:br/>
              <w:t xml:space="preserve"> 2172  0.6  2.0 ?        S    15:24:33 00:00:00 Stp</w:t>
              <w:br/>
              <w:t xml:space="preserve"> 2175  0.6  2.0 ?        S    15:24:33 00:00:00 McastCommon6</w:t>
              <w:br/>
              <w:t xml:space="preserve"> 2162  0.5  2.0 ?        S    15:24:33 00:00:00 StpTopology</w:t>
              <w:br/>
              <w:t xml:space="preserve"> 2200  0.5  2.0 ?        S    15:24:35 00:00:00 TopoAgent</w:t>
              <w:br/>
              <w:t xml:space="preserve"> 2089  0.4  2.1 ?        S    15:24:32 00:00:00 Lldp</w:t>
              <w:br/>
              <w:t xml:space="preserve"> 2110  0.4  2.0 ?        S    15:24:32 00:00:00 McastCommon</w:t>
              <w:br/>
              <w:t xml:space="preserve"> 2138  0.4  2.1 ?        Sl   15:24:32 00:00:00 CapiApp         -d -i --dlopen -p -f  -l libLoadDynamicLibs.so procmgr libProcMgrSetup.so --daemonize</w:t>
              <w:br/>
              <w:t xml:space="preserve"> 2189  0.4  2.0 ?        S    15:24:34 00:00:00 Qos</w:t>
              <w:br/>
              <w:t xml:space="preserve"> 2305  0.4  2.0 ?        S    15:24:52 00:00:00 EvpnrtrEncap</w:t>
              <w:br/>
              <w:t xml:space="preserve"> 3051  0.4  0.2 ?        Ssl  15:25:14 00:00:00 ntpd -u ntp:ntp -g -p /var/run/ntpd.pid</w:t>
              <w:br/>
              <w:t xml:space="preserve"> 1890  0.3  2.0 ?        S    15:24:02 00:00:00 StageMgr</w:t>
              <w:br/>
              <w:t xml:space="preserve"> 2123  0.3  2.0 ?        S    15:24:32 00:00:00 LedPolicy</w:t>
              <w:br/>
              <w:t xml:space="preserve"> 2155  0.3  2.0 ?        S    15:24:33 00:00:00 Tunnel</w:t>
              <w:br/>
              <w:t xml:space="preserve"> 2193  0.3  1.8 ?        S    15:24:34 00:00:00 Thermostat</w:t>
              <w:br/>
              <w:t xml:space="preserve"> 2196  0.3  2.0 ?        S    15:24:34 00:00:00 L2Rib</w:t>
              <w:br/>
              <w:t xml:space="preserve"> 2216  0.3  1.8 ?        S    15:24:36 00:00:00 ReloadCauseAgent</w:t>
              <w:br/>
              <w:t xml:space="preserve">  336  0.2  0.0 ?        S&lt;   15:23:28 00:00:00 [loop0]</w:t>
              <w:br/>
              <w:t xml:space="preserve">  805  0.2  0.2 ?        Ss   15:23:33 00:00:00 /usr/bin/dbus-daemon --system --address=systemd: --nofork --nopidfile --systemd-activation</w:t>
              <w:br/>
              <w:t xml:space="preserve"> 2101  0.2  2.0 ?        S    15:24:32 00:00:00 PortSec</w:t>
              <w:br/>
              <w:t xml:space="preserve"> 2144  0.2  1.7 ?        S    15:24:32 00:00:00 AgentMonitor</w:t>
              <w:br/>
              <w:t xml:space="preserve"> 2146  0.2  1.8 ?        S    15:24:32 00:00:00 StandbyCpld</w:t>
              <w:br/>
              <w:t xml:space="preserve"> 2170  0.2  1.8 ?        S    15:24:33 00:00:00 KernelNetworkInfo</w:t>
              <w:br/>
              <w:t xml:space="preserve"> 1642  0.1  0.4 ?        S    15:23:47 00:00:00 netnsd-server   -d -i --dlopen -p -f  -l libLoadDynamicLibs.so procmgr libProcMgrSetup.so --daemonize</w:t>
              <w:br/>
              <w:t xml:space="preserve"> 2203  0.1  1.8 ?        S    15:24:35 00:00:00 PowerFuse</w:t>
              <w:br/>
              <w:t xml:space="preserve"> 2219  0.1  1.8 ?        S    15:24:36 00:00:00 SharedSecretProfile</w:t>
              <w:br/>
              <w:t xml:space="preserve"> 2972  0.1  0.2 ?        S    15:25:12 00:00:00 nginx: worker process                                              </w:t>
              <w:br/>
              <w:t xml:space="preserve"> 3281  0.1  0.0 tty1     Ss+  15:25:18 00:00:00 /sbin/agetty --noclear tty1 linux</w:t>
              <w:br/>
              <w:t xml:space="preserve">    2  0.0  0.0 ?        S    15:23:14 00:00:00 [kthreadd]</w:t>
              <w:br/>
              <w:t xml:space="preserve">    3  0.0  0.0 ?        S    15:23:14 00:00:00 [ksoftirqd/0]</w:t>
              <w:br/>
              <w:t xml:space="preserve">    4  0.0  0.0 ?        S    15:23:14 00:00:00 [kworker/0:0]</w:t>
              <w:br/>
              <w:t xml:space="preserve">    5  0.0  0.0 ?        S&lt;   15:23:14 00:00:00 [kworker/0:0H]</w:t>
              <w:br/>
              <w:t xml:space="preserve">    6  0.0  0.0 ?        S    15:23:14 00:00:00 [kworker/u30:0]</w:t>
              <w:br/>
              <w:t xml:space="preserve">    7  0.0  0.0 ?        S    15:23:14 00:00:00 [rcu_preempt]</w:t>
              <w:br/>
              <w:t xml:space="preserve">    8  0.0  0.0 ?        S    15:23:14 00:00:00 [rcu_sched]</w:t>
              <w:br/>
              <w:t xml:space="preserve">    9  0.0  0.0 ?        S    15:23:14 00:00:00 [rcu_bh]</w:t>
              <w:br/>
              <w:t xml:space="preserve">   10  0.0  0.0 ?        S    15:23:14 00:00:00 [migration/0]</w:t>
              <w:br/>
              <w:t xml:space="preserve">   11  0.0  0.0 ?        S&lt;   15:23:14 00:00:00 [lru-add-drain]</w:t>
              <w:br/>
              <w:t xml:space="preserve">   12  0.0  0.0 ?        S    15:23:14 00:00:00 [watchdog/0]</w:t>
              <w:br/>
              <w:t xml:space="preserve">   13  0.0  0.0 ?        S    15:23:14 00:00:00 [cpuhp/0]</w:t>
              <w:br/>
              <w:t xml:space="preserve">   14  0.0  0.0 ?        S    15:23:14 00:00:00 [cpuhp/1]</w:t>
              <w:br/>
              <w:t xml:space="preserve">   15  0.0  0.0 ?        S    15:23:14 00:00:00 [watchdog/1]</w:t>
              <w:br/>
              <w:t xml:space="preserve">   16  0.0  0.0 ?        S    15:23:14 00:00:00 [migration/1]</w:t>
              <w:br/>
              <w:t xml:space="preserve">   17  0.0  0.0 ?        S    15:23:14 00:00:00 [ksoftirqd/1]</w:t>
              <w:br/>
              <w:t xml:space="preserve">   18  0.0  0.0 ?        S    15:23:14 00:00:00 [kworker/1:0]</w:t>
              <w:br/>
              <w:t xml:space="preserve">   19  0.0  0.0 ?        S&lt;   15:23:14 00:00:00 [kworker/1:0H]</w:t>
              <w:br/>
              <w:t xml:space="preserve">   20  0.0  0.0 ?        S    15:23:14 00:00:00 [kdevtmpfs]</w:t>
              <w:br/>
              <w:t xml:space="preserve">   21  0.0  0.0 ?        S&lt;   15:23:14 00:00:00 [netns]</w:t>
              <w:br/>
              <w:t xml:space="preserve">   22  0.0  0.0 ?        S    15:23:14 00:00:00 [xenwatch]</w:t>
              <w:br/>
              <w:t xml:space="preserve">   23  0.0  0.0 ?        S    15:23:14 00:00:00 [xenbus]</w:t>
              <w:br/>
              <w:t xml:space="preserve">   24  0.0  0.0 ?        S    15:23:14 00:00:00 [kworker/0:1]</w:t>
              <w:br/>
              <w:t xml:space="preserve">   25  0.0  0.0 ?        S    15:23:14 00:00:00 [khungtaskd]</w:t>
              <w:br/>
              <w:t xml:space="preserve">   26  0.0  0.0 ?        S    15:23:14 00:00:00 [khungtaskd2]</w:t>
              <w:br/>
              <w:t xml:space="preserve">   27  0.0  0.0 ?        S    15:23:14 00:00:00 [oom_reaper]</w:t>
              <w:br/>
              <w:t xml:space="preserve">   28  0.0  0.0 ?        S&lt;   15:23:14 00:00:00 [writeback]</w:t>
              <w:br/>
              <w:t xml:space="preserve">   29  0.0  0.0 ?        S    15:23:14 00:00:00 [kcompactd0]</w:t>
              <w:br/>
              <w:t xml:space="preserve">   30  0.0  0.0 ?        S&lt;   15:23:14 00:00:00 [crypto]</w:t>
              <w:br/>
              <w:t xml:space="preserve">   31  0.0  0.0 ?        S&lt;   15:23:14 00:00:00 [kintegrityd]</w:t>
              <w:br/>
              <w:t xml:space="preserve">   32  0.0  0.0 ?        S&lt;   15:23:14 00:00:00 [bioset]</w:t>
              <w:br/>
              <w:t xml:space="preserve">   33  0.0  0.0 ?        S&lt;   15:23:14 00:00:00 [kblockd]</w:t>
              <w:br/>
              <w:t xml:space="preserve">   34  0.0  0.0 ?        S&lt;   15:23:14 00:00:00 [ata_sff]</w:t>
              <w:br/>
              <w:t xml:space="preserve">   35  0.0  0.0 ?        S&lt;   15:23:14 00:00:00 [edac-poller]</w:t>
              <w:br/>
              <w:t xml:space="preserve">   36  0.0  0.0 ?        S    15:23:14 00:00:00 [dst_gc_task]</w:t>
              <w:br/>
              <w:t xml:space="preserve">   37  0.0  0.0 ?        S&lt;   15:23:14 00:00:00 [watchdogd]</w:t>
              <w:br/>
              <w:t xml:space="preserve">   38  0.0  0.0 ?        S    15:23:14 00:00:00 [kworker/1:1]</w:t>
              <w:br/>
              <w:t xml:space="preserve">   39  0.0  0.0 ?        S    15:23:14 00:00:00 [arp_cache-prd]</w:t>
              <w:br/>
              <w:t xml:space="preserve">   40  0.0  0.0 ?        S    15:23:14 00:00:00 [icmp_unreachabl]</w:t>
              <w:br/>
              <w:t xml:space="preserve">   41  0.0  0.0 ?        S&lt;   15:23:14 00:00:00 [rpciod]</w:t>
              <w:br/>
              <w:t xml:space="preserve">   42  0.0  0.0 ?        S&lt;   15:23:14 00:00:00 [xprtiod]</w:t>
              <w:br/>
              <w:t xml:space="preserve">   43  0.0  0.0 ?        S    15:23:14 00:00:00 [kswapd0]</w:t>
              <w:br/>
              <w:t xml:space="preserve">   44  0.0  0.0 ?        S&lt;   15:23:14 00:00:00 [vmstat]</w:t>
              <w:br/>
              <w:t xml:space="preserve">   45  0.0  0.0 ?        S&lt;   15:23:14 00:00:00 [nfsiod]</w:t>
              <w:br/>
              <w:t xml:space="preserve">   54  0.0  0.0 ?        S&lt;   15:23:14 00:00:00 [pcielwd]</w:t>
              <w:br/>
              <w:t xml:space="preserve">   55  0.0  0.0 ?        S&lt;   15:23:14 00:00:00 [bioset]</w:t>
              <w:br/>
              <w:t xml:space="preserve">   56  0.0  0.0 ?        S&lt;   15:23:14 00:00:00 [bioset]</w:t>
              <w:br/>
              <w:t xml:space="preserve">   57  0.0  0.0 ?        S&lt;   15:23:14 00:00:00 [bioset]</w:t>
              <w:br/>
              <w:t xml:space="preserve">   58  0.0  0.0 ?        S&lt;   15:23:14 00:00:00 [bioset]</w:t>
              <w:br/>
              <w:t xml:space="preserve">   59  0.0  0.0 ?        S&lt;   15:23:14 00:00:00 [bioset]</w:t>
              <w:br/>
              <w:t xml:space="preserve">   60  0.0  0.0 ?        S&lt;   15:23:14 00:00:00 [bioset]</w:t>
              <w:br/>
              <w:t xml:space="preserve">   61  0.0  0.0 ?        S&lt;   15:23:14 00:00:00 [bioset]</w:t>
              <w:br/>
              <w:t xml:space="preserve">   62  0.0  0.0 ?        S&lt;   15:23:14 00:00:00 [bioset]</w:t>
              <w:br/>
              <w:t xml:space="preserve">   63  0.0  0.0 ?        S&lt;   15:23:14 00:00:00 [nvme]</w:t>
              <w:br/>
              <w:t xml:space="preserve">   64  0.0  0.0 ?        S    15:23:14 00:00:00 [scsi_eh_0]</w:t>
              <w:br/>
              <w:t xml:space="preserve">   65  0.0  0.0 ?        S&lt;   15:23:14 00:00:00 [scsi_tmf_0]</w:t>
              <w:br/>
              <w:t xml:space="preserve">   66  0.0  0.0 ?        S    15:23:14 00:00:00 [scsi_eh_1]</w:t>
              <w:br/>
              <w:t xml:space="preserve">   67  0.0  0.0 ?        S&lt;   15:23:14 00:00:00 [scsi_tmf_1]</w:t>
              <w:br/>
              <w:t xml:space="preserve">   68  0.0  0.0 ?        S    15:23:14 00:00:00 [kworker/u30:1]</w:t>
              <w:br/>
              <w:t xml:space="preserve">   69  0.0  0.0 ?        S    15:23:14 00:00:00 [kworker/u30:2]</w:t>
              <w:br/>
              <w:t xml:space="preserve">   70  0.0  0.0 ?        S    15:23:14 00:00:00 [ndisc_cache-prd]</w:t>
              <w:br/>
              <w:t xml:space="preserve">   71  0.0  0.0 ?        S&lt;   15:23:14 00:00:00 [ipv6_addrconf]</w:t>
              <w:br/>
              <w:t xml:space="preserve">   72  0.0  0.0 ?        S&lt;   15:23:14 00:00:00 [ecc_log_wq]</w:t>
              <w:br/>
              <w:t xml:space="preserve">   73  0.0  0.0 ?        S&lt;   15:23:14 00:00:00 [bioset]</w:t>
              <w:br/>
              <w:t xml:space="preserve">  146  0.0  0.0 ?        S    15:23:14 00:00:00 [jbd2/xvda1-8]</w:t>
              <w:br/>
              <w:t xml:space="preserve">  147  0.0  0.0 ?        S&lt;   15:23:14 00:00:00 [ext4-rsv-conver]</w:t>
              <w:br/>
              <w:t xml:space="preserve">  248  0.0  0.0 ?        S&lt;   15:23:15 00:00:00 [kworker/0:1H]</w:t>
              <w:br/>
              <w:t xml:space="preserve">  378  0.0  0.0 ?        S&lt;   15:23:29 00:00:00 [kworker/1:1H]</w:t>
              <w:br/>
              <w:t xml:space="preserve">  410  0.0  0.0 ?        S    15:23:29 00:00:00 [kworker/0:2]</w:t>
              <w:br/>
              <w:t xml:space="preserve">  482  0.0  0.0 ?        Ss   15:23:30 00:00:00 /usr/lib/systemd/systemd-udevd</w:t>
              <w:br/>
              <w:t xml:space="preserve">  535  0.0  0.0 ?        Ss   15:23:30 00:00:00 /usr/sbin/lvmetad -f</w:t>
              <w:br/>
              <w:t xml:space="preserve">  564  0.0  0.0 ?        S    15:23:30 00:00:00 [kworker/1:2]</w:t>
              <w:br/>
              <w:t xml:space="preserve">  757  0.0  0.0 ?        S    15:23:33 00:00:00 [kworker/0:3]</w:t>
              <w:br/>
              <w:t xml:space="preserve">  796  0.0  0.0 ?        Ss   15:23:33 00:00:00 /usr/sbin/mcelog --ignorenodev --daemon --foreground</w:t>
              <w:br/>
              <w:t xml:space="preserve">  800  0.0  0.0 ?        Ss   15:23:33 00:00:00 /usr/lib/systemd/systemd-logind</w:t>
              <w:br/>
              <w:t xml:space="preserve">  802  0.0  0.0 ?        Ss   15:23:33 00:00:00 /usr/bin/ProcMonitor</w:t>
              <w:br/>
              <w:t xml:space="preserve">  810  0.0  0.0 ?        Ss   15:23:33 00:00:00 /usr/sbin/xinetd -stayalive -pidfile /var/run/xinetd.pid</w:t>
              <w:br/>
              <w:t xml:space="preserve">  838  0.0  0.0 ?        Ss   15:23:34 00:00:00 /usr/sbin/crond -n</w:t>
              <w:br/>
              <w:t xml:space="preserve">  843  0.0  0.0 ?        S    15:23:34 00:00:00 [kworker/1:3]</w:t>
              <w:br/>
              <w:t xml:space="preserve">  877  0.0  0.0 ?        S&lt;s  15:23:34 00:00:00 /usr/bin/wdogdev -t 100</w:t>
              <w:br/>
              <w:t xml:space="preserve"> 1025  0.0  0.1 ?        S    15:23:35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15:23:35 00:00:00 inotifywait -m -r -e modify -e create -e delete -e attrib -e move .</w:t>
              <w:br/>
              <w:t xml:space="preserve"> 1056  0.0  0.0 ?        Ss   15:23:36 00:00:00 /usr/bin/SaveFossil --dedup --compress --priority Sysdb --maxFiles 1000 /var/tmp/Fossil /mnt/flash/Fossil</w:t>
              <w:br/>
              <w:t xml:space="preserve"> 1067  0.0  0.1 ?        S    15:23:36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15:23:36 00:00:00 inotifywait -m -r -e modify -e create -e delete -e attrib -e move .</w:t>
              <w:br/>
              <w:t xml:space="preserve"> 1078  0.0  0.1 ?        S    15:23:36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15:23:36 00:00:00 inotifywait -m -r -e modify -e create -e delete -e attrib -e move .</w:t>
              <w:br/>
              <w:t xml:space="preserve"> 1106  0.0  0.0 ?        Ss   15:23:37 00:00:00 /bin/bash /usr/sbin/core_annotate_util daemon</w:t>
              <w:br/>
              <w:t xml:space="preserve"> 1137  0.0  0.0 ?        S    15:23:37 00:00:00 inotifywait -e modify /var/lib/rpm</w:t>
              <w:br/>
              <w:t xml:space="preserve"> 1151  0.0  0.0 ?        Ss   15:23:37 00:00:00 /mnt/flash/dropbear -R -B -p 0.0.0.0:50001</w:t>
              <w:br/>
              <w:t xml:space="preserve"> 1210  0.0  0.0 ?        S&lt;s  15:23:38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15:23:47 00:00:00 netnsd-watcher  -d -i --dlopen -p -f  -l libLoadDynamicLibs.so procmgr libProcMgrSetup.so --daemonize</w:t>
              <w:br/>
              <w:t xml:space="preserve"> 1701  0.0  1.5 ?        S    15:23:48 00:00:00 ProcMgr-master</w:t>
              <w:br/>
              <w:t xml:space="preserve"> 1824  0.0  0.0 ?        S    15:24:01 00:00:00 /usr/bin/EosOomAdjust</w:t>
              <w:br/>
              <w:t xml:space="preserve"> 1837  0.0  0.0 ?        S    15:24:02 00:00:00 [rbfd_vrf_cleanu]</w:t>
              <w:br/>
              <w:t xml:space="preserve"> 1852  0.0  0.0 ?        Ss   15:24:02 00:00:00 /usr/sbin/acpid</w:t>
              <w:br/>
              <w:t xml:space="preserve"> 1891  0.0  0.0 ?        S    15:24:02 00:00:00 /usr/bin/SlabMonitor</w:t>
              <w:br/>
              <w:t xml:space="preserve"> 2085  0.0  0.0 ?        S    15:24:32 00:00:00 netns --agenttitle=Lldp --dlopen procmgr /usr/bin/Lldp</w:t>
              <w:br/>
              <w:t xml:space="preserve"> 2087  0.0  0.3 ?        Ss   15:24:32 00:00:00 netnsd-session  -d -i --dlopen -p -f  -l libLoadDynamicLibs.so procmgr libProcMgrSetup.so --daemonize</w:t>
              <w:br/>
              <w:t xml:space="preserve"> 2090  0.0  0.0 ?        S    15:24:32 00:00:00 netns --agenttitle=McastCommon --dlopen procmgr /usr/bin/McastCommon</w:t>
              <w:br/>
              <w:t xml:space="preserve"> 2092  0.0  0.0 ?        S    15:24:32 00:00:00 netns --agenttitle=PortSec --dlopen procmgr /usr/bin/PortSec</w:t>
              <w:br/>
              <w:t xml:space="preserve"> 2096  0.0  0.0 ?        S    15:24:32 00:00:00 netns --agenttitle=Bfd --dlopen procmgr /usr/bin/Bfd</w:t>
              <w:br/>
              <w:t xml:space="preserve"> 2097  0.0  0.3 ?        Ss   15:24:32 00:00:00 netnsd-session  -d -i --dlopen -p -f  -l libLoadDynamicLibs.so procmgr libProcMgrSetup.so --daemonize</w:t>
              <w:br/>
              <w:t xml:space="preserve"> 2098  0.0  0.3 ?        Ss   15:24:32 00:00:00 netnsd-session  -d -i --dlopen -p -f  -l libLoadDynamicLibs.so procmgr libProcMgrSetup.so --daemonize</w:t>
              <w:br/>
              <w:t xml:space="preserve"> 2099  0.0  0.0 ?        S    15:24:32 00:00:00 netns --agenttitle=Lag --dlopen procmgr /usr/bin/Lag</w:t>
              <w:br/>
              <w:t xml:space="preserve"> 2102  0.0  0.3 ?        Ss   15:24:32 00:00:00 netnsd-session  -d -i --dlopen -p -f  -l libLoadDynamicLibs.so procmgr libProcMgrSetup.so --daemonize</w:t>
              <w:br/>
              <w:t xml:space="preserve"> 2107  0.0  0.3 ?        Ss   15:24:32 00:00:00 netnsd-session  -d -i --dlopen -p -f  -l libLoadDynamicLibs.so procmgr libProcMgrSetup.so --daemonize</w:t>
              <w:br/>
              <w:t xml:space="preserve"> 2108  0.0  0.0 ?        S    15:24:32 00:00:00 netns --agenttitle=Ira --dlopen procmgr /usr/bin/Ira</w:t>
              <w:br/>
              <w:t xml:space="preserve"> 2117  0.0  0.3 ?        Ss   15:24:32 00:00:00 netnsd-session  -d -i --dlopen -p -f  -l libLoadDynamicLibs.so procmgr libProcMgrSetup.so --daemonize</w:t>
              <w:br/>
              <w:t xml:space="preserve"> 2118  0.0  0.0 ?        S    15:24:32 00:00:00 netns --agenttitle=LedPolicy --dlopen procmgr /usr/bin/LedPolicy</w:t>
              <w:br/>
              <w:t xml:space="preserve"> 2119  0.0  0.3 ?        Ss   15:24:32 00:00:00 netnsd-session  -d -i --dlopen -p -f  -l libLoadDynamicLibs.so procmgr libProcMgrSetup.so --daemonize</w:t>
              <w:br/>
              <w:t xml:space="preserve"> 2122  0.0  0.0 ?        S    15:24:32 00:00:00 netns --agenttitle=Vxlan --dlopen procmgr /usr/bin/Vxlan</w:t>
              <w:br/>
              <w:t xml:space="preserve"> 2125  0.0  0.0 ?        S    15:24:32 00:00:00 netns --agenttitle=EventMgr --dlopen procmgr /usr/bin/EventMgr</w:t>
              <w:br/>
              <w:t xml:space="preserve"> 2126  0.0  0.3 ?        Ss   15:24:32 00:00:00 netnsd-session  -d -i --dlopen -p -f  -l libLoadDynamicLibs.so procmgr libProcMgrSetup.so --daemonize</w:t>
              <w:br/>
              <w:t xml:space="preserve"> 2127  0.0  0.0 ?        S    15:24:32 00:00:00 netns --agenttitle=CapiApp --dlopen procmgr /usr/bin/CapiApp --ini /etc/uwsgi/CapiApp.ini</w:t>
              <w:br/>
              <w:t xml:space="preserve"> 2128  0.0  0.3 ?        Ss   15:24:32 00:00:00 netnsd-session  -d -i --dlopen -p -f  -l libLoadDynamicLibs.so procmgr libProcMgrSetup.so --daemonize</w:t>
              <w:br/>
              <w:t xml:space="preserve"> 2134  0.0  0.0 ?        S    15:24:32 00:00:00 netns --agenttitle=StpTxRx --dlopen procmgr /usr/bin/StpTxRx</w:t>
              <w:br/>
              <w:t xml:space="preserve"> 2136  0.0  0.3 ?        Ss   15:24:32 00:00:00 netnsd-session  -d -i --dlopen -p -f  -l libLoadDynamicLibs.so procmgr libProcMgrSetup.so --daemonize</w:t>
              <w:br/>
              <w:t xml:space="preserve"> 2137  0.0  0.3 ?        Ss   15:24:32 00:00:00 netnsd-session  -d -i --dlopen -p -f  -l libLoadDynamicLibs.so procmgr libProcMgrSetup.so --daemonize</w:t>
              <w:br/>
              <w:t xml:space="preserve"> 2140  0.0  0.0 ?        S    15:24:32 00:00:00 netns --agenttitle=StandbyCpld --dlopen procmgr /usr/bin/StandbyCpld</w:t>
              <w:br/>
              <w:t xml:space="preserve"> 2141  0.0  0.0 ?        S    15:24:32 00:00:00 netns --agenttitle=AgentMonitor --dlopen procmgr /usr/bin/AgentMonitor</w:t>
              <w:br/>
              <w:t xml:space="preserve"> 2142  0.0  0.3 ?        Ss   15:24:32 00:00:00 netnsd-session  -d -i --dlopen -p -f  -l libLoadDynamicLibs.so procmgr libProcMgrSetup.so --daemonize</w:t>
              <w:br/>
              <w:t xml:space="preserve"> 2143  0.0  0.3 ?        Ss   15:24:32 00:00:00 netnsd-session  -d -i --dlopen -p -f  -l libLoadDynamicLibs.so procmgr libProcMgrSetup.so --daemonize</w:t>
              <w:br/>
              <w:t xml:space="preserve"> 2147  0.0  0.0 ?        S    15:24:32 00:00:00 netns --agenttitle=Tunnel --dlopen procmgr /usr/bin/Tunnel</w:t>
              <w:br/>
              <w:t xml:space="preserve"> 2149  0.0  0.0 ?        S    15:24:32 00:00:00 netns --agenttitle=Arp --dlopen procmgr /usr/bin/Arp</w:t>
              <w:br/>
              <w:t xml:space="preserve"> 2152  0.0  0.3 ?        Ss   15:24:33 00:00:00 netnsd-session  -d -i --dlopen -p -f  -l libLoadDynamicLibs.so procmgr libProcMgrSetup.so --daemonize</w:t>
              <w:br/>
              <w:t xml:space="preserve"> 2154  0.0  0.3 ?        Ss   15:24:33 00:00:00 netnsd-session  -d -i --dlopen -p -f  -l libLoadDynamicLibs.so procmgr libProcMgrSetup.so --daemonize</w:t>
              <w:br/>
              <w:t xml:space="preserve"> 2157  0.0  0.0 ?        S    15:24:33 00:00:00 netns --agenttitle=StpTopology --dlopen procmgr /usr/bin/StpTopology</w:t>
              <w:br/>
              <w:t xml:space="preserve"> 2159  0.0  0.0 ?        S    15:24:33 00:00:00 netns --agenttitle=Acl --dlopen procmgr /usr/bin/Acl</w:t>
              <w:br/>
              <w:t xml:space="preserve"> 2161  0.0  0.3 ?        Ss   15:24:33 00:00:00 netnsd-session  -d -i --dlopen -p -f  -l libLoadDynamicLibs.so procmgr libProcMgrSetup.so --daemonize</w:t>
              <w:br/>
              <w:t xml:space="preserve"> 2163  0.0  0.3 ?        Ss   15:24:33 00:00:00 netnsd-session  -d -i --dlopen -p -f  -l libLoadDynamicLibs.so procmgr libProcMgrSetup.so --daemonize</w:t>
              <w:br/>
              <w:t xml:space="preserve"> 2165  0.0  0.0 ?        S    15:24:33 00:00:00 netns --agenttitle=Stp --dlopen procmgr /usr/bin/Stp</w:t>
              <w:br/>
              <w:t xml:space="preserve"> 2166  0.0  0.3 ?        Ss   15:24:33 00:00:00 netnsd-session  -d -i --dlopen -p -f  -l libLoadDynamicLibs.so procmgr libProcMgrSetup.so --daemonize</w:t>
              <w:br/>
              <w:t xml:space="preserve"> 2167  0.0  0.0 ?        S    15:24:33 00:00:00 netns --agenttitle=KernelNetworkInfo --dlopen procmgr /usr/bin/KernelNetworkInfo</w:t>
              <w:br/>
              <w:t xml:space="preserve"> 2169  0.0  0.3 ?        Ss   15:24:33 00:00:00 netnsd-session  -d -i --dlopen -p -f  -l libLoadDynamicLibs.so procmgr libProcMgrSetup.so --daemonize</w:t>
              <w:br/>
              <w:t xml:space="preserve"> 2171  0.0  0.0 ?        S    15:24:33 00:00:00 netns --agenttitle=McastCommon6 --dlopen procmgr /usr/bin/McastCommon6</w:t>
              <w:br/>
              <w:t xml:space="preserve"> 2173  0.0  0.3 ?        Ss   15:24:33 00:00:00 netnsd-session  -d -i --dlopen -p -f  -l libLoadDynamicLibs.so procmgr libProcMgrSetup.so --daemonize</w:t>
              <w:br/>
              <w:t xml:space="preserve"> 2174  0.0  0.0 ?        S    15:24:33 00:00:00 netns --agenttitle=LacpTxAgent --dlopen procmgr /usr/bin/LacpTxAgent</w:t>
              <w:br/>
              <w:t xml:space="preserve"> 2176  0.0  0.3 ?        Ss   15:24:34 00:00:00 netnsd-session  -d -i --dlopen -p -f  -l libLoadDynamicLibs.so procmgr libProcMgrSetup.so --daemonize</w:t>
              <w:br/>
              <w:t xml:space="preserve"> 2178  0.0  0.0 ?        S    15:24:33 00:00:00 netns --agenttitle=Fhrp --dlopen procmgr /usr/bin/Fhrp --scheduled</w:t>
              <w:br/>
              <w:t xml:space="preserve"> 2180  0.0  0.0 ?        S    15:24:34 00:00:00 netns --agenttitle=KernelFib --dlopen procmgr /usr/bin/KernelFib</w:t>
              <w:br/>
              <w:t xml:space="preserve"> 2181  0.0  0.3 ?        Ss   15:24:34 00:00:00 netnsd-session  -d -i --dlopen -p -f  -l libLoadDynamicLibs.so procmgr libProcMgrSetup.so --daemonize</w:t>
              <w:br/>
              <w:t xml:space="preserve"> 2183  0.0  0.0 ?        S    15:24:34 00:00:00 netns --agenttitle=Qos --dlopen procmgr /usr/bin/Qos</w:t>
              <w:br/>
              <w:t xml:space="preserve"> 2185  0.0  0.3 ?        Ss   15:24:34 00:00:00 netnsd-session  -d -i --dlopen -p -f  -l libLoadDynamicLibs.so procmgr libProcMgrSetup.so --daemonize</w:t>
              <w:br/>
              <w:t xml:space="preserve"> 2186  0.0  0.0 ?        S    15:24:34 00:00:00 netns --agenttitle=Thermostat --dlopen procmgr /usr/bin/Thermostat</w:t>
              <w:br/>
              <w:t xml:space="preserve"> 2188  0.0  0.3 ?        Ss   15:24:34 00:00:00 netnsd-session  -d -i --dlopen -p -f  -l libLoadDynamicLibs.so procmgr libProcMgrSetup.so --daemonize</w:t>
              <w:br/>
              <w:t xml:space="preserve"> 2190  0.0  0.3 ?        Ss   15:24:34 00:00:00 netnsd-session  -d -i --dlopen -p -f  -l libLoadDynamicLibs.so procmgr libProcMgrSetup.so --daemonize</w:t>
              <w:br/>
              <w:t xml:space="preserve"> 2194  0.0  0.0 ?        S    15:24:34 00:00:00 netns --agenttitle=L2Rib --dlopen procmgr /usr/bin/L2Rib</w:t>
              <w:br/>
              <w:t xml:space="preserve"> 2195  0.0  0.3 ?        Ss   15:24:34 00:00:00 netnsd-session  -d -i --dlopen -p -f  -l libLoadDynamicLibs.so procmgr libProcMgrSetup.so --daemonize</w:t>
              <w:br/>
              <w:t xml:space="preserve"> 2197  0.0  0.0 ?        S    15:24:34 00:00:00 netns --agenttitle=TopoAgent --dlopen procmgr /usr/bin/TopoAgent --scheduled</w:t>
              <w:br/>
              <w:t xml:space="preserve"> 2198  0.0  0.3 ?        Ss   15:24:35 00:00:00 netnsd-session  -d -i --dlopen -p -f  -l libLoadDynamicLibs.so procmgr libProcMgrSetup.so --daemonize</w:t>
              <w:br/>
              <w:t xml:space="preserve"> 2201  0.0  0.0 ?        S    15:24:35 00:00:00 netns --agenttitle=PowerFuse --dlopen procmgr /usr/bin/PowerFuse</w:t>
              <w:br/>
              <w:t xml:space="preserve"> 2202  0.0  0.3 ?        Ss   15:24:35 00:00:00 netnsd-session  -d -i --dlopen -p -f  -l libLoadDynamicLibs.so procmgr libProcMgrSetup.so --daemonize</w:t>
              <w:br/>
              <w:t xml:space="preserve"> 2206  0.0  0.0 ?        S    15:24:35 00:00:00 netns --agenttitle=VxlanSwFwd --dlopen procmgr /usr/bin/VxlanSwFwd</w:t>
              <w:br/>
              <w:t xml:space="preserve"> 2207  0.0  0.3 ?        Ss   15:24:35 00:00:00 netnsd-session  -d -i --dlopen -p -f  -l libLoadDynamicLibs.so procmgr libProcMgrSetup.so --daemonize</w:t>
              <w:br/>
              <w:t xml:space="preserve"> 2208  0.0  0.0 ?        S    15:24:35 00:00:00 netns --agenttitle=Ebra --dlopen procmgr /usr/bin/Ebra</w:t>
              <w:br/>
              <w:t xml:space="preserve"> 2210  0.0  0.0 ?        S    15:24:36 00:00:00 netns --agenttitle=ReloadCauseAgent --dlopen procmgr /usr/bin/ReloadCauseAgent</w:t>
              <w:br/>
              <w:t xml:space="preserve"> 2212  0.0  0.3 ?        Ss   15:24:36 00:00:00 netnsd-session  -d -i --dlopen -p -f  -l libLoadDynamicLibs.so procmgr libProcMgrSetup.so --daemonize</w:t>
              <w:br/>
              <w:t xml:space="preserve"> 2213  0.0  0.3 ?        Ss   15:24:36 00:00:00 netnsd-session  -d -i --dlopen -p -f  -l libLoadDynamicLibs.so procmgr libProcMgrSetup.so --daemonize</w:t>
              <w:br/>
              <w:t xml:space="preserve"> 2214  0.0  0.0 ?        S    15:24:36 00:00:00 netns --agenttitle=SharedSecretProfile --dlopen procmgr /usr/bin/SharedSecretProfile</w:t>
              <w:br/>
              <w:t xml:space="preserve"> 2217  0.0  0.3 ?        Ss   15:24:36 00:00:00 netnsd-session  -d -i --dlopen -p -f  -l libLoadDynamicLibs.so procmgr libProcMgrSetup.so --daemonize</w:t>
              <w:br/>
              <w:t xml:space="preserve"> 2280  0.0  0.0 ?        S    15:24:49 00:00:00 netns --agenttitle=StaticRoute --dlopen procmgr /usr/bin/StaticRoute --scheduled</w:t>
              <w:br/>
              <w:t xml:space="preserve"> 2284  0.0  0.3 ?        Ss   15:24:50 00:00:00 netnsd-session  -d -i --dlopen -p -f  -l libLoadDynamicLibs.so procmgr libProcMgrSetup.so --daemonize</w:t>
              <w:br/>
              <w:t xml:space="preserve"> 2288  0.0  0.0 ?        S    15:24:50 00:00:00 netns --agenttitle=IpRib --dlopen procmgr /usr/bin/IpRib --scheduled</w:t>
              <w:br/>
              <w:t xml:space="preserve"> 2290  0.0  0.3 ?        Ss   15:24:51 00:00:00 netnsd-session  -d -i --dlopen -p -f  -l libLoadDynamicLibs.so procmgr libProcMgrSetup.so --daemonize</w:t>
              <w:br/>
              <w:t xml:space="preserve"> 2294  0.0  0.0 ?        S    15:24:51 00:00:00 netns --agenttitle=ConnectedRoute --dlopen procmgr /usr/bin/ConnectedRoute</w:t>
              <w:br/>
              <w:t xml:space="preserve"> 2297  0.0  0.3 ?        Ss   15:24:52 00:00:00 netnsd-session  -d -i --dlopen -p -f  -l libLoadDynamicLibs.so procmgr libProcMgrSetup.so --daemonize</w:t>
              <w:br/>
              <w:t xml:space="preserve"> 2298  0.0  0.0 ?        S    15:24:52 00:00:00 netns --agenttitle=RouteInput --dlopen procmgr /usr/bin/RouteInput</w:t>
              <w:br/>
              <w:t xml:space="preserve"> 2304  0.0  0.3 ?        Ss   15:24:52 00:00:00 netnsd-session  -d -i --dlopen -p -f  -l libLoadDynamicLibs.so procmgr libProcMgrSetup.so --daemonize</w:t>
              <w:br/>
              <w:t xml:space="preserve"> 2872  0.0  0.1 ?        Ssl  15:25:11 00:00:00 /usr/sbin/rsyslogd -n</w:t>
              <w:br/>
              <w:t xml:space="preserve"> 2911  0.0  0.0 ?        S    15:25:12 00:00:00 /usr/sbin/dnsmasq</w:t>
              <w:br/>
              <w:t xml:space="preserve"> 2970  0.0  0.0 ?        Ss   15:25:12 00:00:00 nginx: master process /usr/sbin/nginx -c /etc/nginx/nginx.conf -g pid /var/run/nginx.pid;</w:t>
              <w:br/>
              <w:t xml:space="preserve"> 3279  0.0  0.0 ?        S    15:25:18 00:00:00 /usr/bin/conlogd</w:t>
              <w:br/>
              <w:t xml:space="preserve"> 3280  0.0  0.0 ttyS0    Ss+  15:25:18 00:00:00 /sbin/mingetty --noclear /dev/ttyS0</w:t>
              <w:br/>
              <w:t xml:space="preserve"> 3283  0.0  0.0 ?        S    15:25:18 00:00:00 sh -c /usr/bin/tail -n 0 --retry --follow=name --pid=3279 /var/log/eos-console | sed 's/\(.*\)/\1\r/'</w:t>
              <w:br/>
              <w:t xml:space="preserve"> 3285  0.0  0.0 ?        S    15:25:18 00:00:00 /usr/bin/tail -n 0 --retry --follow=name --pid=3279 /var/log/eos-console</w:t>
              <w:br/>
              <w:t xml:space="preserve"> 3286  0.0  0.0 ?        S    15:25:18 00:00:00 sed s/\(.*\)/\1\r/</w:t>
              <w:br/>
              <w:t xml:space="preserve"> 3445  0.0  0.0 ?        Rs   15:25:56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0.81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|0.81|.</w:t>
              <w:br/>
              <w:t>THEN test case result is |True|.</w:t>
              <w:br/>
              <w:t>OUTPUT of |show processes| is :</w:t>
              <w:br/>
              <w:br/>
              <w:t xml:space="preserve"> 15:25:57 up 2 min,  0 users,  load average: 4.68, 2.15, 0.81</w:t>
              <w:br/>
              <w:t xml:space="preserve">  PID %CPU %MEM TT       STAT  STARTED     TIME CMD</w:t>
              <w:br/>
              <w:t xml:space="preserve"> 1892 22.7  7.8 ?        Sl   15:24:02 00:00:25 ConfigAgent</w:t>
              <w:br/>
              <w:t xml:space="preserve"> 1894  4.9  4.0 ?        S    15:24:02 00:00:05 Sysdb</w:t>
              <w:br/>
              <w:t xml:space="preserve"> 2094  4.6  2.4 ?        Sl   15:24:32 00:00:03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2313  4.6  4.2 ?        Sl   15:24:53 00:00:02 Bgp</w:t>
              <w:br/>
              <w:t xml:space="preserve"> 2226  3.8  3.3 ?        S    15:24:37 00:00:03 Etba</w:t>
              <w:br/>
              <w:t xml:space="preserve"> 2106  3.2  2.7 ?        S    15:24:32 00:00:02 SuperServer</w:t>
              <w:br/>
              <w:t xml:space="preserve"> 2291  3.1  2.3 ?        S    15:24:51 00:00:02 BgpCliHelper</w:t>
              <w:br/>
              <w:t xml:space="preserve"> 2218  2.0  2.5 ?        S    15:24:36 00:00:01 IgmpSnooping</w:t>
              <w:br/>
              <w:t xml:space="preserve"> 2292  2.0  2.9 ?        S    15:24:51 00:00:01 IpRib</w:t>
              <w:br/>
              <w:t xml:space="preserve"> 2164  1.7  2.4 ?        S    15:24:33 00:00:01 Acl</w:t>
              <w:br/>
              <w:t xml:space="preserve"> 1211  1.6  0.9 ?        S&lt;Ll 15:23:38 00:00:02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2156  1.6  2.3 ?        Sl   15:24:33 00:00:01 Aaa</w:t>
              <w:br/>
              <w:t xml:space="preserve"> 2158  1.6  2.6 ?        Sl   15:24:33 00:00:01 Arp</w:t>
              <w:br/>
              <w:t xml:space="preserve"> 2179  1.5  2.1 ?        S    15:24:34 00:00:01 LacpTxAgent</w:t>
              <w:br/>
              <w:t xml:space="preserve"> 2209  1.3  2.3 ?        S    15:24:35 00:00:01 VxlanSwFwd</w:t>
              <w:br/>
              <w:t xml:space="preserve"> 2215  1.3  2.4 ?        S    15:24:36 00:00:01 Ebra</w:t>
              <w:br/>
              <w:t xml:space="preserve"> 1702  1.2  0.6 ?        S    15:23:48 00:00:01 ProcMgr-worker</w:t>
              <w:br/>
              <w:t xml:space="preserve"> 2113  1.2  2.4 ?        S    15:24:32 00:00:01 Lag</w:t>
              <w:br/>
              <w:t xml:space="preserve"> 2120  1.2  2.6 ?        S    15:24:32 00:00:01 Ira</w:t>
              <w:br/>
              <w:t xml:space="preserve"> 2131  1.1  2.4 ?        S    15:24:32 00:00:00 Vxlan</w:t>
              <w:br/>
              <w:t xml:space="preserve"> 1895  1.0  2.6 ?        S    15:24:02 00:00:01 Launcher</w:t>
              <w:br/>
              <w:t xml:space="preserve"> 2187  1.0  2.4 ?        S    15:24:34 00:00:00 KernelFib</w:t>
              <w:br/>
              <w:t xml:space="preserve"> 2286  1.0  2.4 ?        S    15:24:50 00:00:00 StaticRoute</w:t>
              <w:br/>
              <w:t xml:space="preserve"> 1893  0.8  2.4 ?        S    15:24:02 00:00:00 Fru</w:t>
              <w:br/>
              <w:t xml:space="preserve"> 2184  0.8  2.4 ?        S    15:24:34 00:00:00 Fhrp</w:t>
              <w:br/>
              <w:t xml:space="preserve"> 2300  0.8  2.2 ?        S    15:24:52 00:00:00 ConnectedRoute</w:t>
              <w:br/>
              <w:t xml:space="preserve"> 2306  0.8  2.3 ?        S    15:24:53 00:00:00 RouteInput</w:t>
              <w:br/>
              <w:t xml:space="preserve"> 2225  0.7  2.1 ?        S    15:24:37 00:00:00 PhyEthtool</w:t>
              <w:br/>
              <w:t xml:space="preserve">    1  0.6  0.1 ?        Ss   15:23:14 00:00:01 /sbin/init</w:t>
              <w:br/>
              <w:t xml:space="preserve"> 2109  0.6  2.3 ?        S    15:24:32 00:00:00 Bfd</w:t>
              <w:br/>
              <w:t xml:space="preserve"> 2130  0.6  2.2 ?        S    15:24:32 00:00:00 EventMgr</w:t>
              <w:br/>
              <w:t xml:space="preserve"> 2139  0.6  2.1 ?        S    15:24:32 00:00:00 StpTxRx</w:t>
              <w:br/>
              <w:t xml:space="preserve"> 2172  0.6  2.0 ?        S    15:24:33 00:00:00 Stp</w:t>
              <w:br/>
              <w:t xml:space="preserve"> 2175  0.6  2.0 ?        S    15:24:33 00:00:00 McastCommon6</w:t>
              <w:br/>
              <w:t xml:space="preserve"> 2162  0.5  2.0 ?        S    15:24:33 00:00:00 StpTopology</w:t>
              <w:br/>
              <w:t xml:space="preserve"> 2200  0.5  2.0 ?        S    15:24:35 00:00:00 TopoAgent</w:t>
              <w:br/>
              <w:t xml:space="preserve"> 2089  0.4  2.1 ?        S    15:24:32 00:00:00 Lldp</w:t>
              <w:br/>
              <w:t xml:space="preserve"> 2110  0.4  2.0 ?        S    15:24:32 00:00:00 McastCommon</w:t>
              <w:br/>
              <w:t xml:space="preserve"> 2138  0.4  2.1 ?        Sl   15:24:32 00:00:00 CapiApp         -d -i --dlopen -p -f  -l libLoadDynamicLibs.so procmgr libProcMgrSetup.so --daemonize</w:t>
              <w:br/>
              <w:t xml:space="preserve"> 2189  0.4  2.0 ?        S    15:24:34 00:00:00 Qos</w:t>
              <w:br/>
              <w:t xml:space="preserve"> 2305  0.4  2.0 ?        S    15:24:52 00:00:00 EvpnrtrEncap</w:t>
              <w:br/>
              <w:t xml:space="preserve"> 3051  0.4  0.2 ?        Ssl  15:25:14 00:00:00 ntpd -u ntp:ntp -g -p /var/run/ntpd.pid</w:t>
              <w:br/>
              <w:t xml:space="preserve"> 1890  0.3  2.0 ?        S    15:24:02 00:00:00 StageMgr</w:t>
              <w:br/>
              <w:t xml:space="preserve"> 2123  0.3  2.0 ?        S    15:24:32 00:00:00 LedPolicy</w:t>
              <w:br/>
              <w:t xml:space="preserve"> 2155  0.3  2.0 ?        S    15:24:33 00:00:00 Tunnel</w:t>
              <w:br/>
              <w:t xml:space="preserve"> 2193  0.3  1.8 ?        S    15:24:34 00:00:00 Thermostat</w:t>
              <w:br/>
              <w:t xml:space="preserve"> 2196  0.3  2.0 ?        S    15:24:34 00:00:00 L2Rib</w:t>
              <w:br/>
              <w:t xml:space="preserve"> 2216  0.3  1.8 ?        S    15:24:36 00:00:00 ReloadCauseAgent</w:t>
              <w:br/>
              <w:t xml:space="preserve">  336  0.2  0.0 ?        S&lt;   15:23:28 00:00:00 [loop0]</w:t>
              <w:br/>
              <w:t xml:space="preserve">  805  0.2  0.2 ?        Ss   15:23:33 00:00:00 /usr/bin/dbus-daemon --system --address=systemd: --nofork --nopidfile --systemd-activation</w:t>
              <w:br/>
              <w:t xml:space="preserve"> 2101  0.2  2.0 ?        S    15:24:32 00:00:00 PortSec</w:t>
              <w:br/>
              <w:t xml:space="preserve"> 2144  0.2  1.7 ?        S    15:24:32 00:00:00 AgentMonitor</w:t>
              <w:br/>
              <w:t xml:space="preserve"> 2146  0.2  1.8 ?        S    15:24:32 00:00:00 StandbyCpld</w:t>
              <w:br/>
              <w:t xml:space="preserve"> 2170  0.2  1.8 ?        S    15:24:33 00:00:00 KernelNetworkInfo</w:t>
              <w:br/>
              <w:t xml:space="preserve"> 1642  0.1  0.4 ?        S    15:23:47 00:00:00 netnsd-server   -d -i --dlopen -p -f  -l libLoadDynamicLibs.so procmgr libProcMgrSetup.so --daemonize</w:t>
              <w:br/>
              <w:t xml:space="preserve"> 2203  0.1  1.8 ?        S    15:24:35 00:00:00 PowerFuse</w:t>
              <w:br/>
              <w:t xml:space="preserve"> 2219  0.1  1.8 ?        S    15:24:36 00:00:00 SharedSecretProfile</w:t>
              <w:br/>
              <w:t xml:space="preserve"> 2972  0.1  0.2 ?        S    15:25:12 00:00:00 nginx: worker process                                              </w:t>
              <w:br/>
              <w:t xml:space="preserve"> 3281  0.1  0.0 tty1     Ss+  15:25:18 00:00:00 /sbin/agetty --noclear tty1 linux</w:t>
              <w:br/>
              <w:t xml:space="preserve">    2  0.0  0.0 ?        S    15:23:14 00:00:00 [kthreadd]</w:t>
              <w:br/>
              <w:t xml:space="preserve">    3  0.0  0.0 ?        S    15:23:14 00:00:00 [ksoftirqd/0]</w:t>
              <w:br/>
              <w:t xml:space="preserve">    4  0.0  0.0 ?        S    15:23:14 00:00:00 [kworker/0:0]</w:t>
              <w:br/>
              <w:t xml:space="preserve">    5  0.0  0.0 ?        S&lt;   15:23:14 00:00:00 [kworker/0:0H]</w:t>
              <w:br/>
              <w:t xml:space="preserve">    6  0.0  0.0 ?        S    15:23:14 00:00:00 [kworker/u30:0]</w:t>
              <w:br/>
              <w:t xml:space="preserve">    7  0.0  0.0 ?        S    15:23:14 00:00:00 [rcu_preempt]</w:t>
              <w:br/>
              <w:t xml:space="preserve">    8  0.0  0.0 ?        S    15:23:14 00:00:00 [rcu_sched]</w:t>
              <w:br/>
              <w:t xml:space="preserve">    9  0.0  0.0 ?        S    15:23:14 00:00:00 [rcu_bh]</w:t>
              <w:br/>
              <w:t xml:space="preserve">   10  0.0  0.0 ?        S    15:23:14 00:00:00 [migration/0]</w:t>
              <w:br/>
              <w:t xml:space="preserve">   11  0.0  0.0 ?        S&lt;   15:23:14 00:00:00 [lru-add-drain]</w:t>
              <w:br/>
              <w:t xml:space="preserve">   12  0.0  0.0 ?        S    15:23:14 00:00:00 [watchdog/0]</w:t>
              <w:br/>
              <w:t xml:space="preserve">   13  0.0  0.0 ?        S    15:23:14 00:00:00 [cpuhp/0]</w:t>
              <w:br/>
              <w:t xml:space="preserve">   14  0.0  0.0 ?        S    15:23:14 00:00:00 [cpuhp/1]</w:t>
              <w:br/>
              <w:t xml:space="preserve">   15  0.0  0.0 ?        S    15:23:14 00:00:00 [watchdog/1]</w:t>
              <w:br/>
              <w:t xml:space="preserve">   16  0.0  0.0 ?        S    15:23:14 00:00:00 [migration/1]</w:t>
              <w:br/>
              <w:t xml:space="preserve">   17  0.0  0.0 ?        S    15:23:14 00:00:00 [ksoftirqd/1]</w:t>
              <w:br/>
              <w:t xml:space="preserve">   18  0.0  0.0 ?        S    15:23:14 00:00:00 [kworker/1:0]</w:t>
              <w:br/>
              <w:t xml:space="preserve">   19  0.0  0.0 ?        S&lt;   15:23:14 00:00:00 [kworker/1:0H]</w:t>
              <w:br/>
              <w:t xml:space="preserve">   20  0.0  0.0 ?        S    15:23:14 00:00:00 [kdevtmpfs]</w:t>
              <w:br/>
              <w:t xml:space="preserve">   21  0.0  0.0 ?        S&lt;   15:23:14 00:00:00 [netns]</w:t>
              <w:br/>
              <w:t xml:space="preserve">   22  0.0  0.0 ?        S    15:23:14 00:00:00 [xenwatch]</w:t>
              <w:br/>
              <w:t xml:space="preserve">   23  0.0  0.0 ?        S    15:23:14 00:00:00 [xenbus]</w:t>
              <w:br/>
              <w:t xml:space="preserve">   24  0.0  0.0 ?        S    15:23:14 00:00:00 [kworker/0:1]</w:t>
              <w:br/>
              <w:t xml:space="preserve">   25  0.0  0.0 ?        S    15:23:14 00:00:00 [khungtaskd]</w:t>
              <w:br/>
              <w:t xml:space="preserve">   26  0.0  0.0 ?        S    15:23:14 00:00:00 [khungtaskd2]</w:t>
              <w:br/>
              <w:t xml:space="preserve">   27  0.0  0.0 ?        S    15:23:14 00:00:00 [oom_reaper]</w:t>
              <w:br/>
              <w:t xml:space="preserve">   28  0.0  0.0 ?        S&lt;   15:23:14 00:00:00 [writeback]</w:t>
              <w:br/>
              <w:t xml:space="preserve">   29  0.0  0.0 ?        S    15:23:14 00:00:00 [kcompactd0]</w:t>
              <w:br/>
              <w:t xml:space="preserve">   30  0.0  0.0 ?        S&lt;   15:23:14 00:00:00 [crypto]</w:t>
              <w:br/>
              <w:t xml:space="preserve">   31  0.0  0.0 ?        S&lt;   15:23:14 00:00:00 [kintegrityd]</w:t>
              <w:br/>
              <w:t xml:space="preserve">   32  0.0  0.0 ?        S&lt;   15:23:14 00:00:00 [bioset]</w:t>
              <w:br/>
              <w:t xml:space="preserve">   33  0.0  0.0 ?        S&lt;   15:23:14 00:00:00 [kblockd]</w:t>
              <w:br/>
              <w:t xml:space="preserve">   34  0.0  0.0 ?        S&lt;   15:23:14 00:00:00 [ata_sff]</w:t>
              <w:br/>
              <w:t xml:space="preserve">   35  0.0  0.0 ?        S&lt;   15:23:14 00:00:00 [edac-poller]</w:t>
              <w:br/>
              <w:t xml:space="preserve">   36  0.0  0.0 ?        S    15:23:14 00:00:00 [dst_gc_task]</w:t>
              <w:br/>
              <w:t xml:space="preserve">   37  0.0  0.0 ?        S&lt;   15:23:14 00:00:00 [watchdogd]</w:t>
              <w:br/>
              <w:t xml:space="preserve">   38  0.0  0.0 ?        S    15:23:14 00:00:00 [kworker/1:1]</w:t>
              <w:br/>
              <w:t xml:space="preserve">   39  0.0  0.0 ?        S    15:23:14 00:00:00 [arp_cache-prd]</w:t>
              <w:br/>
              <w:t xml:space="preserve">   40  0.0  0.0 ?        S    15:23:14 00:00:00 [icmp_unreachabl]</w:t>
              <w:br/>
              <w:t xml:space="preserve">   41  0.0  0.0 ?        S&lt;   15:23:14 00:00:00 [rpciod]</w:t>
              <w:br/>
              <w:t xml:space="preserve">   42  0.0  0.0 ?        S&lt;   15:23:14 00:00:00 [xprtiod]</w:t>
              <w:br/>
              <w:t xml:space="preserve">   43  0.0  0.0 ?        S    15:23:14 00:00:00 [kswapd0]</w:t>
              <w:br/>
              <w:t xml:space="preserve">   44  0.0  0.0 ?        S&lt;   15:23:14 00:00:00 [vmstat]</w:t>
              <w:br/>
              <w:t xml:space="preserve">   45  0.0  0.0 ?        S&lt;   15:23:14 00:00:00 [nfsiod]</w:t>
              <w:br/>
              <w:t xml:space="preserve">   54  0.0  0.0 ?        S&lt;   15:23:14 00:00:00 [pcielwd]</w:t>
              <w:br/>
              <w:t xml:space="preserve">   55  0.0  0.0 ?        S&lt;   15:23:14 00:00:00 [bioset]</w:t>
              <w:br/>
              <w:t xml:space="preserve">   56  0.0  0.0 ?        S&lt;   15:23:14 00:00:00 [bioset]</w:t>
              <w:br/>
              <w:t xml:space="preserve">   57  0.0  0.0 ?        S&lt;   15:23:14 00:00:00 [bioset]</w:t>
              <w:br/>
              <w:t xml:space="preserve">   58  0.0  0.0 ?        S&lt;   15:23:14 00:00:00 [bioset]</w:t>
              <w:br/>
              <w:t xml:space="preserve">   59  0.0  0.0 ?        S&lt;   15:23:14 00:00:00 [bioset]</w:t>
              <w:br/>
              <w:t xml:space="preserve">   60  0.0  0.0 ?        S&lt;   15:23:14 00:00:00 [bioset]</w:t>
              <w:br/>
              <w:t xml:space="preserve">   61  0.0  0.0 ?        S&lt;   15:23:14 00:00:00 [bioset]</w:t>
              <w:br/>
              <w:t xml:space="preserve">   62  0.0  0.0 ?        S&lt;   15:23:14 00:00:00 [bioset]</w:t>
              <w:br/>
              <w:t xml:space="preserve">   63  0.0  0.0 ?        S&lt;   15:23:14 00:00:00 [nvme]</w:t>
              <w:br/>
              <w:t xml:space="preserve">   64  0.0  0.0 ?        S    15:23:14 00:00:00 [scsi_eh_0]</w:t>
              <w:br/>
              <w:t xml:space="preserve">   65  0.0  0.0 ?        S&lt;   15:23:14 00:00:00 [scsi_tmf_0]</w:t>
              <w:br/>
              <w:t xml:space="preserve">   66  0.0  0.0 ?        S    15:23:14 00:00:00 [scsi_eh_1]</w:t>
              <w:br/>
              <w:t xml:space="preserve">   67  0.0  0.0 ?        S&lt;   15:23:14 00:00:00 [scsi_tmf_1]</w:t>
              <w:br/>
              <w:t xml:space="preserve">   68  0.0  0.0 ?        S    15:23:14 00:00:00 [kworker/u30:1]</w:t>
              <w:br/>
              <w:t xml:space="preserve">   69  0.0  0.0 ?        S    15:23:14 00:00:00 [kworker/u30:2]</w:t>
              <w:br/>
              <w:t xml:space="preserve">   70  0.0  0.0 ?        S    15:23:14 00:00:00 [ndisc_cache-prd]</w:t>
              <w:br/>
              <w:t xml:space="preserve">   71  0.0  0.0 ?        S&lt;   15:23:14 00:00:00 [ipv6_addrconf]</w:t>
              <w:br/>
              <w:t xml:space="preserve">   72  0.0  0.0 ?        S&lt;   15:23:14 00:00:00 [ecc_log_wq]</w:t>
              <w:br/>
              <w:t xml:space="preserve">   73  0.0  0.0 ?        S&lt;   15:23:14 00:00:00 [bioset]</w:t>
              <w:br/>
              <w:t xml:space="preserve">  146  0.0  0.0 ?        S    15:23:14 00:00:00 [jbd2/xvda1-8]</w:t>
              <w:br/>
              <w:t xml:space="preserve">  147  0.0  0.0 ?        S&lt;   15:23:14 00:00:00 [ext4-rsv-conver]</w:t>
              <w:br/>
              <w:t xml:space="preserve">  248  0.0  0.0 ?        S&lt;   15:23:15 00:00:00 [kworker/0:1H]</w:t>
              <w:br/>
              <w:t xml:space="preserve">  378  0.0  0.0 ?        S&lt;   15:23:29 00:00:00 [kworker/1:1H]</w:t>
              <w:br/>
              <w:t xml:space="preserve">  410  0.0  0.0 ?        S    15:23:29 00:00:00 [kworker/0:2]</w:t>
              <w:br/>
              <w:t xml:space="preserve">  482  0.0  0.0 ?        Ss   15:23:30 00:00:00 /usr/lib/systemd/systemd-udevd</w:t>
              <w:br/>
              <w:t xml:space="preserve">  535  0.0  0.0 ?        Ss   15:23:30 00:00:00 /usr/sbin/lvmetad -f</w:t>
              <w:br/>
              <w:t xml:space="preserve">  564  0.0  0.0 ?        S    15:23:30 00:00:00 [kworker/1:2]</w:t>
              <w:br/>
              <w:t xml:space="preserve">  757  0.0  0.0 ?        S    15:23:33 00:00:00 [kworker/0:3]</w:t>
              <w:br/>
              <w:t xml:space="preserve">  796  0.0  0.0 ?        Ss   15:23:33 00:00:00 /usr/sbin/mcelog --ignorenodev --daemon --foreground</w:t>
              <w:br/>
              <w:t xml:space="preserve">  800  0.0  0.0 ?        Ss   15:23:33 00:00:00 /usr/lib/systemd/systemd-logind</w:t>
              <w:br/>
              <w:t xml:space="preserve">  802  0.0  0.0 ?        Ss   15:23:33 00:00:00 /usr/bin/ProcMonitor</w:t>
              <w:br/>
              <w:t xml:space="preserve">  810  0.0  0.0 ?        Ss   15:23:33 00:00:00 /usr/sbin/xinetd -stayalive -pidfile /var/run/xinetd.pid</w:t>
              <w:br/>
              <w:t xml:space="preserve">  838  0.0  0.0 ?        Ss   15:23:34 00:00:00 /usr/sbin/crond -n</w:t>
              <w:br/>
              <w:t xml:space="preserve">  843  0.0  0.0 ?        S    15:23:34 00:00:00 [kworker/1:3]</w:t>
              <w:br/>
              <w:t xml:space="preserve">  877  0.0  0.0 ?        S&lt;s  15:23:34 00:00:00 /usr/bin/wdogdev -t 100</w:t>
              <w:br/>
              <w:t xml:space="preserve"> 1025  0.0  0.1 ?        S    15:23:35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15:23:35 00:00:00 inotifywait -m -r -e modify -e create -e delete -e attrib -e move .</w:t>
              <w:br/>
              <w:t xml:space="preserve"> 1056  0.0  0.0 ?        Ss   15:23:36 00:00:00 /usr/bin/SaveFossil --dedup --compress --priority Sysdb --maxFiles 1000 /var/tmp/Fossil /mnt/flash/Fossil</w:t>
              <w:br/>
              <w:t xml:space="preserve"> 1067  0.0  0.1 ?        S    15:23:36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15:23:36 00:00:00 inotifywait -m -r -e modify -e create -e delete -e attrib -e move .</w:t>
              <w:br/>
              <w:t xml:space="preserve"> 1078  0.0  0.1 ?        S    15:23:36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15:23:36 00:00:00 inotifywait -m -r -e modify -e create -e delete -e attrib -e move .</w:t>
              <w:br/>
              <w:t xml:space="preserve"> 1106  0.0  0.0 ?        Ss   15:23:37 00:00:00 /bin/bash /usr/sbin/core_annotate_util daemon</w:t>
              <w:br/>
              <w:t xml:space="preserve"> 1137  0.0  0.0 ?        S    15:23:37 00:00:00 inotifywait -e modify /var/lib/rpm</w:t>
              <w:br/>
              <w:t xml:space="preserve"> 1151  0.0  0.0 ?        Ss   15:23:37 00:00:00 /mnt/flash/dropbear -R -B -p 0.0.0.0:50001</w:t>
              <w:br/>
              <w:t xml:space="preserve"> 1210  0.0  0.0 ?        S&lt;s  15:23:38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15:23:47 00:00:00 netnsd-watcher  -d -i --dlopen -p -f  -l libLoadDynamicLibs.so procmgr libProcMgrSetup.so --daemonize</w:t>
              <w:br/>
              <w:t xml:space="preserve"> 1701  0.0  1.5 ?        S    15:23:48 00:00:00 ProcMgr-master</w:t>
              <w:br/>
              <w:t xml:space="preserve"> 1824  0.0  0.0 ?        S    15:24:01 00:00:00 /usr/bin/EosOomAdjust</w:t>
              <w:br/>
              <w:t xml:space="preserve"> 1837  0.0  0.0 ?        S    15:24:02 00:00:00 [rbfd_vrf_cleanu]</w:t>
              <w:br/>
              <w:t xml:space="preserve"> 1852  0.0  0.0 ?        Ss   15:24:02 00:00:00 /usr/sbin/acpid</w:t>
              <w:br/>
              <w:t xml:space="preserve"> 1891  0.0  0.0 ?        S    15:24:02 00:00:00 /usr/bin/SlabMonitor</w:t>
              <w:br/>
              <w:t xml:space="preserve"> 2085  0.0  0.0 ?        S    15:24:32 00:00:00 netns --agenttitle=Lldp --dlopen procmgr /usr/bin/Lldp</w:t>
              <w:br/>
              <w:t xml:space="preserve"> 2087  0.0  0.3 ?        Ss   15:24:32 00:00:00 netnsd-session  -d -i --dlopen -p -f  -l libLoadDynamicLibs.so procmgr libProcMgrSetup.so --daemonize</w:t>
              <w:br/>
              <w:t xml:space="preserve"> 2090  0.0  0.0 ?        S    15:24:32 00:00:00 netns --agenttitle=McastCommon --dlopen procmgr /usr/bin/McastCommon</w:t>
              <w:br/>
              <w:t xml:space="preserve"> 2092  0.0  0.0 ?        S    15:24:32 00:00:00 netns --agenttitle=PortSec --dlopen procmgr /usr/bin/PortSec</w:t>
              <w:br/>
              <w:t xml:space="preserve"> 2096  0.0  0.0 ?        S    15:24:32 00:00:00 netns --agenttitle=Bfd --dlopen procmgr /usr/bin/Bfd</w:t>
              <w:br/>
              <w:t xml:space="preserve"> 2097  0.0  0.3 ?        Ss   15:24:32 00:00:00 netnsd-session  -d -i --dlopen -p -f  -l libLoadDynamicLibs.so procmgr libProcMgrSetup.so --daemonize</w:t>
              <w:br/>
              <w:t xml:space="preserve"> 2098  0.0  0.3 ?        Ss   15:24:32 00:00:00 netnsd-session  -d -i --dlopen -p -f  -l libLoadDynamicLibs.so procmgr libProcMgrSetup.so --daemonize</w:t>
              <w:br/>
              <w:t xml:space="preserve"> 2099  0.0  0.0 ?        S    15:24:32 00:00:00 netns --agenttitle=Lag --dlopen procmgr /usr/bin/Lag</w:t>
              <w:br/>
              <w:t xml:space="preserve"> 2102  0.0  0.3 ?        Ss   15:24:32 00:00:00 netnsd-session  -d -i --dlopen -p -f  -l libLoadDynamicLibs.so procmgr libProcMgrSetup.so --daemonize</w:t>
              <w:br/>
              <w:t xml:space="preserve"> 2107  0.0  0.3 ?        Ss   15:24:32 00:00:00 netnsd-session  -d -i --dlopen -p -f  -l libLoadDynamicLibs.so procmgr libProcMgrSetup.so --daemonize</w:t>
              <w:br/>
              <w:t xml:space="preserve"> 2108  0.0  0.0 ?        S    15:24:32 00:00:00 netns --agenttitle=Ira --dlopen procmgr /usr/bin/Ira</w:t>
              <w:br/>
              <w:t xml:space="preserve"> 2117  0.0  0.3 ?        Ss   15:24:32 00:00:00 netnsd-session  -d -i --dlopen -p -f  -l libLoadDynamicLibs.so procmgr libProcMgrSetup.so --daemonize</w:t>
              <w:br/>
              <w:t xml:space="preserve"> 2118  0.0  0.0 ?        S    15:24:32 00:00:00 netns --agenttitle=LedPolicy --dlopen procmgr /usr/bin/LedPolicy</w:t>
              <w:br/>
              <w:t xml:space="preserve"> 2119  0.0  0.3 ?        Ss   15:24:32 00:00:00 netnsd-session  -d -i --dlopen -p -f  -l libLoadDynamicLibs.so procmgr libProcMgrSetup.so --daemonize</w:t>
              <w:br/>
              <w:t xml:space="preserve"> 2122  0.0  0.0 ?        S    15:24:32 00:00:00 netns --agenttitle=Vxlan --dlopen procmgr /usr/bin/Vxlan</w:t>
              <w:br/>
              <w:t xml:space="preserve"> 2125  0.0  0.0 ?        S    15:24:32 00:00:00 netns --agenttitle=EventMgr --dlopen procmgr /usr/bin/EventMgr</w:t>
              <w:br/>
              <w:t xml:space="preserve"> 2126  0.0  0.3 ?        Ss   15:24:32 00:00:00 netnsd-session  -d -i --dlopen -p -f  -l libLoadDynamicLibs.so procmgr libProcMgrSetup.so --daemonize</w:t>
              <w:br/>
              <w:t xml:space="preserve"> 2127  0.0  0.0 ?        S    15:24:32 00:00:00 netns --agenttitle=CapiApp --dlopen procmgr /usr/bin/CapiApp --ini /etc/uwsgi/CapiApp.ini</w:t>
              <w:br/>
              <w:t xml:space="preserve"> 2128  0.0  0.3 ?        Ss   15:24:32 00:00:00 netnsd-session  -d -i --dlopen -p -f  -l libLoadDynamicLibs.so procmgr libProcMgrSetup.so --daemonize</w:t>
              <w:br/>
              <w:t xml:space="preserve"> 2134  0.0  0.0 ?        S    15:24:32 00:00:00 netns --agenttitle=StpTxRx --dlopen procmgr /usr/bin/StpTxRx</w:t>
              <w:br/>
              <w:t xml:space="preserve"> 2136  0.0  0.3 ?        Ss   15:24:32 00:00:00 netnsd-session  -d -i --dlopen -p -f  -l libLoadDynamicLibs.so procmgr libProcMgrSetup.so --daemonize</w:t>
              <w:br/>
              <w:t xml:space="preserve"> 2137  0.0  0.3 ?        Ss   15:24:32 00:00:00 netnsd-session  -d -i --dlopen -p -f  -l libLoadDynamicLibs.so procmgr libProcMgrSetup.so --daemonize</w:t>
              <w:br/>
              <w:t xml:space="preserve"> 2140  0.0  0.0 ?        S    15:24:32 00:00:00 netns --agenttitle=StandbyCpld --dlopen procmgr /usr/bin/StandbyCpld</w:t>
              <w:br/>
              <w:t xml:space="preserve"> 2141  0.0  0.0 ?        S    15:24:32 00:00:00 netns --agenttitle=AgentMonitor --dlopen procmgr /usr/bin/AgentMonitor</w:t>
              <w:br/>
              <w:t xml:space="preserve"> 2142  0.0  0.3 ?        Ss   15:24:32 00:00:00 netnsd-session  -d -i --dlopen -p -f  -l libLoadDynamicLibs.so procmgr libProcMgrSetup.so --daemonize</w:t>
              <w:br/>
              <w:t xml:space="preserve"> 2143  0.0  0.3 ?        Ss   15:24:32 00:00:00 netnsd-session  -d -i --dlopen -p -f  -l libLoadDynamicLibs.so procmgr libProcMgrSetup.so --daemonize</w:t>
              <w:br/>
              <w:t xml:space="preserve"> 2147  0.0  0.0 ?        S    15:24:32 00:00:00 netns --agenttitle=Tunnel --dlopen procmgr /usr/bin/Tunnel</w:t>
              <w:br/>
              <w:t xml:space="preserve"> 2149  0.0  0.0 ?        S    15:24:32 00:00:00 netns --agenttitle=Arp --dlopen procmgr /usr/bin/Arp</w:t>
              <w:br/>
              <w:t xml:space="preserve"> 2152  0.0  0.3 ?        Ss   15:24:33 00:00:00 netnsd-session  -d -i --dlopen -p -f  -l libLoadDynamicLibs.so procmgr libProcMgrSetup.so --daemonize</w:t>
              <w:br/>
              <w:t xml:space="preserve"> 2154  0.0  0.3 ?        Ss   15:24:33 00:00:00 netnsd-session  -d -i --dlopen -p -f  -l libLoadDynamicLibs.so procmgr libProcMgrSetup.so --daemonize</w:t>
              <w:br/>
              <w:t xml:space="preserve"> 2157  0.0  0.0 ?        S    15:24:33 00:00:00 netns --agenttitle=StpTopology --dlopen procmgr /usr/bin/StpTopology</w:t>
              <w:br/>
              <w:t xml:space="preserve"> 2159  0.0  0.0 ?        S    15:24:33 00:00:00 netns --agenttitle=Acl --dlopen procmgr /usr/bin/Acl</w:t>
              <w:br/>
              <w:t xml:space="preserve"> 2161  0.0  0.3 ?        Ss   15:24:33 00:00:00 netnsd-session  -d -i --dlopen -p -f  -l libLoadDynamicLibs.so procmgr libProcMgrSetup.so --daemonize</w:t>
              <w:br/>
              <w:t xml:space="preserve"> 2163  0.0  0.3 ?        Ss   15:24:33 00:00:00 netnsd-session  -d -i --dlopen -p -f  -l libLoadDynamicLibs.so procmgr libProcMgrSetup.so --daemonize</w:t>
              <w:br/>
              <w:t xml:space="preserve"> 2165  0.0  0.0 ?        S    15:24:33 00:00:00 netns --agenttitle=Stp --dlopen procmgr /usr/bin/Stp</w:t>
              <w:br/>
              <w:t xml:space="preserve"> 2166  0.0  0.3 ?        Ss   15:24:33 00:00:00 netnsd-session  -d -i --dlopen -p -f  -l libLoadDynamicLibs.so procmgr libProcMgrSetup.so --daemonize</w:t>
              <w:br/>
              <w:t xml:space="preserve"> 2167  0.0  0.0 ?        S    15:24:33 00:00:00 netns --agenttitle=KernelNetworkInfo --dlopen procmgr /usr/bin/KernelNetworkInfo</w:t>
              <w:br/>
              <w:t xml:space="preserve"> 2169  0.0  0.3 ?        Ss   15:24:33 00:00:00 netnsd-session  -d -i --dlopen -p -f  -l libLoadDynamicLibs.so procmgr libProcMgrSetup.so --daemonize</w:t>
              <w:br/>
              <w:t xml:space="preserve"> 2171  0.0  0.0 ?        S    15:24:33 00:00:00 netns --agenttitle=McastCommon6 --dlopen procmgr /usr/bin/McastCommon6</w:t>
              <w:br/>
              <w:t xml:space="preserve"> 2173  0.0  0.3 ?        Ss   15:24:33 00:00:00 netnsd-session  -d -i --dlopen -p -f  -l libLoadDynamicLibs.so procmgr libProcMgrSetup.so --daemonize</w:t>
              <w:br/>
              <w:t xml:space="preserve"> 2174  0.0  0.0 ?        S    15:24:33 00:00:00 netns --agenttitle=LacpTxAgent --dlopen procmgr /usr/bin/LacpTxAgent</w:t>
              <w:br/>
              <w:t xml:space="preserve"> 2176  0.0  0.3 ?        Ss   15:24:34 00:00:00 netnsd-session  -d -i --dlopen -p -f  -l libLoadDynamicLibs.so procmgr libProcMgrSetup.so --daemonize</w:t>
              <w:br/>
              <w:t xml:space="preserve"> 2178  0.0  0.0 ?        S    15:24:33 00:00:00 netns --agenttitle=Fhrp --dlopen procmgr /usr/bin/Fhrp --scheduled</w:t>
              <w:br/>
              <w:t xml:space="preserve"> 2180  0.0  0.0 ?        S    15:24:34 00:00:00 netns --agenttitle=KernelFib --dlopen procmgr /usr/bin/KernelFib</w:t>
              <w:br/>
              <w:t xml:space="preserve"> 2181  0.0  0.3 ?        Ss   15:24:34 00:00:00 netnsd-session  -d -i --dlopen -p -f  -l libLoadDynamicLibs.so procmgr libProcMgrSetup.so --daemonize</w:t>
              <w:br/>
              <w:t xml:space="preserve"> 2183  0.0  0.0 ?        S    15:24:34 00:00:00 netns --agenttitle=Qos --dlopen procmgr /usr/bin/Qos</w:t>
              <w:br/>
              <w:t xml:space="preserve"> 2185  0.0  0.3 ?        Ss   15:24:34 00:00:00 netnsd-session  -d -i --dlopen -p -f  -l libLoadDynamicLibs.so procmgr libProcMgrSetup.so --daemonize</w:t>
              <w:br/>
              <w:t xml:space="preserve"> 2186  0.0  0.0 ?        S    15:24:34 00:00:00 netns --agenttitle=Thermostat --dlopen procmgr /usr/bin/Thermostat</w:t>
              <w:br/>
              <w:t xml:space="preserve"> 2188  0.0  0.3 ?        Ss   15:24:34 00:00:00 netnsd-session  -d -i --dlopen -p -f  -l libLoadDynamicLibs.so procmgr libProcMgrSetup.so --daemonize</w:t>
              <w:br/>
              <w:t xml:space="preserve"> 2190  0.0  0.3 ?        Ss   15:24:34 00:00:00 netnsd-session  -d -i --dlopen -p -f  -l libLoadDynamicLibs.so procmgr libProcMgrSetup.so --daemonize</w:t>
              <w:br/>
              <w:t xml:space="preserve"> 2194  0.0  0.0 ?        S    15:24:34 00:00:00 netns --agenttitle=L2Rib --dlopen procmgr /usr/bin/L2Rib</w:t>
              <w:br/>
              <w:t xml:space="preserve"> 2195  0.0  0.3 ?        Ss   15:24:34 00:00:00 netnsd-session  -d -i --dlopen -p -f  -l libLoadDynamicLibs.so procmgr libProcMgrSetup.so --daemonize</w:t>
              <w:br/>
              <w:t xml:space="preserve"> 2197  0.0  0.0 ?        S    15:24:34 00:00:00 netns --agenttitle=TopoAgent --dlopen procmgr /usr/bin/TopoAgent --scheduled</w:t>
              <w:br/>
              <w:t xml:space="preserve"> 2198  0.0  0.3 ?        Ss   15:24:35 00:00:00 netnsd-session  -d -i --dlopen -p -f  -l libLoadDynamicLibs.so procmgr libProcMgrSetup.so --daemonize</w:t>
              <w:br/>
              <w:t xml:space="preserve"> 2201  0.0  0.0 ?        S    15:24:35 00:00:00 netns --agenttitle=PowerFuse --dlopen procmgr /usr/bin/PowerFuse</w:t>
              <w:br/>
              <w:t xml:space="preserve"> 2202  0.0  0.3 ?        Ss   15:24:35 00:00:00 netnsd-session  -d -i --dlopen -p -f  -l libLoadDynamicLibs.so procmgr libProcMgrSetup.so --daemonize</w:t>
              <w:br/>
              <w:t xml:space="preserve"> 2206  0.0  0.0 ?        S    15:24:35 00:00:00 netns --agenttitle=VxlanSwFwd --dlopen procmgr /usr/bin/VxlanSwFwd</w:t>
              <w:br/>
              <w:t xml:space="preserve"> 2207  0.0  0.3 ?        Ss   15:24:35 00:00:00 netnsd-session  -d -i --dlopen -p -f  -l libLoadDynamicLibs.so procmgr libProcMgrSetup.so --daemonize</w:t>
              <w:br/>
              <w:t xml:space="preserve"> 2208  0.0  0.0 ?        S    15:24:35 00:00:00 netns --agenttitle=Ebra --dlopen procmgr /usr/bin/Ebra</w:t>
              <w:br/>
              <w:t xml:space="preserve"> 2210  0.0  0.0 ?        S    15:24:36 00:00:00 netns --agenttitle=ReloadCauseAgent --dlopen procmgr /usr/bin/ReloadCauseAgent</w:t>
              <w:br/>
              <w:t xml:space="preserve"> 2212  0.0  0.3 ?        Ss   15:24:36 00:00:00 netnsd-session  -d -i --dlopen -p -f  -l libLoadDynamicLibs.so procmgr libProcMgrSetup.so --daemonize</w:t>
              <w:br/>
              <w:t xml:space="preserve"> 2213  0.0  0.3 ?        Ss   15:24:36 00:00:00 netnsd-session  -d -i --dlopen -p -f  -l libLoadDynamicLibs.so procmgr libProcMgrSetup.so --daemonize</w:t>
              <w:br/>
              <w:t xml:space="preserve"> 2214  0.0  0.0 ?        S    15:24:36 00:00:00 netns --agenttitle=SharedSecretProfile --dlopen procmgr /usr/bin/SharedSecretProfile</w:t>
              <w:br/>
              <w:t xml:space="preserve"> 2217  0.0  0.3 ?        Ss   15:24:36 00:00:00 netnsd-session  -d -i --dlopen -p -f  -l libLoadDynamicLibs.so procmgr libProcMgrSetup.so --daemonize</w:t>
              <w:br/>
              <w:t xml:space="preserve"> 2280  0.0  0.0 ?        S    15:24:49 00:00:00 netns --agenttitle=StaticRoute --dlopen procmgr /usr/bin/StaticRoute --scheduled</w:t>
              <w:br/>
              <w:t xml:space="preserve"> 2284  0.0  0.3 ?        Ss   15:24:50 00:00:00 netnsd-session  -d -i --dlopen -p -f  -l libLoadDynamicLibs.so procmgr libProcMgrSetup.so --daemonize</w:t>
              <w:br/>
              <w:t xml:space="preserve"> 2288  0.0  0.0 ?        S    15:24:50 00:00:00 netns --agenttitle=IpRib --dlopen procmgr /usr/bin/IpRib --scheduled</w:t>
              <w:br/>
              <w:t xml:space="preserve"> 2290  0.0  0.3 ?        Ss   15:24:51 00:00:00 netnsd-session  -d -i --dlopen -p -f  -l libLoadDynamicLibs.so procmgr libProcMgrSetup.so --daemonize</w:t>
              <w:br/>
              <w:t xml:space="preserve"> 2294  0.0  0.0 ?        S    15:24:51 00:00:00 netns --agenttitle=ConnectedRoute --dlopen procmgr /usr/bin/ConnectedRoute</w:t>
              <w:br/>
              <w:t xml:space="preserve"> 2297  0.0  0.3 ?        Ss   15:24:52 00:00:00 netnsd-session  -d -i --dlopen -p -f  -l libLoadDynamicLibs.so procmgr libProcMgrSetup.so --daemonize</w:t>
              <w:br/>
              <w:t xml:space="preserve"> 2298  0.0  0.0 ?        S    15:24:52 00:00:00 netns --agenttitle=RouteInput --dlopen procmgr /usr/bin/RouteInput</w:t>
              <w:br/>
              <w:t xml:space="preserve"> 2304  0.0  0.3 ?        Ss   15:24:52 00:00:00 netnsd-session  -d -i --dlopen -p -f  -l libLoadDynamicLibs.so procmgr libProcMgrSetup.so --daemonize</w:t>
              <w:br/>
              <w:t xml:space="preserve"> 2872  0.0  0.1 ?        Ssl  15:25:11 00:00:00 /usr/sbin/rsyslogd -n</w:t>
              <w:br/>
              <w:t xml:space="preserve"> 2911  0.0  0.0 ?        S    15:25:12 00:00:00 /usr/sbin/dnsmasq</w:t>
              <w:br/>
              <w:t xml:space="preserve"> 2970  0.0  0.0 ?        Ss   15:25:12 00:00:00 nginx: master process /usr/sbin/nginx -c /etc/nginx/nginx.conf -g pid /var/run/nginx.pid;</w:t>
              <w:br/>
              <w:t xml:space="preserve"> 3279  0.0  0.0 ?        S    15:25:18 00:00:00 /usr/bin/conlogd</w:t>
              <w:br/>
              <w:t xml:space="preserve"> 3280  0.0  0.0 ttyS0    Ss+  15:25:18 00:00:00 /sbin/mingetty --noclear /dev/ttyS0</w:t>
              <w:br/>
              <w:t xml:space="preserve"> 3283  0.0  0.0 ?        S    15:25:18 00:00:00 sh -c /usr/bin/tail -n 0 --retry --follow=name --pid=3279 /var/log/eos-console | sed 's/\(.*\)/\1\r/'</w:t>
              <w:br/>
              <w:t xml:space="preserve"> 3285  0.0  0.0 ?        S    15:25:18 00:00:00 /usr/bin/tail -n 0 --retry --follow=name --pid=3279 /var/log/eos-console</w:t>
              <w:br/>
              <w:t xml:space="preserve"> 3286  0.0  0.0 ?        S    15:25:18 00:00:00 sed s/\(.*\)/\1\r/</w:t>
              <w:br/>
              <w:t xml:space="preserve"> 3445  0.0  0.0 ?        Rs   15:25:56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(7341469696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enabled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0:01:24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running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0:01:24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|BL1| EOS version is |4.24.2F%|, version should be |4.24.0FX-cloud%|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|4.24.0FX-cloud|.</w:t>
              <w:br/>
              <w:t>WHEN version is |4.24.2F|.</w:t>
              <w:br/>
              <w:t>THEN test case result is |False|.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0 weeks, 0 days, 0 hours and 2 minutes</w:t>
              <w:br/>
              <w:t>Total memory:           4006912 kB</w:t>
              <w:br/>
              <w:t>Free memory:            3011388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Extension</w:t>
      </w:r>
    </w:p>
    <w:p>
      <w:pPr>
        <w:pStyle w:val="Heading2"/>
      </w:pPr>
      <w:r>
        <w:t xml:space="preserve">7.1 Test Case: Test if extensions are erroring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[None,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extension |awslogs.swix| error status is |None|, correct error status is |False|.</w:t>
              <w:br/>
              <w:br/>
              <w:t>On router |BL1| extension |awsha.rpm| error status is |None|, correct error status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|BL1|.</w:t>
              <w:br/>
              <w:t>GIVEN awslogs.swix extenstion error state is |False|.</w:t>
              <w:br/>
              <w:t>WHEN awslogs.swix extenstion error state is |None|.</w:t>
              <w:br/>
              <w:t>THEN test case result is |False|.</w:t>
              <w:br/>
              <w:t>OUTPUT of |show extensions| is:</w:t>
              <w:br/>
              <w:t>! No extensions are available</w:t>
              <w:br/>
              <w:t>The extensions are stored on internal flash (flash:)</w:t>
              <w:br/>
              <w:t>.</w:t>
              <w:br/>
              <w:t>TEST is awsha.rpm extension not erroring on  |BL1|.</w:t>
              <w:br/>
              <w:t>GIVEN awsha.rpm extenstion error state is |False|.</w:t>
              <w:br/>
              <w:t>WHEN awsha.rpm extenstion error state is |None|.</w:t>
              <w:br/>
              <w:t>THEN test case result is |False|.</w:t>
              <w:br/>
              <w:t>OUTPUT of |show extensions| is:</w:t>
              <w:br/>
              <w:t>! No extensions are available</w:t>
              <w:br/>
              <w:t>The extensions are stored on internal flash (flash:)</w:t>
              <w:br/>
              <w:t>.</w:t>
              <w:br/>
            </w:r>
          </w:p>
        </w:tc>
      </w:tr>
    </w:tbl>
    <w:p>
      <w:pPr>
        <w:pStyle w:val="Heading2"/>
      </w:pPr>
      <w:r>
        <w:t xml:space="preserve">7.2 Test Case: Test if extensions are installed </w:t>
      </w:r>
    </w:p>
    <w:p>
      <w:pPr>
        <w:pStyle w:val="Heading3"/>
      </w:pPr>
      <w:r>
        <w:t>7.2.1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[None, None,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extension |awslogs.swix| status is |None|, correct status is |installed|.</w:t>
              <w:br/>
              <w:br/>
              <w:t>On router |BL1| extension |awsha.rpm| status is |None|, correct status is |installed|.</w:t>
              <w:br/>
              <w:br/>
              <w:t>On router |BL1| extension |twamp.rpm|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|BL1|.</w:t>
              <w:br/>
              <w:t>GIVEN awslogs.swix extenstion installation state is |installed|.</w:t>
              <w:br/>
              <w:t>WHEN awslogs.swix extenstion installation state is |None|.</w:t>
              <w:br/>
              <w:t>THEN test case result is |False|.</w:t>
              <w:br/>
              <w:t>OUTPUT of |show extensions| is:</w:t>
              <w:br/>
              <w:t>! No extensions are available</w:t>
              <w:br/>
              <w:t>The extensions are stored on internal flash (flash:)</w:t>
              <w:br/>
              <w:t>.</w:t>
              <w:br/>
              <w:t>TEST is awsha.rpm extension installed on  |BL1|.</w:t>
              <w:br/>
              <w:t>GIVEN awsha.rpm extenstion installation state is |installed|.</w:t>
              <w:br/>
              <w:t>WHEN awsha.rpm extenstion installation state is |None|.</w:t>
              <w:br/>
              <w:t>THEN test case result is |False|.</w:t>
              <w:br/>
              <w:t>OUTPUT of |show extensions| is:</w:t>
              <w:br/>
              <w:t>! No extensions are available</w:t>
              <w:br/>
              <w:t>The extensions are stored on internal flash (flash:)</w:t>
              <w:br/>
              <w:t>.</w:t>
              <w:br/>
              <w:t>TEST is twamp.rpm extension installed on  |BL1|.</w:t>
              <w:br/>
              <w:t>GIVEN twamp.rpm extenstion installation state is |installed|.</w:t>
              <w:br/>
              <w:t>WHEN twamp.rpm extenstion installation state is |None|.</w:t>
              <w:br/>
              <w:t>THEN test case result is |False|.</w:t>
              <w:br/>
              <w:t>OUTPUT of |show extensions| is:</w:t>
              <w:br/>
              <w:t>! No extensions are available</w:t>
              <w:br/>
              <w:t>The extensions are stored on internal flash (flash:)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link status is connected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protocol status is connected </w:t>
      </w:r>
    </w:p>
    <w:p>
      <w:pPr>
        <w:pStyle w:val="Heading3"/>
      </w:pPr>
      <w:r>
        <w:t>10.2.1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Logging</w:t>
      </w:r>
    </w:p>
    <w:p>
      <w:pPr>
        <w:pStyle w:val="Heading2"/>
      </w:pPr>
      <w:r>
        <w:t xml:space="preserve">11.1 Test Case: Test if log messages appear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15:25:34 BL1 Stp: %SPANTREE-6-INTERFACE_STATE: Interface Ethernet15 instance MST0 moving from discarding to learning</w:t>
              <w:br/>
              <w:t>Feb 24 15:25:34 BL1 Stp: %SPANTREE-6-INTERFACE_STATE: Interface Ethernet24 instance MST0 moving from discarding to learning</w:t>
              <w:br/>
              <w:t>Feb 24 15:25:34 BL1 Stp: %SPANTREE-6-INTERFACE_STATE: Interface Ethernet14 instance MST0 moving from discarding to learning</w:t>
              <w:br/>
              <w:t>Feb 24 15:25:34 BL1 Stp: %SPANTREE-6-INTERFACE_STATE: Interface Ethernet11 instance MST0 moving from discarding to learning</w:t>
              <w:br/>
              <w:t>Feb 24 15:25:34 BL1 Stp: %SPANTREE-6-INTERFACE_STATE: Interface Ethernet19 instance MST0 moving from discarding to learning</w:t>
              <w:br/>
              <w:t>Feb 24 15:25:34 BL1 Stp: %SPANTREE-6-INTERFACE_STATE: Interface Ethernet31 instance MST0 moving from discarding to learning</w:t>
              <w:br/>
              <w:t>Feb 24 15:25:34 BL1 Stp: %SPANTREE-6-INTERFACE_STATE: Interface Ethernet13 instance MST0 moving from discarding to learning</w:t>
              <w:br/>
              <w:t>Feb 24 15:25:34 BL1 Stp: %SPANTREE-6-INTERFACE_STATE: Interface Ethernet21 instance MST0 moving from discarding to learning</w:t>
              <w:br/>
              <w:t>Feb 24 15:25:34 BL1 Stp: %SPANTREE-6-INTERFACE_STATE: Interface Ethernet28 instance MST0 moving from discarding to learning</w:t>
              <w:br/>
              <w:t>Feb 24 15:25:34 BL1 Stp: %SPANTREE-6-INTERFACE_STATE: Interface Ethernet26 instance MST0 moving from learning to forwarding</w:t>
              <w:br/>
              <w:t>Feb 24 15:25:34 BL1 Stp: %SPANTREE-6-INTERFACE_STATE: Interface Ethernet27 instance MST0 moving from learning to forwarding</w:t>
              <w:br/>
              <w:t>Feb 24 15:25:34 BL1 Stp: %SPANTREE-6-INTERFACE_STATE: Interface Ethernet22 instance MST0 moving from learning to forwarding</w:t>
              <w:br/>
              <w:t>Feb 24 15:25:34 BL1 Stp: %SPANTREE-6-INTERFACE_STATE: Interface Ethernet12 instance MST0 moving from learning to forwarding</w:t>
              <w:br/>
              <w:t>Feb 24 15:25:34 BL1 Stp: %SPANTREE-6-INTERFACE_STATE: Interface Ethernet20 instance MST0 moving from learning to forwarding</w:t>
              <w:br/>
              <w:t>Feb 24 15:25:34 BL1 Stp: %SPANTREE-6-INTERFACE_STATE: Interface Ethernet18 instance MST0 moving from learning to forwarding</w:t>
              <w:br/>
              <w:t>Feb 24 15:25:34 BL1 Stp: %SPANTREE-6-INTERFACE_STATE: Interface Ethernet29 instance MST0 moving from learning to forwarding</w:t>
              <w:br/>
              <w:t>Feb 24 15:25:34 BL1 Stp: %SPANTREE-6-INTERFACE_STATE: Interface Ethernet17 instance MST0 moving from learning to forwarding</w:t>
              <w:br/>
              <w:t>Feb 24 15:25:34 BL1 Stp: %SPANTREE-6-INTERFACE_STATE: Interface Ethernet30 instance MST0 moving from learning to forwarding</w:t>
              <w:br/>
              <w:t>Feb 24 15:25:34 BL1 Stp: %SPANTREE-6-INTERFACE_STATE: Interface Ethernet16 instance MST0 moving from learning to forwarding</w:t>
              <w:br/>
              <w:t>Feb 24 15:25:34 BL1 Stp: %SPANTREE-6-INTERFACE_STATE: Interface Ethernet32 instance MST0 moving from learning to forwarding</w:t>
              <w:br/>
              <w:t>Feb 24 15:25:34 BL1 Stp: %SPANTREE-6-INTERFACE_STATE: Interface Ethernet23 instance MST0 moving from learning to forwarding</w:t>
              <w:br/>
              <w:t>Feb 24 15:25:34 BL1 Stp: %SPANTREE-6-INTERFACE_STATE: Interface Ethernet15 instance MST0 moving from learning to forwarding</w:t>
              <w:br/>
              <w:t>Feb 24 15:25:34 BL1 Stp: %SPANTREE-6-INTERFACE_STATE: Interface Ethernet24 instance MST0 moving from learning to forwarding</w:t>
              <w:br/>
              <w:t>Feb 24 15:25:34 BL1 Stp: %SPANTREE-6-INTERFACE_STATE: Interface Ethernet14 instance MST0 moving from learning to forwarding</w:t>
              <w:br/>
              <w:t>Feb 24 15:25:34 BL1 Stp: %SPANTREE-6-INTERFACE_STATE: Interface Ethernet11 instance MST0 moving from learning to forwarding</w:t>
              <w:br/>
              <w:t>Feb 24 15:25:34 BL1 Stp: %SPANTREE-6-INTERFACE_STATE: Interface Ethernet19 instance MST0 moving from learning to forwarding</w:t>
              <w:br/>
              <w:t>Feb 24 15:25:34 BL1 Stp: %SPANTREE-6-INTERFACE_STATE: Interface Ethernet31 instance MST0 moving from learning to forwarding</w:t>
              <w:br/>
              <w:t>Feb 24 15:25:34 BL1 Stp: %SPANTREE-6-INTERFACE_STATE: Interface Ethernet13 instance MST0 moving from learning to forwarding</w:t>
              <w:br/>
              <w:t>Feb 24 15:25:34 BL1 Stp: %SPANTREE-6-INTERFACE_STATE: Interface Ethernet21 instance MST0 moving from learning to forwarding</w:t>
              <w:br/>
              <w:t>Feb 24 15:25:34 BL1 Stp: %SPANTREE-6-INTERFACE_STATE: Interface Ethernet28 instance MST0 moving from learning to forwarding</w:t>
              <w:br/>
              <w:t>Feb 24 15:25:34 BL1 Stp: %SPANTREE-6-INTERFACE_STATE: Interface Ethernet25 instance MST0 moving from discarding to learning</w:t>
              <w:br/>
              <w:t>Feb 24 15:25:34 BL1 Stp: %SPANTREE-6-INTERFACE_STATE: Interface Ethernet25 instance MST0 moving from learning to forwarding</w:t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Api</w:t>
      </w:r>
    </w:p>
    <w:p>
      <w:pPr>
        <w:pStyle w:val="Heading2"/>
      </w:pPr>
      <w:r>
        <w:t xml:space="preserve">12.1 Test Case: Test if management http api server is running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</w:t>
              <w:br/>
              <w:t>Last hit:           0 seconds ago</w:t>
              <w:br/>
              <w:t>Bytes in:           3371</w:t>
              <w:br/>
              <w:t>Bytes out:          318765</w:t>
              <w:br/>
              <w:t>Requests:           1</w:t>
              <w:br/>
              <w:t>Commands:           21</w:t>
              <w:br/>
              <w:t>Duration:           1.210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1              3371           318765 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12.2 Test Case: Test if management https api server is enabled </w:t>
      </w:r>
    </w:p>
    <w:p>
      <w:pPr>
        <w:pStyle w:val="Heading3"/>
      </w:pPr>
      <w:r>
        <w:t>12.2.1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</w:t>
              <w:br/>
              <w:t>Last hit:           0 seconds ago</w:t>
              <w:br/>
              <w:t>Bytes in:           3371</w:t>
              <w:br/>
              <w:t>Bytes out:          318765</w:t>
              <w:br/>
              <w:t>Requests:           1</w:t>
              <w:br/>
              <w:t>Commands:           21</w:t>
              <w:br/>
              <w:t>Duration:           1.210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1              3371           318765 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12.3 Test Case: Test if management https api server is running </w:t>
      </w:r>
    </w:p>
    <w:p>
      <w:pPr>
        <w:pStyle w:val="Heading3"/>
      </w:pPr>
      <w:r>
        <w:t>12.3.1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</w:t>
              <w:br/>
              <w:t>Last hit:           0 seconds ago</w:t>
              <w:br/>
              <w:t>Bytes in:           3371</w:t>
              <w:br/>
              <w:t>Bytes out:          318765</w:t>
              <w:br/>
              <w:t>Requests:           1</w:t>
              <w:br/>
              <w:t>Commands:           21</w:t>
              <w:br/>
              <w:t>Duration:           1.210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1              3371           318765 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12.4 Test Case: Test if management https api server port is correct </w:t>
      </w:r>
    </w:p>
    <w:p>
      <w:pPr>
        <w:pStyle w:val="Heading3"/>
      </w:pPr>
      <w:r>
        <w:t>12.4.1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</w:t>
              <w:br/>
              <w:t>Last hit:           0 seconds ago</w:t>
              <w:br/>
              <w:t>Bytes in:           3371</w:t>
              <w:br/>
              <w:t>Bytes out:          318765</w:t>
              <w:br/>
              <w:t>Requests:           1</w:t>
              <w:br/>
              <w:t>Commands:           21</w:t>
              <w:br/>
              <w:t>Duration:           1.210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1              3371           318765 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12.5 Test Case: Test if management local http api server is running </w:t>
      </w:r>
    </w:p>
    <w:p>
      <w:pPr>
        <w:pStyle w:val="Heading3"/>
      </w:pPr>
      <w:r>
        <w:t>12.5.1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</w:t>
              <w:br/>
              <w:t>Last hit:           0 seconds ago</w:t>
              <w:br/>
              <w:t>Bytes in:           3371</w:t>
              <w:br/>
              <w:t>Bytes out:          318765</w:t>
              <w:br/>
              <w:t>Requests:           1</w:t>
              <w:br/>
              <w:t>Commands:           21</w:t>
              <w:br/>
              <w:t>Duration:           1.210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1              3371           318765 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|BL1|: |ec2-user| username configured is |False|, username configured should be |True|.</w:t>
              <w:br/>
              <w:br/>
              <w:t>On router |BL1|: |kgrozis| username configured is |False|, username configured should be |True|.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|BL1|.</w:t>
              <w:br/>
              <w:t>GIVEN username configured status: |True|.</w:t>
              <w:br/>
              <w:t>WHEN username configured status: |False|.</w:t>
              <w:br/>
              <w:t>THEN test case result is |False|.</w:t>
              <w:br/>
              <w:br/>
              <w:t>TEST is kgrozis username configured on  |BL1|.</w:t>
              <w:br/>
              <w:t>GIVEN username configured status: |True|.</w:t>
              <w:br/>
              <w:t>WHEN username configured status: |False|.</w:t>
              <w:br/>
              <w:t>THEN test case result is |False|.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Memory</w:t>
      </w:r>
    </w:p>
    <w:p>
      <w:pPr>
        <w:pStyle w:val="Heading2"/>
      </w:pPr>
      <w:r>
        <w:t xml:space="preserve">14.1 Test Case: Test memory utilization </w:t>
      </w:r>
    </w:p>
    <w:p>
      <w:pPr>
        <w:pStyle w:val="Heading3"/>
      </w:pPr>
      <w:r>
        <w:t>14.1.1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75.16481519933555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|75.16481519933555|.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0 weeks, 0 days, 0 hours and 2 minutes</w:t>
              <w:br/>
              <w:t>Total memory:           4006912 kB</w:t>
              <w:br/>
              <w:t>Free memory:            3011388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