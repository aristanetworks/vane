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November 05, 2020 07:48:47PM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1.33, 1.20, 1.19</w:t>
              <w:br/>
              <w:t xml:space="preserve">  PID %CPU %MEM TT       STAT  STARTED     TIME CMD</w:t>
              <w:br/>
              <w:t xml:space="preserve"> 1954  102  3.7 ?        Sl     Oct 09 27-19:03:07 Sfe</w:t>
              <w:br/>
              <w:t xml:space="preserve">22300  0.6  0.1 ?        Ss   19:47:50 00:00:00 sshd: root [priv]                         </w:t>
              <w:br/>
              <w:t xml:space="preserve"> 1737  0.4  2.0 ?        Sl     Oct 09 02:46:56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00:29:33 python2.7 /var/awslogs/bin/aws logs push --config-file /mnt/flash/awslogs/awslogs.conf --additional-configs-dir /mnt/flash/awslogs/config</w:t>
              <w:br/>
              <w:t xml:space="preserve"> 1244  0.1  0.9 ?        S      Oct 09 01:09:46 ProcMgr-worker</w:t>
              <w:br/>
              <w:t xml:space="preserve"> 1520  0.1  7.3 ?        Sl     Oct 09 00:56:17 ConfigAgent</w:t>
              <w:br/>
              <w:t xml:space="preserve"> 3521  0.1  1.3 ?        S      Oct 09 01:11:01 Fhrp</w:t>
              <w:br/>
              <w:t xml:space="preserve">    1  0.0  0.0 ?        Ss     Oct 09 00:03:44 /sbin/init</w:t>
              <w:br/>
              <w:t xml:space="preserve">    2  0.0  0.0 ?        S      Oct 09 00:00:00 [kthreadd]</w:t>
              <w:br/>
              <w:t xml:space="preserve">    3  0.0  0.0 ?        S      Oct 09 00:00:19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00:01:04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00:02:16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00:01:04 /usr/lib/systemd/systemd-logind</w:t>
              <w:br/>
              <w:t xml:space="preserve">  768  0.0  0.0 ?        Ss     Oct 09 00:00:46 /usr/bin/ProcMonitor</w:t>
              <w:br/>
              <w:t xml:space="preserve">  793  0.0  0.0 ?        Ss     Oct 09 00:00:12 /usr/sbin/crond -n</w:t>
              <w:br/>
              <w:t xml:space="preserve">  807  0.0  0.0 ?        S&lt;s    Oct 09 00:00:17 /usr/bin/wdogdev -t 60</w:t>
              <w:br/>
              <w:t xml:space="preserve">  812  0.0  0.0 ?        Ss     Oct 09 00:00:04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00:08:44 /usr/bin/EosOomAdjust</w:t>
              <w:br/>
              <w:t xml:space="preserve"> 1424  0.0  0.0 ?        S      Oct 09 00:00:12 [rbfd_vrf_cleanu]</w:t>
              <w:br/>
              <w:t xml:space="preserve"> 1439  0.0  0.0 ?        Ss     Oct 09 00:00:00 /usr/sbin/acpid</w:t>
              <w:br/>
              <w:t xml:space="preserve"> 1476  0.0  0.0 ?        S      Oct 09 00:01:54 /usr/bin/SlabMonitor</w:t>
              <w:br/>
              <w:t xml:space="preserve"> 1477  0.0  2.6 ?        S      Oct 09 00:35:28 Sysdb</w:t>
              <w:br/>
              <w:t xml:space="preserve"> 1519  0.0  1.2 ?        S      Oct 09 00:00:34 StageMgr</w:t>
              <w:br/>
              <w:t xml:space="preserve"> 1522  0.0  1.4 ?        S      Oct 09 00:01:43 Fru</w:t>
              <w:br/>
              <w:t xml:space="preserve"> 1523  0.0  1.8 ?        S      Oct 09 00:00:36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00:07:13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00:02:52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00:01:59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00:03:43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00:14:29 Lag</w:t>
              <w:br/>
              <w:t xml:space="preserve"> 1765  0.0  1.7 ?        S      Oct 09 00:27:33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00:03:22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00:02:38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00:06:23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00:21:26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00:32:26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00:01:14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00:01:07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00:03:04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00:17:20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00:04:15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00:01:37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00:02:46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00:02:54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00:04:20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00:03:13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00:02:31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00:01:30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00:00:52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00:01:51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00:05:36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00:03:23 IgmpSnooping</w:t>
              <w:br/>
              <w:t xml:space="preserve"> 1892  0.0  1.1 ?        S      Oct 09 00:00:29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00:01:27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00:05:44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00:01:46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00:03:22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00:01:29 RouteInput</w:t>
              <w:br/>
              <w:t xml:space="preserve"> 1940  0.0  2.3 ?        Sl     Oct 09 00:10:48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00:00:24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00:00:30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00:00:16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00:07:28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00:00:45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00:03:27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00:03:14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00:01:15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00:00:32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19291  0.0  0.0 ?        S    19:07:01 00:00:00 [kworker/0:1]</w:t>
              <w:br/>
              <w:t>21448  0.0  0.0 ?        S    19:36:02 00:00:00 [kworker/0:2]</w:t>
              <w:br/>
              <w:t>21451  0.0  0.0 ?        S    19:36:02 00:00:00 [kworker/0:3]</w:t>
              <w:br/>
              <w:t>21835  0.0  0.0 ?        S    19:42:01 00:00:00 [kworker/0:0]</w:t>
              <w:br/>
              <w:t>22064  0.0  0.0 ?        S    19:45:01 00:00:00 [kworker/0:4]</w:t>
              <w:br/>
              <w:t xml:space="preserve">22301  0.0  0.0 ?        S    19:47:50 00:00:00 sshd: root [net]                          </w:t>
              <w:br/>
              <w:t xml:space="preserve">22370  0.0  0.0 ?        S    19:47:54 00:00:00 sshd: root [pam]                          </w:t>
              <w:br/>
              <w:t>22530  0.0  0.0 ?        Rs   19:47:56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1.64, 1.29, 1.20</w:t>
              <w:br/>
              <w:t xml:space="preserve">  PID %CPU %MEM TT       STAT  STARTED     TIME CMD</w:t>
              <w:br/>
              <w:t xml:space="preserve"> 2097  101  3.7 ?        Sl     Oct 09 27-13:05:22 Sfe</w:t>
              <w:br/>
              <w:t xml:space="preserve"> 1738  2.4  2.0 ?        Sl     Oct 09 15:55:07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  Oct 29 01:03:23 python2.7 /var/awslogs/bin/aws logs push --config-file /mnt/flash/awslogs/awslogs.conf --additional-configs-dir /mnt/flash/awslogs/config</w:t>
              <w:br/>
              <w:t xml:space="preserve"> 9011  0.4  0.1 ?        Ss   19:47:45 00:00:00 sshd: root [priv]                         </w:t>
              <w:br/>
              <w:t xml:space="preserve"> 1232  0.2  0.9 ?        S      Oct 09 01:34:34 ProcMgr-worker</w:t>
              <w:br/>
              <w:t xml:space="preserve"> 1503  0.2  2.6 ?        S      Oct 09 01:52:56 Sysdb</w:t>
              <w:br/>
              <w:t xml:space="preserve"> 1580  0.2  7.7 ?        Sl     Oct 09 01:53:00 ConfigAgent</w:t>
              <w:br/>
              <w:t xml:space="preserve"> 2017  0.2  1.7 ?        S      Oct 09 01:18:19 IpRib</w:t>
              <w:br/>
              <w:t xml:space="preserve"> 1767  0.1  1.7 ?        S      Oct 09 00:51:47 SuperServer</w:t>
              <w:br/>
              <w:t xml:space="preserve"> 1782  0.1  1.2 ?        S      Oct 09 00:41:19 StpTxRx</w:t>
              <w:br/>
              <w:t xml:space="preserve"> 1790  0.1  1.0 ?        S      Oct 09 01:18:07 AgentMonitor</w:t>
              <w:br/>
              <w:t xml:space="preserve"> 3570  0.1  1.4 ?        S      Oct 09 01:14:22 Fhrp</w:t>
              <w:br/>
              <w:t xml:space="preserve">    1  0.0  0.0 ?        Ss     Oct 09 00:05:46 /sbin/init</w:t>
              <w:br/>
              <w:t xml:space="preserve">    2  0.0  0.0 ?        S      Oct 09 00:00:00 [kthreadd]</w:t>
              <w:br/>
              <w:t xml:space="preserve">    3  0.0  0.0 ?        S      Oct 09 00:00:11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00:00:02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00:02:42 /usr/lib/systemd/systemd-logind</w:t>
              <w:br/>
              <w:t xml:space="preserve">  750  0.0  0.1 ?        Ss     Oct 09 00:04:10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00:00:48 /usr/bin/ProcMonitor</w:t>
              <w:br/>
              <w:t xml:space="preserve">  784  0.0  0.0 ?        Ss     Oct 09 00:00:15 /usr/sbin/crond -n</w:t>
              <w:br/>
              <w:t xml:space="preserve">  806  0.0  0.0 ?        Ss     Oct 09 00:00:07 /usr/sbin/xinetd -stayalive -pidfile /var/run/xinetd.pid</w:t>
              <w:br/>
              <w:t xml:space="preserve">  811  0.0  0.0 ?        S&lt;s    Oct 09 00:00:20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00:09:04 /usr/bin/EosOomAdjust</w:t>
              <w:br/>
              <w:t xml:space="preserve"> 1450  0.0  0.0 ?        S      Oct 09 00:00:02 [rbfd_vrf_cleanu]</w:t>
              <w:br/>
              <w:t xml:space="preserve"> 1465  0.0  0.0 ?        Ss     Oct 09 00:00:00 /usr/sbin/acpid</w:t>
              <w:br/>
              <w:t xml:space="preserve"> 1502  0.0  0.0 ?        S      Oct 09 00:02:06 /usr/bin/SlabMonitor</w:t>
              <w:br/>
              <w:t xml:space="preserve"> 1579  0.0  1.2 ?        S      Oct 09 00:04:36 StageMgr</w:t>
              <w:br/>
              <w:t xml:space="preserve"> 1583  0.0  1.5 ?        S      Oct 09 00:16:08 Fru</w:t>
              <w:br/>
              <w:t xml:space="preserve"> 1585  0.0  1.9 ?        S      Oct 09 00:05:35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00:22:06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00:16:20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00:17:47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00:17:29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00:32:22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00:16:36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00:19:32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00:21:41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00:04:36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00:07:10 Tunnel</w:t>
              <w:br/>
              <w:t xml:space="preserve"> 1795  0.0  1.6 ?        Sl     Oct 09 00:05:45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00:16:29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00:33:51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00:26:29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00:05:25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00:16:21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00:16:34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00:24:21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00:16:29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00:18:27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00:05:26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00:05:27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00:16:19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00:04:36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00:04:36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00:20:56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00:04:36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00:04:36 SharedSecretProfile</w:t>
              <w:br/>
              <w:t xml:space="preserve"> 1984  0.0  1.5 ?        S      Oct 09 00:16:34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00:05:26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00:05:33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00:16:35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00:05:29 RouteInput</w:t>
              <w:br/>
              <w:t xml:space="preserve"> 2064  0.0  2.3 ?        Sl     Oct 09 00:38:44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00:00:29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00:04:37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00:00:50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00:32:50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00:01:18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00:22:13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00:17:18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00:18:24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00:02:43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00:04:36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 xml:space="preserve"> 5687  0.0  0.0 ?        S    19:01:02 00:00:00 [kworker/0:3]</w:t>
              <w:br/>
              <w:t xml:space="preserve"> 7237  0.0  0.0 ?        S    19:21:01 00:00:00 [kworker/0:0]</w:t>
              <w:br/>
              <w:t xml:space="preserve"> 8235  0.0  0.0 ?        S    19:36:01 00:00:00 [kworker/0:2]</w:t>
              <w:br/>
              <w:t xml:space="preserve"> 8542  0.0  0.0 ?        S    19:41:01 00:00:00 [kworker/0:1]</w:t>
              <w:br/>
              <w:t xml:space="preserve"> 8840  0.0  0.0 ?        S    19:45:01 00:00:00 [kworker/0:4]</w:t>
              <w:br/>
              <w:t xml:space="preserve"> 9012  0.0  0.0 ?        S    19:47:45 00:00:00 sshd: root [net]                          </w:t>
              <w:br/>
              <w:t xml:space="preserve"> 9306  0.0  0.0 ?        S    19:47:55 00:00:00 sshd: root [pam]                          </w:t>
              <w:br/>
              <w:t xml:space="preserve"> 9316  0.0  0.0 ?        Rs   19:47:56 00:00:00 ps -e -o pid,pcpu,pmem,tt,stat,lstart,start,time,cmd --sort=-pcpu -ww</w:t>
              <w:br/>
              <w:t>10882  0.0  0.0 ?        S      Oct 29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1.15, 1.25, 1.18</w:t>
              <w:br/>
              <w:t xml:space="preserve">  PID %CPU %MEM TT       STAT  STARTED     TIME CMD</w:t>
              <w:br/>
              <w:t xml:space="preserve"> 1928  102  3.4 ?        Sl     Oct 09 27-18:33:22 Sfe</w:t>
              <w:br/>
              <w:t xml:space="preserve"> 1678  0.4  1.9 ?        Sl     Oct 09 02:38:16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8656  0.4  0.1 ?        Ss   19:47:44 00:00:00 sshd: root [priv]                         </w:t>
              <w:br/>
              <w:t xml:space="preserve"> 8659  0.4  0.0 ?        Ss   19:47:46 00:00:00 sshd: [accepted]                          </w:t>
              <w:br/>
              <w:t xml:space="preserve"> 8609  0.2  0.0 ?        Ss   19:47:37 00:00:00 sshd: [accepted]                          </w:t>
              <w:br/>
              <w:t>29215  0.2  0.7 ?        SNl    Oct 27 00:31:19 python2.7 /var/awslogs/bin/aws logs push --config-file /mnt/flash/awslogs/awslogs.conf --additional-configs-dir /mnt/flash/awslogs/config</w:t>
              <w:br/>
              <w:t xml:space="preserve"> 1231  0.1  0.9 ?        S      Oct 09 01:14:51 ProcMgr-worker</w:t>
              <w:br/>
              <w:t xml:space="preserve"> 1545  0.1  7.0 ?        Sl     Oct 09 00:53:03 ConfigAgent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00:00:20 [ksoftirqd/0]</w:t>
              <w:br/>
              <w:t xml:space="preserve">    5  0.0  0.0 ?        S&lt;     Oct 09 00:00:00 [kworker/0:0H]</w:t>
              <w:br/>
              <w:t xml:space="preserve">    7  0.0  0.0 ?        S      Oct 09 00:00:40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00:00:44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00:01:04 /usr/lib/systemd/systemd-logind</w:t>
              <w:br/>
              <w:t xml:space="preserve">  755  0.0  0.1 ?        Ss     Oct 09 00:02:18 /usr/bin/dbus-daemon --system --address=systemd: --nofork --nopidfile --systemd-activation</w:t>
              <w:br/>
              <w:t xml:space="preserve">  778  0.0  0.0 ?        Ss     Oct 09 00:00:07 /usr/sbin/xinetd -stayalive -pidfile /var/run/xinetd.pid</w:t>
              <w:br/>
              <w:t xml:space="preserve">  849  0.0  0.0 ?        Ss     Oct 09 00:00:12 /usr/sbin/crond -n</w:t>
              <w:br/>
              <w:t xml:space="preserve">  868  0.0  0.0 ?        S&lt;s    Oct 09 00:00:17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00:08:27 /usr/bin/EosOomAdjust</w:t>
              <w:br/>
              <w:t xml:space="preserve"> 1411  0.0  0.0 ?        S      Oct 09 00:00:17 [rbfd_vrf_cleanu]</w:t>
              <w:br/>
              <w:t xml:space="preserve"> 1426  0.0  0.0 ?        Ss     Oct 09 00:00:00 /usr/sbin/acpid</w:t>
              <w:br/>
              <w:t xml:space="preserve"> 1463  0.0  0.0 ?        S      Oct 09 00:02:03 /usr/bin/SlabMonitor</w:t>
              <w:br/>
              <w:t xml:space="preserve"> 1464  0.0  2.5 ?        S      Oct 09 00:28:49 Sysdb</w:t>
              <w:br/>
              <w:t xml:space="preserve"> 1543  0.0  1.2 ?        S      Oct 09 00:00:35 StageMgr</w:t>
              <w:br/>
              <w:t xml:space="preserve"> 1547  0.0  1.4 ?        S      Oct 09 00:01:21 Fru</w:t>
              <w:br/>
              <w:t xml:space="preserve"> 1548  0.0  1.8 ?        S      Oct 09 00:00:30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00:07:25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00:02:42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00:01:36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00:03:18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00:14:04 Lag</w:t>
              <w:br/>
              <w:t xml:space="preserve"> 1738  0.0  1.7 ?        S      Oct 09 00:27:47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00:02:19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00:06:02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00:21:02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00:00:30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00:30:58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00:01:10 Tunnel</w:t>
              <w:br/>
              <w:t xml:space="preserve"> 1770  0.0  1.5 ?        Sl     Oct 09 00:01:30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00:02:41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00:15:31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00:04:02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00:01:27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00:02:39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00:04:00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00:02:41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00:02:07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00:01:26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00:00:54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00:01:23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00:00:31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00:00:31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00:05:26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00:00:30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00:02:50 IgmpSnooping</w:t>
              <w:br/>
              <w:t xml:space="preserve"> 1868  0.0  1.0 ?        S      Oct 09 00:00:30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00:01:30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00:04:36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00:01:48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00:02:52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00:09:30 Bgp</w:t>
              <w:br/>
              <w:t xml:space="preserve"> 1916  0.0  1.3 ?        S      Oct 09 00:01:45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00:00:28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00:00:32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00:00:17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00:08:44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00:00:46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00:01:45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00:00:34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4851  0.0  0.0 ?        S    18:56:01 00:00:00 [kworker/0:3]</w:t>
              <w:br/>
              <w:t xml:space="preserve"> 7198  0.0  0.0 ?        S    19:26:01 00:00:00 [kworker/0:2]</w:t>
              <w:br/>
              <w:t xml:space="preserve"> 7865  0.0  0.0 ?        S    19:36:00 00:00:00 [kworker/0:0]</w:t>
              <w:br/>
              <w:t xml:space="preserve"> 8193  0.0  0.0 ?        S    19:41:00 00:00:00 [kworker/0:1]</w:t>
              <w:br/>
              <w:t xml:space="preserve"> 8484  0.0  0.0 ?        S    19:45:00 00:00:00 [kworker/0:4]</w:t>
              <w:br/>
              <w:t xml:space="preserve"> 8657  0.0  0.0 ?        S    19:47:44 00:00:00 sshd: root [net]                          </w:t>
              <w:br/>
              <w:t xml:space="preserve"> 8660  0.0  0.0 ?        S    19:47:46 00:00:00 sshd: [net]                               </w:t>
              <w:br/>
              <w:t xml:space="preserve"> 8949  0.0  0.0 ?        S    19:47:55 00:00:00 sshd: root [pam]                          </w:t>
              <w:br/>
              <w:t xml:space="preserve"> 8961  0.0  0.0 ?        Rs   19:47:55 00:00:00 ps -e -o pid,pcpu,pmem,tt,stat,lstart,start,time,cmd --sort=-pcpu -ww</w:t>
              <w:br/>
              <w:t>15567  0.0  0.0 ?        S      Oct 26 00:00:00 [kworker/u8:0]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1.10, 1.22, 1.18</w:t>
              <w:br/>
              <w:t xml:space="preserve">  PID %CPU %MEM TT       STAT  STARTED     TIME CMD</w:t>
              <w:br/>
              <w:t xml:space="preserve"> 1867  102  3.4 ?        Sl     Oct 09 27-19:02:50 Sfe</w:t>
              <w:br/>
              <w:t xml:space="preserve">18196  0.8  0.1 ?        Ss   19:47:49 00:00:00 sshd: root [priv]                         </w:t>
              <w:br/>
              <w:t xml:space="preserve"> 1699  0.3  2.0 ?        Sl     Oct 09 02:36:08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00:29:50 python2.7 /var/awslogs/bin/aws logs push --config-file /mnt/flash/awslogs/awslogs.conf --additional-configs-dir /mnt/flash/awslogs/config</w:t>
              <w:br/>
              <w:t xml:space="preserve"> 1220  0.1  0.9 ?        S      Oct 09 01:12:51 ProcMgr-worker</w:t>
              <w:br/>
              <w:t xml:space="preserve"> 1569  0.1  6.8 ?        Sl     Oct 09 00:52:32 ConfigAgent</w:t>
              <w:br/>
              <w:t xml:space="preserve">    1  0.0  0.0 ?        Ss     Oct 09 00:03:46 /sbin/init</w:t>
              <w:br/>
              <w:t xml:space="preserve">    2  0.0  0.0 ?        S      Oct 09 00:00:00 [kthreadd]</w:t>
              <w:br/>
              <w:t xml:space="preserve">    3  0.0  0.0 ?        S      Oct 09 00:00:21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00:00:01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00:00:44 /usr/bin/ProcMonitor</w:t>
              <w:br/>
              <w:t xml:space="preserve">  754  0.0  0.0 ?        Ss     Oct 09 00:01:04 /usr/lib/systemd/systemd-logind</w:t>
              <w:br/>
              <w:t xml:space="preserve">  755  0.0  0.1 ?        Ss     Oct 09 00:02:16 /usr/bin/dbus-daemon --system --address=systemd: --nofork --nopidfile --systemd-activation</w:t>
              <w:br/>
              <w:t xml:space="preserve">  783  0.0  0.0 ?        Ss     Oct 09 00:00:05 /usr/sbin/xinetd -stayalive -pidfile /var/run/xinetd.pid</w:t>
              <w:br/>
              <w:t xml:space="preserve">  886  0.0  0.0 ?        Ss     Oct 09 00:00:12 /usr/sbin/crond -n</w:t>
              <w:br/>
              <w:t xml:space="preserve">  892  0.0  0.0 ?        S&lt;s    Oct 09 00:00:17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00:08:24 /usr/bin/EosOomAdjust</w:t>
              <w:br/>
              <w:t xml:space="preserve"> 1438  0.0  0.0 ?        S      Oct 09 00:00:14 [rbfd_vrf_cleanu]</w:t>
              <w:br/>
              <w:t xml:space="preserve"> 1453  0.0  0.0 ?        Ss     Oct 09 00:00:00 /usr/sbin/acpid</w:t>
              <w:br/>
              <w:t xml:space="preserve"> 1490  0.0  0.0 ?        S      Oct 09 00:02:00 /usr/bin/SlabMonitor</w:t>
              <w:br/>
              <w:t xml:space="preserve"> 1491  0.0  2.5 ?        S      Oct 09 00:28:38 Sysdb</w:t>
              <w:br/>
              <w:t xml:space="preserve"> 1568  0.0  1.2 ?        S      Oct 09 00:00:35 StageMgr</w:t>
              <w:br/>
              <w:t xml:space="preserve"> 1571  0.0  1.4 ?        S      Oct 09 00:01:20 Fru</w:t>
              <w:br/>
              <w:t xml:space="preserve"> 1572  0.0  1.8 ?        S      Oct 09 00:00:29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00:07:24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00:01:40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00:03:32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00:14:13 Lag</w:t>
              <w:br/>
              <w:t xml:space="preserve"> 1729  0.0  1.7 ?        S      Oct 09 00:26:55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00:02:52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00:02:19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00:06:00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00:21:35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00:00:30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00:31:04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00:01:21 Aaa</w:t>
              <w:br/>
              <w:t xml:space="preserve"> 1758  0.0  1.2 ?        S      Oct 09 00:01:09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00:02:53 StpTopology</w:t>
              <w:br/>
              <w:t xml:space="preserve"> 1765  0.0  1.3 ?        S      Oct 09 00:15:25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00:04:05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00:01:35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00:02:33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00:02:39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00:03:55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00:02:45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00:02:06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00:01:29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00:00:54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00:01:22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00:05:11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00:00:29 ReloadCauseAgent</w:t>
              <w:br/>
              <w:t xml:space="preserve"> 1840  0.0  1.5 ?        S      Oct 09 00:03:00 IgmpSnooping</w:t>
              <w:br/>
              <w:t xml:space="preserve"> 1842  0.0  1.0 ?        S      Oct 09 00:00:29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00:01:26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00:04:33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00:01:48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00:02:50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00:08:49 Bgp</w:t>
              <w:br/>
              <w:t xml:space="preserve"> 1913  0.0  1.3 ?        S      Oct 09 00:01:45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00:00:31 LicenseManager</w:t>
              <w:br/>
              <w:t xml:space="preserve"> 2285  0.0  0.0 ?        Ssl    Oct 09 00:00:25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00:07:49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00:00:46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00:01:15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00:00:34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  Oct 27 00:00:00 /bin/sh /var/awslogs/bin/awslogs-agent-launcher.sh</w:t>
              <w:br/>
              <w:t>16400  0.0  0.0 ?        S    19:21:00 00:00:00 [kworker/0:1]</w:t>
              <w:br/>
              <w:t>16995  0.0  0.0 ?        S    19:30:00 00:00:00 [kworker/0:4]</w:t>
              <w:br/>
              <w:t>17401  0.0  0.0 ?        S    19:36:01 00:00:00 [kworker/0:2]</w:t>
              <w:br/>
              <w:t>17722  0.0  0.0 ?        S    19:41:01 00:00:00 [kworker/0:0]</w:t>
              <w:br/>
              <w:t>18010  0.0  0.0 ?        S    19:45:01 00:00:00 [kworker/0:3]</w:t>
              <w:br/>
              <w:t xml:space="preserve">18075  0.0  0.0 ?        Ss   19:46:17 00:00:00 sshd: [accepted]                          </w:t>
              <w:br/>
              <w:t xml:space="preserve">18200  0.0  0.0 ?        S    19:47:49 00:00:00 sshd: root [net]                          </w:t>
              <w:br/>
              <w:t>18486  0.0  0.0 ?        Rs   19:47:55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|1.33|.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1.33, 1.20, 1.19</w:t>
              <w:br/>
              <w:t xml:space="preserve">  PID %CPU %MEM TT       STAT  STARTED     TIME CMD</w:t>
              <w:br/>
              <w:t xml:space="preserve"> 1954  102  3.7 ?        Sl     Oct 09 27-19:03:07 Sfe</w:t>
              <w:br/>
              <w:t xml:space="preserve">22300  0.6  0.1 ?        Ss   19:47:50 00:00:00 sshd: root [priv]                         </w:t>
              <w:br/>
              <w:t xml:space="preserve"> 1737  0.4  2.0 ?        Sl     Oct 09 02:46:56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00:29:33 python2.7 /var/awslogs/bin/aws logs push --config-file /mnt/flash/awslogs/awslogs.conf --additional-configs-dir /mnt/flash/awslogs/config</w:t>
              <w:br/>
              <w:t xml:space="preserve"> 1244  0.1  0.9 ?        S      Oct 09 01:09:46 ProcMgr-worker</w:t>
              <w:br/>
              <w:t xml:space="preserve"> 1520  0.1  7.3 ?        Sl     Oct 09 00:56:17 ConfigAgent</w:t>
              <w:br/>
              <w:t xml:space="preserve"> 3521  0.1  1.3 ?        S      Oct 09 01:11:01 Fhrp</w:t>
              <w:br/>
              <w:t xml:space="preserve">    1  0.0  0.0 ?        Ss     Oct 09 00:03:44 /sbin/init</w:t>
              <w:br/>
              <w:t xml:space="preserve">    2  0.0  0.0 ?        S      Oct 09 00:00:00 [kthreadd]</w:t>
              <w:br/>
              <w:t xml:space="preserve">    3  0.0  0.0 ?        S      Oct 09 00:00:19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00:01:04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00:02:16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00:01:04 /usr/lib/systemd/systemd-logind</w:t>
              <w:br/>
              <w:t xml:space="preserve">  768  0.0  0.0 ?        Ss     Oct 09 00:00:46 /usr/bin/ProcMonitor</w:t>
              <w:br/>
              <w:t xml:space="preserve">  793  0.0  0.0 ?        Ss     Oct 09 00:00:12 /usr/sbin/crond -n</w:t>
              <w:br/>
              <w:t xml:space="preserve">  807  0.0  0.0 ?        S&lt;s    Oct 09 00:00:17 /usr/bin/wdogdev -t 60</w:t>
              <w:br/>
              <w:t xml:space="preserve">  812  0.0  0.0 ?        Ss     Oct 09 00:00:04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00:08:44 /usr/bin/EosOomAdjust</w:t>
              <w:br/>
              <w:t xml:space="preserve"> 1424  0.0  0.0 ?        S      Oct 09 00:00:12 [rbfd_vrf_cleanu]</w:t>
              <w:br/>
              <w:t xml:space="preserve"> 1439  0.0  0.0 ?        Ss     Oct 09 00:00:00 /usr/sbin/acpid</w:t>
              <w:br/>
              <w:t xml:space="preserve"> 1476  0.0  0.0 ?        S      Oct 09 00:01:54 /usr/bin/SlabMonitor</w:t>
              <w:br/>
              <w:t xml:space="preserve"> 1477  0.0  2.6 ?        S      Oct 09 00:35:28 Sysdb</w:t>
              <w:br/>
              <w:t xml:space="preserve"> 1519  0.0  1.2 ?        S      Oct 09 00:00:34 StageMgr</w:t>
              <w:br/>
              <w:t xml:space="preserve"> 1522  0.0  1.4 ?        S      Oct 09 00:01:43 Fru</w:t>
              <w:br/>
              <w:t xml:space="preserve"> 1523  0.0  1.8 ?        S      Oct 09 00:00:36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00:07:13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00:02:52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00:01:59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00:03:43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00:14:29 Lag</w:t>
              <w:br/>
              <w:t xml:space="preserve"> 1765  0.0  1.7 ?        S      Oct 09 00:27:33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00:03:22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00:02:38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00:06:23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00:21:26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00:32:26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00:01:14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00:01:07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00:03:04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00:17:20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00:04:15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00:01:37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00:02:46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00:02:54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00:04:20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00:03:13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00:02:31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00:01:30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00:00:52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00:01:51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00:05:36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00:03:23 IgmpSnooping</w:t>
              <w:br/>
              <w:t xml:space="preserve"> 1892  0.0  1.1 ?        S      Oct 09 00:00:29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00:01:27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00:05:44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00:01:46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00:03:22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00:01:29 RouteInput</w:t>
              <w:br/>
              <w:t xml:space="preserve"> 1940  0.0  2.3 ?        Sl     Oct 09 00:10:48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00:00:24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00:00:30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00:00:16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00:07:28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00:00:45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00:03:27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00:03:14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00:01:15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00:00:32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19291  0.0  0.0 ?        S    19:07:01 00:00:00 [kworker/0:1]</w:t>
              <w:br/>
              <w:t>21448  0.0  0.0 ?        S    19:36:02 00:00:00 [kworker/0:2]</w:t>
              <w:br/>
              <w:t>21451  0.0  0.0 ?        S    19:36:02 00:00:00 [kworker/0:3]</w:t>
              <w:br/>
              <w:t>21835  0.0  0.0 ?        S    19:42:01 00:00:00 [kworker/0:0]</w:t>
              <w:br/>
              <w:t>22064  0.0  0.0 ?        S    19:45:01 00:00:00 [kworker/0:4]</w:t>
              <w:br/>
              <w:t xml:space="preserve">22301  0.0  0.0 ?        S    19:47:50 00:00:00 sshd: root [net]                          </w:t>
              <w:br/>
              <w:t xml:space="preserve">22370  0.0  0.0 ?        S    19:47:54 00:00:00 sshd: root [pam]                          </w:t>
              <w:br/>
              <w:t>22530  0.0  0.0 ?        Rs   19:47:56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|1.43|.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1.64, 1.29, 1.20</w:t>
              <w:br/>
              <w:t xml:space="preserve">  PID %CPU %MEM TT       STAT  STARTED     TIME CMD</w:t>
              <w:br/>
              <w:t xml:space="preserve"> 2097  101  3.7 ?        Sl     Oct 09 27-13:05:22 Sfe</w:t>
              <w:br/>
              <w:t xml:space="preserve"> 1738  2.4  2.0 ?        Sl     Oct 09 15:55:07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  Oct 29 01:03:23 python2.7 /var/awslogs/bin/aws logs push --config-file /mnt/flash/awslogs/awslogs.conf --additional-configs-dir /mnt/flash/awslogs/config</w:t>
              <w:br/>
              <w:t xml:space="preserve"> 9011  0.4  0.1 ?        Ss   19:47:45 00:00:00 sshd: root [priv]                         </w:t>
              <w:br/>
              <w:t xml:space="preserve"> 1232  0.2  0.9 ?        S      Oct 09 01:34:34 ProcMgr-worker</w:t>
              <w:br/>
              <w:t xml:space="preserve"> 1503  0.2  2.6 ?        S      Oct 09 01:52:56 Sysdb</w:t>
              <w:br/>
              <w:t xml:space="preserve"> 1580  0.2  7.7 ?        Sl     Oct 09 01:53:00 ConfigAgent</w:t>
              <w:br/>
              <w:t xml:space="preserve"> 2017  0.2  1.7 ?        S      Oct 09 01:18:19 IpRib</w:t>
              <w:br/>
              <w:t xml:space="preserve"> 1767  0.1  1.7 ?        S      Oct 09 00:51:47 SuperServer</w:t>
              <w:br/>
              <w:t xml:space="preserve"> 1782  0.1  1.2 ?        S      Oct 09 00:41:19 StpTxRx</w:t>
              <w:br/>
              <w:t xml:space="preserve"> 1790  0.1  1.0 ?        S      Oct 09 01:18:07 AgentMonitor</w:t>
              <w:br/>
              <w:t xml:space="preserve"> 3570  0.1  1.4 ?        S      Oct 09 01:14:22 Fhrp</w:t>
              <w:br/>
              <w:t xml:space="preserve">    1  0.0  0.0 ?        Ss     Oct 09 00:05:46 /sbin/init</w:t>
              <w:br/>
              <w:t xml:space="preserve">    2  0.0  0.0 ?        S      Oct 09 00:00:00 [kthreadd]</w:t>
              <w:br/>
              <w:t xml:space="preserve">    3  0.0  0.0 ?        S      Oct 09 00:00:11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00:00:02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00:02:42 /usr/lib/systemd/systemd-logind</w:t>
              <w:br/>
              <w:t xml:space="preserve">  750  0.0  0.1 ?        Ss     Oct 09 00:04:10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00:00:48 /usr/bin/ProcMonitor</w:t>
              <w:br/>
              <w:t xml:space="preserve">  784  0.0  0.0 ?        Ss     Oct 09 00:00:15 /usr/sbin/crond -n</w:t>
              <w:br/>
              <w:t xml:space="preserve">  806  0.0  0.0 ?        Ss     Oct 09 00:00:07 /usr/sbin/xinetd -stayalive -pidfile /var/run/xinetd.pid</w:t>
              <w:br/>
              <w:t xml:space="preserve">  811  0.0  0.0 ?        S&lt;s    Oct 09 00:00:20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00:09:04 /usr/bin/EosOomAdjust</w:t>
              <w:br/>
              <w:t xml:space="preserve"> 1450  0.0  0.0 ?        S      Oct 09 00:00:02 [rbfd_vrf_cleanu]</w:t>
              <w:br/>
              <w:t xml:space="preserve"> 1465  0.0  0.0 ?        Ss     Oct 09 00:00:00 /usr/sbin/acpid</w:t>
              <w:br/>
              <w:t xml:space="preserve"> 1502  0.0  0.0 ?        S      Oct 09 00:02:06 /usr/bin/SlabMonitor</w:t>
              <w:br/>
              <w:t xml:space="preserve"> 1579  0.0  1.2 ?        S      Oct 09 00:04:36 StageMgr</w:t>
              <w:br/>
              <w:t xml:space="preserve"> 1583  0.0  1.5 ?        S      Oct 09 00:16:08 Fru</w:t>
              <w:br/>
              <w:t xml:space="preserve"> 1585  0.0  1.9 ?        S      Oct 09 00:05:35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00:22:06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00:16:20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00:17:47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00:17:29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00:32:22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00:16:36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00:19:32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00:21:41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00:04:36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00:07:10 Tunnel</w:t>
              <w:br/>
              <w:t xml:space="preserve"> 1795  0.0  1.6 ?        Sl     Oct 09 00:05:45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00:16:29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00:33:51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00:26:29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00:05:25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00:16:21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00:16:34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00:24:21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00:16:29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00:18:27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00:05:26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00:05:27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00:16:19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00:04:36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00:04:36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00:20:56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00:04:36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00:04:36 SharedSecretProfile</w:t>
              <w:br/>
              <w:t xml:space="preserve"> 1984  0.0  1.5 ?        S      Oct 09 00:16:34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00:05:26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00:05:33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00:16:35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00:05:29 RouteInput</w:t>
              <w:br/>
              <w:t xml:space="preserve"> 2064  0.0  2.3 ?        Sl     Oct 09 00:38:44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00:00:29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00:04:37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00:00:50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00:32:50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00:01:18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00:22:13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00:17:18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00:18:24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00:02:43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00:04:36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 xml:space="preserve"> 5687  0.0  0.0 ?        S    19:01:02 00:00:00 [kworker/0:3]</w:t>
              <w:br/>
              <w:t xml:space="preserve"> 7237  0.0  0.0 ?        S    19:21:01 00:00:00 [kworker/0:0]</w:t>
              <w:br/>
              <w:t xml:space="preserve"> 8235  0.0  0.0 ?        S    19:36:01 00:00:00 [kworker/0:2]</w:t>
              <w:br/>
              <w:t xml:space="preserve"> 8542  0.0  0.0 ?        S    19:41:01 00:00:00 [kworker/0:1]</w:t>
              <w:br/>
              <w:t xml:space="preserve"> 8840  0.0  0.0 ?        S    19:45:01 00:00:00 [kworker/0:4]</w:t>
              <w:br/>
              <w:t xml:space="preserve"> 9012  0.0  0.0 ?        S    19:47:45 00:00:00 sshd: root [net]                          </w:t>
              <w:br/>
              <w:t xml:space="preserve"> 9306  0.0  0.0 ?        S    19:47:55 00:00:00 sshd: root [pam]                          </w:t>
              <w:br/>
              <w:t xml:space="preserve"> 9316  0.0  0.0 ?        Rs   19:47:56 00:00:00 ps -e -o pid,pcpu,pmem,tt,stat,lstart,start,time,cmd --sort=-pcpu -ww</w:t>
              <w:br/>
              <w:t>10882  0.0  0.0 ?        S      Oct 29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1.15, 1.25, 1.18</w:t>
              <w:br/>
              <w:t xml:space="preserve">  PID %CPU %MEM TT       STAT  STARTED     TIME CMD</w:t>
              <w:br/>
              <w:t xml:space="preserve"> 1928  102  3.4 ?        Sl     Oct 09 27-18:33:21 Sfe</w:t>
              <w:br/>
              <w:t xml:space="preserve"> 1678  0.4  1.9 ?        Sl     Oct 09 02:38:16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8656  0.4  0.1 ?        Ss   19:47:44 00:00:00 sshd: root [priv]                         </w:t>
              <w:br/>
              <w:t xml:space="preserve"> 8659  0.4  0.0 ?        Ss   19:47:46 00:00:00 sshd: [accepted]                          </w:t>
              <w:br/>
              <w:t xml:space="preserve"> 8609  0.2  0.0 ?        Ss   19:47:37 00:00:00 sshd: [accepted]                          </w:t>
              <w:br/>
              <w:t>29215  0.2  0.7 ?        SNl    Oct 27 00:31:19 python2.7 /var/awslogs/bin/aws logs push --config-file /mnt/flash/awslogs/awslogs.conf --additional-configs-dir /mnt/flash/awslogs/config</w:t>
              <w:br/>
              <w:t xml:space="preserve"> 1231  0.1  0.9 ?        S      Oct 09 01:14:51 ProcMgr-worker</w:t>
              <w:br/>
              <w:t xml:space="preserve"> 1545  0.1  7.0 ?        Sl     Oct 09 00:53:03 ConfigAgent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00:00:20 [ksoftirqd/0]</w:t>
              <w:br/>
              <w:t xml:space="preserve">    5  0.0  0.0 ?        S&lt;     Oct 09 00:00:00 [kworker/0:0H]</w:t>
              <w:br/>
              <w:t xml:space="preserve">    7  0.0  0.0 ?        S      Oct 09 00:00:40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00:00:44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00:01:04 /usr/lib/systemd/systemd-logind</w:t>
              <w:br/>
              <w:t xml:space="preserve">  755  0.0  0.1 ?        Ss     Oct 09 00:02:18 /usr/bin/dbus-daemon --system --address=systemd: --nofork --nopidfile --systemd-activation</w:t>
              <w:br/>
              <w:t xml:space="preserve">  778  0.0  0.0 ?        Ss     Oct 09 00:00:07 /usr/sbin/xinetd -stayalive -pidfile /var/run/xinetd.pid</w:t>
              <w:br/>
              <w:t xml:space="preserve">  849  0.0  0.0 ?        Ss     Oct 09 00:00:12 /usr/sbin/crond -n</w:t>
              <w:br/>
              <w:t xml:space="preserve">  868  0.0  0.0 ?        S&lt;s    Oct 09 00:00:17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00:08:27 /usr/bin/EosOomAdjust</w:t>
              <w:br/>
              <w:t xml:space="preserve"> 1411  0.0  0.0 ?        S      Oct 09 00:00:17 [rbfd_vrf_cleanu]</w:t>
              <w:br/>
              <w:t xml:space="preserve"> 1426  0.0  0.0 ?        Ss     Oct 09 00:00:00 /usr/sbin/acpid</w:t>
              <w:br/>
              <w:t xml:space="preserve"> 1463  0.0  0.0 ?        S      Oct 09 00:02:03 /usr/bin/SlabMonitor</w:t>
              <w:br/>
              <w:t xml:space="preserve"> 1464  0.0  2.5 ?        S      Oct 09 00:28:49 Sysdb</w:t>
              <w:br/>
              <w:t xml:space="preserve"> 1543  0.0  1.2 ?        S      Oct 09 00:00:35 StageMgr</w:t>
              <w:br/>
              <w:t xml:space="preserve"> 1547  0.0  1.4 ?        S      Oct 09 00:01:21 Fru</w:t>
              <w:br/>
              <w:t xml:space="preserve"> 1548  0.0  1.8 ?        S      Oct 09 00:00:30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00:07:25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00:02:42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00:01:36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00:03:18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00:14:04 Lag</w:t>
              <w:br/>
              <w:t xml:space="preserve"> 1738  0.0  1.7 ?        S      Oct 09 00:27:47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00:02:19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00:06:02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00:21:02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00:00:30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00:30:58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00:01:10 Tunnel</w:t>
              <w:br/>
              <w:t xml:space="preserve"> 1770  0.0  1.5 ?        Sl     Oct 09 00:01:30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00:02:41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00:15:31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00:04:02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00:01:27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00:02:39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00:04:00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00:02:41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00:02:07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00:01:26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00:00:54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00:01:23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00:00:31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00:00:31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00:05:26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00:00:30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00:02:50 IgmpSnooping</w:t>
              <w:br/>
              <w:t xml:space="preserve"> 1868  0.0  1.0 ?        S      Oct 09 00:00:30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00:01:30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00:04:36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00:01:48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00:02:52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00:09:30 Bgp</w:t>
              <w:br/>
              <w:t xml:space="preserve"> 1916  0.0  1.3 ?        S      Oct 09 00:01:45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00:00:28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00:00:32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00:00:17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00:08:44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00:00:46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00:01:45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00:00:34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4851  0.0  0.0 ?        S    18:56:01 00:00:00 [kworker/0:3]</w:t>
              <w:br/>
              <w:t xml:space="preserve"> 7198  0.0  0.0 ?        S    19:26:01 00:00:00 [kworker/0:2]</w:t>
              <w:br/>
              <w:t xml:space="preserve"> 7865  0.0  0.0 ?        S    19:36:00 00:00:00 [kworker/0:0]</w:t>
              <w:br/>
              <w:t xml:space="preserve"> 8193  0.0  0.0 ?        S    19:41:00 00:00:00 [kworker/0:1]</w:t>
              <w:br/>
              <w:t xml:space="preserve"> 8484  0.0  0.0 ?        S    19:45:00 00:00:00 [kworker/0:4]</w:t>
              <w:br/>
              <w:t xml:space="preserve"> 8657  0.0  0.0 ?        S    19:47:44 00:00:00 sshd: root [net]                          </w:t>
              <w:br/>
              <w:t xml:space="preserve"> 8660  0.0  0.0 ?        S    19:47:46 00:00:00 sshd: [net]                               </w:t>
              <w:br/>
              <w:t xml:space="preserve"> 8949  0.0  0.0 ?        S    19:47:55 00:00:00 sshd: root [pam]                          </w:t>
              <w:br/>
              <w:t xml:space="preserve"> 8957  0.0  0.0 ?        Rs   19:47:55 00:00:00 ps -e -o pid,pcpu,pmem,tt,stat,lstart,start,time,cmd --sort=-pcpu -ww</w:t>
              <w:br/>
              <w:t>15567  0.0  0.0 ?        S      Oct 26 00:00:00 [kworker/u8:0]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|1.1|.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1.10, 1.22, 1.18</w:t>
              <w:br/>
              <w:t xml:space="preserve">  PID %CPU %MEM TT       STAT  STARTED     TIME CMD</w:t>
              <w:br/>
              <w:t xml:space="preserve"> 1867  102  3.4 ?        Sl     Oct 09 27-19:02:50 Sfe</w:t>
              <w:br/>
              <w:t xml:space="preserve">18196  0.8  0.1 ?        Ss   19:47:49 00:00:00 sshd: root [priv]                         </w:t>
              <w:br/>
              <w:t xml:space="preserve"> 1699  0.3  2.0 ?        Sl     Oct 09 02:36:08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00:29:50 python2.7 /var/awslogs/bin/aws logs push --config-file /mnt/flash/awslogs/awslogs.conf --additional-configs-dir /mnt/flash/awslogs/config</w:t>
              <w:br/>
              <w:t xml:space="preserve"> 1220  0.1  0.9 ?        S      Oct 09 01:12:51 ProcMgr-worker</w:t>
              <w:br/>
              <w:t xml:space="preserve"> 1569  0.1  6.8 ?        Sl     Oct 09 00:52:32 ConfigAgent</w:t>
              <w:br/>
              <w:t xml:space="preserve">    1  0.0  0.0 ?        Ss     Oct 09 00:03:46 /sbin/init</w:t>
              <w:br/>
              <w:t xml:space="preserve">    2  0.0  0.0 ?        S      Oct 09 00:00:00 [kthreadd]</w:t>
              <w:br/>
              <w:t xml:space="preserve">    3  0.0  0.0 ?        S      Oct 09 00:00:21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00:00:01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00:00:44 /usr/bin/ProcMonitor</w:t>
              <w:br/>
              <w:t xml:space="preserve">  754  0.0  0.0 ?        Ss     Oct 09 00:01:04 /usr/lib/systemd/systemd-logind</w:t>
              <w:br/>
              <w:t xml:space="preserve">  755  0.0  0.1 ?        Ss     Oct 09 00:02:16 /usr/bin/dbus-daemon --system --address=systemd: --nofork --nopidfile --systemd-activation</w:t>
              <w:br/>
              <w:t xml:space="preserve">  783  0.0  0.0 ?        Ss     Oct 09 00:00:05 /usr/sbin/xinetd -stayalive -pidfile /var/run/xinetd.pid</w:t>
              <w:br/>
              <w:t xml:space="preserve">  886  0.0  0.0 ?        Ss     Oct 09 00:00:12 /usr/sbin/crond -n</w:t>
              <w:br/>
              <w:t xml:space="preserve">  892  0.0  0.0 ?        S&lt;s    Oct 09 00:00:17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00:08:24 /usr/bin/EosOomAdjust</w:t>
              <w:br/>
              <w:t xml:space="preserve"> 1438  0.0  0.0 ?        S      Oct 09 00:00:14 [rbfd_vrf_cleanu]</w:t>
              <w:br/>
              <w:t xml:space="preserve"> 1453  0.0  0.0 ?        Ss     Oct 09 00:00:00 /usr/sbin/acpid</w:t>
              <w:br/>
              <w:t xml:space="preserve"> 1490  0.0  0.0 ?        S      Oct 09 00:02:00 /usr/bin/SlabMonitor</w:t>
              <w:br/>
              <w:t xml:space="preserve"> 1491  0.0  2.5 ?        S      Oct 09 00:28:38 Sysdb</w:t>
              <w:br/>
              <w:t xml:space="preserve"> 1568  0.0  1.2 ?        S      Oct 09 00:00:35 StageMgr</w:t>
              <w:br/>
              <w:t xml:space="preserve"> 1571  0.0  1.4 ?        S      Oct 09 00:01:20 Fru</w:t>
              <w:br/>
              <w:t xml:space="preserve"> 1572  0.0  1.8 ?        S      Oct 09 00:00:29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00:07:24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00:01:40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00:03:32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00:14:13 Lag</w:t>
              <w:br/>
              <w:t xml:space="preserve"> 1729  0.0  1.7 ?        S      Oct 09 00:26:55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00:02:52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00:02:19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00:06:00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00:21:35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00:00:30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00:31:04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00:01:21 Aaa</w:t>
              <w:br/>
              <w:t xml:space="preserve"> 1758  0.0  1.2 ?        S      Oct 09 00:01:09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00:02:53 StpTopology</w:t>
              <w:br/>
              <w:t xml:space="preserve"> 1765  0.0  1.3 ?        S      Oct 09 00:15:25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00:04:05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00:01:35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00:02:33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00:02:39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00:03:55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00:02:45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00:02:06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00:01:29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00:00:54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00:01:22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00:05:11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00:00:29 ReloadCauseAgent</w:t>
              <w:br/>
              <w:t xml:space="preserve"> 1840  0.0  1.5 ?        S      Oct 09 00:03:00 IgmpSnooping</w:t>
              <w:br/>
              <w:t xml:space="preserve"> 1842  0.0  1.0 ?        S      Oct 09 00:00:29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00:01:26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00:04:33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00:01:48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00:02:50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00:08:49 Bgp</w:t>
              <w:br/>
              <w:t xml:space="preserve"> 1913  0.0  1.3 ?        S      Oct 09 00:01:45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00:00:31 LicenseManager</w:t>
              <w:br/>
              <w:t xml:space="preserve"> 2285  0.0  0.0 ?        Ssl    Oct 09 00:00:25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00:07:49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00:00:46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00:01:15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00:00:34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  Oct 27 00:00:00 /bin/sh /var/awslogs/bin/awslogs-agent-launcher.sh</w:t>
              <w:br/>
              <w:t>16400  0.0  0.0 ?        S    19:21:00 00:00:00 [kworker/0:1]</w:t>
              <w:br/>
              <w:t>16995  0.0  0.0 ?        S    19:30:00 00:00:00 [kworker/0:4]</w:t>
              <w:br/>
              <w:t>17401  0.0  0.0 ?        S    19:36:01 00:00:00 [kworker/0:2]</w:t>
              <w:br/>
              <w:t>17722  0.0  0.0 ?        S    19:41:01 00:00:00 [kworker/0:0]</w:t>
              <w:br/>
              <w:t>18010  0.0  0.0 ?        S    19:45:01 00:00:00 [kworker/0:3]</w:t>
              <w:br/>
              <w:t xml:space="preserve">18075  0.0  0.0 ?        Ss   19:46:17 00:00:00 sshd: [accepted]                          </w:t>
              <w:br/>
              <w:t xml:space="preserve">18200  0.0  0.0 ?        S    19:47:49 00:00:00 sshd: root [net]                          </w:t>
              <w:br/>
              <w:t>18486  0.0  0.0 ?        Rs   19:47:55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1.33, 1.20, 1.19</w:t>
              <w:br/>
              <w:t xml:space="preserve">  PID %CPU %MEM TT       STAT  STARTED     TIME CMD</w:t>
              <w:br/>
              <w:t xml:space="preserve"> 1954  102  3.7 ?        Sl     Oct 09 27-19:03:07 Sfe</w:t>
              <w:br/>
              <w:t xml:space="preserve">22300  0.6  0.1 ?        Ss   19:47:50 00:00:00 sshd: root [priv]                         </w:t>
              <w:br/>
              <w:t xml:space="preserve"> 1737  0.4  2.0 ?        Sl     Oct 09 02:46:56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00:29:33 python2.7 /var/awslogs/bin/aws logs push --config-file /mnt/flash/awslogs/awslogs.conf --additional-configs-dir /mnt/flash/awslogs/config</w:t>
              <w:br/>
              <w:t xml:space="preserve"> 1244  0.1  0.9 ?        S      Oct 09 01:09:46 ProcMgr-worker</w:t>
              <w:br/>
              <w:t xml:space="preserve"> 1520  0.1  7.3 ?        Sl     Oct 09 00:56:17 ConfigAgent</w:t>
              <w:br/>
              <w:t xml:space="preserve"> 3521  0.1  1.3 ?        S      Oct 09 01:11:01 Fhrp</w:t>
              <w:br/>
              <w:t xml:space="preserve">    1  0.0  0.0 ?        Ss     Oct 09 00:03:44 /sbin/init</w:t>
              <w:br/>
              <w:t xml:space="preserve">    2  0.0  0.0 ?        S      Oct 09 00:00:00 [kthreadd]</w:t>
              <w:br/>
              <w:t xml:space="preserve">    3  0.0  0.0 ?        S      Oct 09 00:00:19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00:01:04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00:02:16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00:01:04 /usr/lib/systemd/systemd-logind</w:t>
              <w:br/>
              <w:t xml:space="preserve">  768  0.0  0.0 ?        Ss     Oct 09 00:00:46 /usr/bin/ProcMonitor</w:t>
              <w:br/>
              <w:t xml:space="preserve">  793  0.0  0.0 ?        Ss     Oct 09 00:00:12 /usr/sbin/crond -n</w:t>
              <w:br/>
              <w:t xml:space="preserve">  807  0.0  0.0 ?        S&lt;s    Oct 09 00:00:17 /usr/bin/wdogdev -t 60</w:t>
              <w:br/>
              <w:t xml:space="preserve">  812  0.0  0.0 ?        Ss     Oct 09 00:00:04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00:08:44 /usr/bin/EosOomAdjust</w:t>
              <w:br/>
              <w:t xml:space="preserve"> 1424  0.0  0.0 ?        S      Oct 09 00:00:12 [rbfd_vrf_cleanu]</w:t>
              <w:br/>
              <w:t xml:space="preserve"> 1439  0.0  0.0 ?        Ss     Oct 09 00:00:00 /usr/sbin/acpid</w:t>
              <w:br/>
              <w:t xml:space="preserve"> 1476  0.0  0.0 ?        S      Oct 09 00:01:54 /usr/bin/SlabMonitor</w:t>
              <w:br/>
              <w:t xml:space="preserve"> 1477  0.0  2.6 ?        S      Oct 09 00:35:28 Sysdb</w:t>
              <w:br/>
              <w:t xml:space="preserve"> 1519  0.0  1.2 ?        S      Oct 09 00:00:34 StageMgr</w:t>
              <w:br/>
              <w:t xml:space="preserve"> 1522  0.0  1.4 ?        S      Oct 09 00:01:43 Fru</w:t>
              <w:br/>
              <w:t xml:space="preserve"> 1523  0.0  1.8 ?        S      Oct 09 00:00:36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00:07:13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00:02:52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00:01:59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00:03:43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00:14:29 Lag</w:t>
              <w:br/>
              <w:t xml:space="preserve"> 1765  0.0  1.7 ?        S      Oct 09 00:27:33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00:03:22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00:02:38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00:06:23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00:21:26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00:32:26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00:01:14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00:01:07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00:03:04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00:17:20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00:04:15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00:01:37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00:02:46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00:02:54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00:04:20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00:03:13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00:02:31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00:01:30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00:00:52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00:01:51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00:05:36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00:03:23 IgmpSnooping</w:t>
              <w:br/>
              <w:t xml:space="preserve"> 1892  0.0  1.1 ?        S      Oct 09 00:00:29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00:01:27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00:05:44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00:01:46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00:03:22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00:01:29 RouteInput</w:t>
              <w:br/>
              <w:t xml:space="preserve"> 1940  0.0  2.3 ?        Sl     Oct 09 00:10:48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00:00:24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00:00:30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00:00:16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00:07:28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00:00:45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00:03:27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00:03:14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00:01:15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00:00:32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19291  0.0  0.0 ?        S    19:07:01 00:00:00 [kworker/0:1]</w:t>
              <w:br/>
              <w:t>21448  0.0  0.0 ?        S    19:36:02 00:00:00 [kworker/0:2]</w:t>
              <w:br/>
              <w:t>21451  0.0  0.0 ?        S    19:36:02 00:00:00 [kworker/0:3]</w:t>
              <w:br/>
              <w:t>21835  0.0  0.0 ?        S    19:42:01 00:00:00 [kworker/0:0]</w:t>
              <w:br/>
              <w:t>22064  0.0  0.0 ?        S    19:45:01 00:00:00 [kworker/0:4]</w:t>
              <w:br/>
              <w:t xml:space="preserve">22301  0.0  0.0 ?        S    19:47:50 00:00:00 sshd: root [net]                          </w:t>
              <w:br/>
              <w:t xml:space="preserve">22370  0.0  0.0 ?        S    19:47:54 00:00:00 sshd: root [pam]                          </w:t>
              <w:br/>
              <w:t>22530  0.0  0.0 ?        Rs   19:47:56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1.64, 1.29, 1.20</w:t>
              <w:br/>
              <w:t xml:space="preserve">  PID %CPU %MEM TT       STAT  STARTED     TIME CMD</w:t>
              <w:br/>
              <w:t xml:space="preserve"> 2097  101  3.7 ?        Sl     Oct 09 27-13:05:22 Sfe</w:t>
              <w:br/>
              <w:t xml:space="preserve"> 1738  2.4  2.0 ?        Sl     Oct 09 15:55:07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  Oct 29 01:03:23 python2.7 /var/awslogs/bin/aws logs push --config-file /mnt/flash/awslogs/awslogs.conf --additional-configs-dir /mnt/flash/awslogs/config</w:t>
              <w:br/>
              <w:t xml:space="preserve"> 9011  0.4  0.1 ?        Ss   19:47:45 00:00:00 sshd: root [priv]                         </w:t>
              <w:br/>
              <w:t xml:space="preserve"> 1232  0.2  0.9 ?        S      Oct 09 01:34:34 ProcMgr-worker</w:t>
              <w:br/>
              <w:t xml:space="preserve"> 1503  0.2  2.6 ?        S      Oct 09 01:52:56 Sysdb</w:t>
              <w:br/>
              <w:t xml:space="preserve"> 1580  0.2  7.7 ?        Sl     Oct 09 01:53:00 ConfigAgent</w:t>
              <w:br/>
              <w:t xml:space="preserve"> 2017  0.2  1.7 ?        S      Oct 09 01:18:19 IpRib</w:t>
              <w:br/>
              <w:t xml:space="preserve"> 1767  0.1  1.7 ?        S      Oct 09 00:51:47 SuperServer</w:t>
              <w:br/>
              <w:t xml:space="preserve"> 1782  0.1  1.2 ?        S      Oct 09 00:41:19 StpTxRx</w:t>
              <w:br/>
              <w:t xml:space="preserve"> 1790  0.1  1.0 ?        S      Oct 09 01:18:07 AgentMonitor</w:t>
              <w:br/>
              <w:t xml:space="preserve"> 3570  0.1  1.4 ?        S      Oct 09 01:14:22 Fhrp</w:t>
              <w:br/>
              <w:t xml:space="preserve">    1  0.0  0.0 ?        Ss     Oct 09 00:05:46 /sbin/init</w:t>
              <w:br/>
              <w:t xml:space="preserve">    2  0.0  0.0 ?        S      Oct 09 00:00:00 [kthreadd]</w:t>
              <w:br/>
              <w:t xml:space="preserve">    3  0.0  0.0 ?        S      Oct 09 00:00:11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00:00:02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00:02:42 /usr/lib/systemd/systemd-logind</w:t>
              <w:br/>
              <w:t xml:space="preserve">  750  0.0  0.1 ?        Ss     Oct 09 00:04:10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00:00:48 /usr/bin/ProcMonitor</w:t>
              <w:br/>
              <w:t xml:space="preserve">  784  0.0  0.0 ?        Ss     Oct 09 00:00:15 /usr/sbin/crond -n</w:t>
              <w:br/>
              <w:t xml:space="preserve">  806  0.0  0.0 ?        Ss     Oct 09 00:00:07 /usr/sbin/xinetd -stayalive -pidfile /var/run/xinetd.pid</w:t>
              <w:br/>
              <w:t xml:space="preserve">  811  0.0  0.0 ?        S&lt;s    Oct 09 00:00:20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00:09:04 /usr/bin/EosOomAdjust</w:t>
              <w:br/>
              <w:t xml:space="preserve"> 1450  0.0  0.0 ?        S      Oct 09 00:00:02 [rbfd_vrf_cleanu]</w:t>
              <w:br/>
              <w:t xml:space="preserve"> 1465  0.0  0.0 ?        Ss     Oct 09 00:00:00 /usr/sbin/acpid</w:t>
              <w:br/>
              <w:t xml:space="preserve"> 1502  0.0  0.0 ?        S      Oct 09 00:02:06 /usr/bin/SlabMonitor</w:t>
              <w:br/>
              <w:t xml:space="preserve"> 1579  0.0  1.2 ?        S      Oct 09 00:04:36 StageMgr</w:t>
              <w:br/>
              <w:t xml:space="preserve"> 1583  0.0  1.5 ?        S      Oct 09 00:16:08 Fru</w:t>
              <w:br/>
              <w:t xml:space="preserve"> 1585  0.0  1.9 ?        S      Oct 09 00:05:35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00:22:06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00:16:20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00:17:47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00:17:29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00:32:22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00:16:36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00:19:32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00:21:41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00:04:36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00:07:10 Tunnel</w:t>
              <w:br/>
              <w:t xml:space="preserve"> 1795  0.0  1.6 ?        Sl     Oct 09 00:05:45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00:16:29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00:33:51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00:26:29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00:05:25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00:16:21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00:16:34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00:24:21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00:16:29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00:18:27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00:05:26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00:05:27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00:16:19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00:04:36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00:04:36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00:20:56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00:04:36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00:04:36 SharedSecretProfile</w:t>
              <w:br/>
              <w:t xml:space="preserve"> 1984  0.0  1.5 ?        S      Oct 09 00:16:34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00:05:26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00:05:33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00:16:35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00:05:29 RouteInput</w:t>
              <w:br/>
              <w:t xml:space="preserve"> 2064  0.0  2.3 ?        Sl     Oct 09 00:38:44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00:00:29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00:04:37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00:00:50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00:32:50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00:01:18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00:22:13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00:17:18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00:18:24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00:02:43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00:04:36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 xml:space="preserve"> 5687  0.0  0.0 ?        S    19:01:02 00:00:00 [kworker/0:3]</w:t>
              <w:br/>
              <w:t xml:space="preserve"> 7237  0.0  0.0 ?        S    19:21:01 00:00:00 [kworker/0:0]</w:t>
              <w:br/>
              <w:t xml:space="preserve"> 8235  0.0  0.0 ?        S    19:36:01 00:00:00 [kworker/0:2]</w:t>
              <w:br/>
              <w:t xml:space="preserve"> 8542  0.0  0.0 ?        S    19:41:01 00:00:00 [kworker/0:1]</w:t>
              <w:br/>
              <w:t xml:space="preserve"> 8840  0.0  0.0 ?        S    19:45:01 00:00:00 [kworker/0:4]</w:t>
              <w:br/>
              <w:t xml:space="preserve"> 9012  0.0  0.0 ?        S    19:47:45 00:00:00 sshd: root [net]                          </w:t>
              <w:br/>
              <w:t xml:space="preserve"> 9306  0.0  0.0 ?        S    19:47:55 00:00:00 sshd: root [pam]                          </w:t>
              <w:br/>
              <w:t xml:space="preserve"> 9316  0.0  0.0 ?        Rs   19:47:56 00:00:00 ps -e -o pid,pcpu,pmem,tt,stat,lstart,start,time,cmd --sort=-pcpu -ww</w:t>
              <w:br/>
              <w:t>10882  0.0  0.0 ?        S      Oct 29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1.15, 1.25, 1.18</w:t>
              <w:br/>
              <w:t xml:space="preserve">  PID %CPU %MEM TT       STAT  STARTED     TIME CMD</w:t>
              <w:br/>
              <w:t xml:space="preserve"> 1928  102  3.4 ?        Sl     Oct 09 27-18:33:21 Sfe</w:t>
              <w:br/>
              <w:t xml:space="preserve"> 1678  0.4  1.9 ?        Sl     Oct 09 02:38:16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8656  0.4  0.1 ?        Ss   19:47:44 00:00:00 sshd: root [priv]                         </w:t>
              <w:br/>
              <w:t xml:space="preserve"> 8659  0.4  0.0 ?        Ss   19:47:46 00:00:00 sshd: [accepted]                          </w:t>
              <w:br/>
              <w:t xml:space="preserve"> 8609  0.2  0.0 ?        Ss   19:47:37 00:00:00 sshd: [accepted]                          </w:t>
              <w:br/>
              <w:t>29215  0.2  0.7 ?        SNl    Oct 27 00:31:19 python2.7 /var/awslogs/bin/aws logs push --config-file /mnt/flash/awslogs/awslogs.conf --additional-configs-dir /mnt/flash/awslogs/config</w:t>
              <w:br/>
              <w:t xml:space="preserve"> 1231  0.1  0.9 ?        S      Oct 09 01:14:51 ProcMgr-worker</w:t>
              <w:br/>
              <w:t xml:space="preserve"> 1545  0.1  7.0 ?        Sl     Oct 09 00:53:03 ConfigAgent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00:00:20 [ksoftirqd/0]</w:t>
              <w:br/>
              <w:t xml:space="preserve">    5  0.0  0.0 ?        S&lt;     Oct 09 00:00:00 [kworker/0:0H]</w:t>
              <w:br/>
              <w:t xml:space="preserve">    7  0.0  0.0 ?        S      Oct 09 00:00:40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00:00:44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00:01:04 /usr/lib/systemd/systemd-logind</w:t>
              <w:br/>
              <w:t xml:space="preserve">  755  0.0  0.1 ?        Ss     Oct 09 00:02:18 /usr/bin/dbus-daemon --system --address=systemd: --nofork --nopidfile --systemd-activation</w:t>
              <w:br/>
              <w:t xml:space="preserve">  778  0.0  0.0 ?        Ss     Oct 09 00:00:07 /usr/sbin/xinetd -stayalive -pidfile /var/run/xinetd.pid</w:t>
              <w:br/>
              <w:t xml:space="preserve">  849  0.0  0.0 ?        Ss     Oct 09 00:00:12 /usr/sbin/crond -n</w:t>
              <w:br/>
              <w:t xml:space="preserve">  868  0.0  0.0 ?        S&lt;s    Oct 09 00:00:17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00:08:27 /usr/bin/EosOomAdjust</w:t>
              <w:br/>
              <w:t xml:space="preserve"> 1411  0.0  0.0 ?        S      Oct 09 00:00:17 [rbfd_vrf_cleanu]</w:t>
              <w:br/>
              <w:t xml:space="preserve"> 1426  0.0  0.0 ?        Ss     Oct 09 00:00:00 /usr/sbin/acpid</w:t>
              <w:br/>
              <w:t xml:space="preserve"> 1463  0.0  0.0 ?        S      Oct 09 00:02:03 /usr/bin/SlabMonitor</w:t>
              <w:br/>
              <w:t xml:space="preserve"> 1464  0.0  2.5 ?        S      Oct 09 00:28:49 Sysdb</w:t>
              <w:br/>
              <w:t xml:space="preserve"> 1543  0.0  1.2 ?        S      Oct 09 00:00:35 StageMgr</w:t>
              <w:br/>
              <w:t xml:space="preserve"> 1547  0.0  1.4 ?        S      Oct 09 00:01:21 Fru</w:t>
              <w:br/>
              <w:t xml:space="preserve"> 1548  0.0  1.8 ?        S      Oct 09 00:00:30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00:07:25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00:02:42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00:01:36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00:03:18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00:14:04 Lag</w:t>
              <w:br/>
              <w:t xml:space="preserve"> 1738  0.0  1.7 ?        S      Oct 09 00:27:47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00:02:19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00:06:02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00:21:02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00:00:30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00:30:58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00:01:10 Tunnel</w:t>
              <w:br/>
              <w:t xml:space="preserve"> 1770  0.0  1.5 ?        Sl     Oct 09 00:01:30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00:02:41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00:15:31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00:04:02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00:01:27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00:02:39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00:04:00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00:02:41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00:02:07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00:01:26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00:00:54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00:01:23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00:00:31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00:00:31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00:05:26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00:00:30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00:02:50 IgmpSnooping</w:t>
              <w:br/>
              <w:t xml:space="preserve"> 1868  0.0  1.0 ?        S      Oct 09 00:00:30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00:01:30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00:04:36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00:01:48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00:02:52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00:09:30 Bgp</w:t>
              <w:br/>
              <w:t xml:space="preserve"> 1916  0.0  1.3 ?        S      Oct 09 00:01:45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00:00:28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00:00:32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00:00:17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00:08:44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00:00:46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00:01:45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00:00:34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4851  0.0  0.0 ?        S    18:56:01 00:00:00 [kworker/0:3]</w:t>
              <w:br/>
              <w:t xml:space="preserve"> 7198  0.0  0.0 ?        S    19:26:01 00:00:00 [kworker/0:2]</w:t>
              <w:br/>
              <w:t xml:space="preserve"> 7865  0.0  0.0 ?        S    19:36:00 00:00:00 [kworker/0:0]</w:t>
              <w:br/>
              <w:t xml:space="preserve"> 8193  0.0  0.0 ?        S    19:41:00 00:00:00 [kworker/0:1]</w:t>
              <w:br/>
              <w:t xml:space="preserve"> 8484  0.0  0.0 ?        S    19:45:00 00:00:00 [kworker/0:4]</w:t>
              <w:br/>
              <w:t xml:space="preserve"> 8657  0.0  0.0 ?        S    19:47:44 00:00:00 sshd: root [net]                          </w:t>
              <w:br/>
              <w:t xml:space="preserve"> 8660  0.0  0.0 ?        S    19:47:46 00:00:00 sshd: [net]                               </w:t>
              <w:br/>
              <w:t xml:space="preserve"> 8949  0.0  0.0 ?        S    19:47:55 00:00:00 sshd: root [pam]                          </w:t>
              <w:br/>
              <w:t xml:space="preserve"> 8952  0.0  0.0 ?        Rs   19:47:55 00:00:00 ps -e -o pid,pcpu,pmem,tt,stat,lstart,start,time,cmd --sort=-pcpu -ww</w:t>
              <w:br/>
              <w:t>15567  0.0  0.0 ?        S      Oct 26 00:00:00 [kworker/u8:0]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19:47:56 up 27 days,  3:38,  0 users,  load average: 1.10, 1.22, 1.18</w:t>
              <w:br/>
              <w:t xml:space="preserve">  PID %CPU %MEM TT       STAT  STARTED     TIME CMD</w:t>
              <w:br/>
              <w:t xml:space="preserve"> 1867  102  3.4 ?        Sl     Oct 09 27-19:02:50 Sfe</w:t>
              <w:br/>
              <w:t xml:space="preserve">18196  0.8  0.1 ?        Ss   19:47:49 00:00:00 sshd: root [priv]                         </w:t>
              <w:br/>
              <w:t xml:space="preserve"> 1699  0.3  2.0 ?        Sl     Oct 09 02:36:08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00:29:50 python2.7 /var/awslogs/bin/aws logs push --config-file /mnt/flash/awslogs/awslogs.conf --additional-configs-dir /mnt/flash/awslogs/config</w:t>
              <w:br/>
              <w:t xml:space="preserve"> 1220  0.1  0.9 ?        S      Oct 09 01:12:51 ProcMgr-worker</w:t>
              <w:br/>
              <w:t xml:space="preserve"> 1569  0.1  6.8 ?        Sl     Oct 09 00:52:32 ConfigAgent</w:t>
              <w:br/>
              <w:t xml:space="preserve">    1  0.0  0.0 ?        Ss     Oct 09 00:03:46 /sbin/init</w:t>
              <w:br/>
              <w:t xml:space="preserve">    2  0.0  0.0 ?        S      Oct 09 00:00:00 [kthreadd]</w:t>
              <w:br/>
              <w:t xml:space="preserve">    3  0.0  0.0 ?        S      Oct 09 00:00:21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00:00:01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00:00:44 /usr/bin/ProcMonitor</w:t>
              <w:br/>
              <w:t xml:space="preserve">  754  0.0  0.0 ?        Ss     Oct 09 00:01:04 /usr/lib/systemd/systemd-logind</w:t>
              <w:br/>
              <w:t xml:space="preserve">  755  0.0  0.1 ?        Ss     Oct 09 00:02:16 /usr/bin/dbus-daemon --system --address=systemd: --nofork --nopidfile --systemd-activation</w:t>
              <w:br/>
              <w:t xml:space="preserve">  783  0.0  0.0 ?        Ss     Oct 09 00:00:05 /usr/sbin/xinetd -stayalive -pidfile /var/run/xinetd.pid</w:t>
              <w:br/>
              <w:t xml:space="preserve">  886  0.0  0.0 ?        Ss     Oct 09 00:00:12 /usr/sbin/crond -n</w:t>
              <w:br/>
              <w:t xml:space="preserve">  892  0.0  0.0 ?        S&lt;s    Oct 09 00:00:17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00:08:24 /usr/bin/EosOomAdjust</w:t>
              <w:br/>
              <w:t xml:space="preserve"> 1438  0.0  0.0 ?        S      Oct 09 00:00:14 [rbfd_vrf_cleanu]</w:t>
              <w:br/>
              <w:t xml:space="preserve"> 1453  0.0  0.0 ?        Ss     Oct 09 00:00:00 /usr/sbin/acpid</w:t>
              <w:br/>
              <w:t xml:space="preserve"> 1490  0.0  0.0 ?        S      Oct 09 00:02:00 /usr/bin/SlabMonitor</w:t>
              <w:br/>
              <w:t xml:space="preserve"> 1491  0.0  2.5 ?        S      Oct 09 00:28:38 Sysdb</w:t>
              <w:br/>
              <w:t xml:space="preserve"> 1568  0.0  1.2 ?        S      Oct 09 00:00:35 StageMgr</w:t>
              <w:br/>
              <w:t xml:space="preserve"> 1571  0.0  1.4 ?        S      Oct 09 00:01:20 Fru</w:t>
              <w:br/>
              <w:t xml:space="preserve"> 1572  0.0  1.8 ?        S      Oct 09 00:00:29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00:07:24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00:01:40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00:03:32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00:14:13 Lag</w:t>
              <w:br/>
              <w:t xml:space="preserve"> 1729  0.0  1.7 ?        S      Oct 09 00:26:55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00:02:52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00:02:19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00:06:00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00:21:35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00:00:30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00:31:04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00:01:21 Aaa</w:t>
              <w:br/>
              <w:t xml:space="preserve"> 1758  0.0  1.2 ?        S      Oct 09 00:01:09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00:02:53 StpTopology</w:t>
              <w:br/>
              <w:t xml:space="preserve"> 1765  0.0  1.3 ?        S      Oct 09 00:15:25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00:04:05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00:01:35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00:02:33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00:02:39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00:03:55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00:02:45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00:02:06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00:01:29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00:00:54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00:01:22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00:05:11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00:00:29 ReloadCauseAgent</w:t>
              <w:br/>
              <w:t xml:space="preserve"> 1840  0.0  1.5 ?        S      Oct 09 00:03:00 IgmpSnooping</w:t>
              <w:br/>
              <w:t xml:space="preserve"> 1842  0.0  1.0 ?        S      Oct 09 00:00:29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00:01:26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00:04:33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00:01:48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00:02:50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00:08:49 Bgp</w:t>
              <w:br/>
              <w:t xml:space="preserve"> 1913  0.0  1.3 ?        S      Oct 09 00:01:45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00:00:31 LicenseManager</w:t>
              <w:br/>
              <w:t xml:space="preserve"> 2285  0.0  0.0 ?        Ssl    Oct 09 00:00:25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00:07:49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00:00:46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00:01:15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00:00:34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  Oct 27 00:00:00 /bin/sh /var/awslogs/bin/awslogs-agent-launcher.sh</w:t>
              <w:br/>
              <w:t>16400  0.0  0.0 ?        S    19:21:00 00:00:00 [kworker/0:1]</w:t>
              <w:br/>
              <w:t>16995  0.0  0.0 ?        S    19:30:00 00:00:00 [kworker/0:4]</w:t>
              <w:br/>
              <w:t>17401  0.0  0.0 ?        S    19:36:01 00:00:00 [kworker/0:2]</w:t>
              <w:br/>
              <w:t>17722  0.0  0.0 ?        S    19:41:01 00:00:00 [kworker/0:0]</w:t>
              <w:br/>
              <w:t>18010  0.0  0.0 ?        S    19:45:01 00:00:00 [kworker/0:3]</w:t>
              <w:br/>
              <w:t xml:space="preserve">18075  0.0  0.0 ?        Ss   19:46:17 00:00:00 sshd: [accepted]                          </w:t>
              <w:br/>
              <w:t xml:space="preserve">18200  0.0  0.0 ?        S    19:47:49 00:00:00 sshd: root [net]                          </w:t>
              <w:br/>
              <w:t>18486  0.0  0.0 ?        Rs   19:47:55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17.431/17.488/17.611/0.158 ms, pipe 2, ipg/ewma 16.054/17.548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time=11.3 ms</w:t>
              <w:br/>
              <w:t>80 bytes from 151.101.129.67 (151.101.129.67): icmp_seq=2 ttl=39 time=11.1 ms</w:t>
              <w:br/>
              <w:t>80 bytes from 151.101.129.67 (151.101.129.67): icmp_seq=3 ttl=39 time=11.2 ms</w:t>
              <w:br/>
              <w:t>80 bytes from 151.101.129.67 (151.101.129.67): icmp_seq=4 ttl=39 time=11.1 ms</w:t>
              <w:br/>
              <w:t>80 bytes from 151.101.129.67 (151.101.129.67): icmp_seq=5 ttl=39 time=11.2 ms</w:t>
              <w:br/>
              <w:br/>
              <w:t>--- cnn.com ping statistics ---</w:t>
              <w:br/>
              <w:t>5 packets transmitted, 5 received, 0% packet loss, time 119ms</w:t>
              <w:br/>
              <w:t>rtt min/avg/max/mdev = 11.184/11.229/11.370/0.151 ms, pipe 2, ipg/ewma 29.884/11.297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164ms</w:t>
              <w:br/>
              <w:t>rtt min/avg/max/mdev = 23.382/23.458/23.608/0.081 ms, pipe 3, ipg/ewma 41.044/23.529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ord30s31-in-f238.1e100.net (172.217.4.238): icmp_seq=1 ttl=100 (truncated)</w:t>
              <w:br/>
              <w:t>76 bytes from ord30s31-in-f238.1e100.net (172.217.4.238): icmp_seq=2 ttl=100 (truncated)</w:t>
              <w:br/>
              <w:t>76 bytes from ord30s31-in-f238.1e100.net (172.217.4.238): icmp_seq=3 ttl=100 (truncated)</w:t>
              <w:br/>
              <w:t>76 bytes from ord30s31-in-f238.1e100.net (172.217.4.238): icmp_seq=4 ttl=100 (truncated)</w:t>
              <w:br/>
              <w:t>76 bytes from ord30s31-in-f238.1e100.net (172.217.4.238): icmp_seq=5 ttl=100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16.648/16.996/18.259/0.643 ms, pipe 2, ipg/ewma 16.413/17.607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time=11.9 ms</w:t>
              <w:br/>
              <w:t>80 bytes from 151.101.1.67 (151.101.1.67): icmp_seq=2 ttl=39 time=10.5 ms</w:t>
              <w:br/>
              <w:t>80 bytes from 151.101.1.67 (151.101.1.67): icmp_seq=3 ttl=39 time=10.5 ms</w:t>
              <w:br/>
              <w:t>80 bytes from 151.101.1.67 (151.101.1.67): icmp_seq=4 ttl=39 time=10.5 ms</w:t>
              <w:br/>
              <w:t>80 bytes from 151.101.1.67 (151.101.1.67): icmp_seq=5 ttl=39 time=10.5 ms</w:t>
              <w:br/>
              <w:br/>
              <w:t>--- cnn.com ping statistics ---</w:t>
              <w:br/>
              <w:t>5 packets transmitted, 5 received, 0% packet loss, time 118ms</w:t>
              <w:br/>
              <w:t>rtt min/avg/max/mdev = 10.564/10.859/11.998/0.569 ms, pipe 2, ipg/ewma 29.562/11.409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time=24.5 ms</w:t>
              <w:br/>
              <w:t>80 bytes from url-fwd.easydns.com (64.68.200.46): icmp_seq=2 ttl=39 time=22.9 ms</w:t>
              <w:br/>
              <w:t>80 bytes from url-fwd.easydns.com (64.68.200.46): icmp_seq=3 ttl=39 time=22.9 ms</w:t>
              <w:br/>
              <w:t>80 bytes from url-fwd.easydns.com (64.68.200.46): icmp_seq=4 ttl=39 time=22.9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222ms</w:t>
              <w:br/>
              <w:t>rtt min/avg/max/mdev = 22.901/23.241/24.519/0.660 ms, pipe 3, ipg/ewma 55.595/23.858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(216.58.192.174) 72(100) bytes of data.</w:t>
              <w:br/>
              <w:t>76 bytes from ord36s02-in-f14.1e100.net (216.58.192.174): icmp_seq=1 ttl=100 (truncated)</w:t>
              <w:br/>
              <w:t>76 bytes from ord36s02-in-f14.1e100.net (216.58.192.174): icmp_seq=2 ttl=100 (truncated)</w:t>
              <w:br/>
              <w:t>76 bytes from ord36s02-in-f14.1e100.net (216.58.192.174): icmp_seq=3 ttl=100 (truncated)</w:t>
              <w:br/>
              <w:t>76 bytes from ord36s02-in-f14.1e100.net (216.58.192.174): icmp_seq=4 ttl=100 (truncated)</w:t>
              <w:br/>
              <w:t>76 bytes from ord36s02-in-f14.1e100.net (216.58.192.174):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17.081/17.093/17.109/0.009 ms, pipe 2, ipg/ewma 15.342/17.094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time=11.4 ms</w:t>
              <w:br/>
              <w:t>80 bytes from 151.101.193.67 (151.101.193.67): icmp_seq=3 ttl=39 time=11.4 ms</w:t>
              <w:br/>
              <w:t>80 bytes from 151.101.193.67 (151.101.193.67): icmp_seq=4 ttl=39 time=11.4 ms</w:t>
              <w:br/>
              <w:t>80 bytes from 151.101.193.67 (151.101.193.67): icmp_seq=5 ttl=39 time=11.3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11.396/11.420/11.471/0.027 ms, pipe 2, ipg/ewma 11.565/11.422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time=23.4 ms</w:t>
              <w:br/>
              <w:t>80 bytes from url-fwd.easydns.com (64.68.200.46): icmp_seq=3 ttl=39 time=23.5 ms</w:t>
              <w:br/>
              <w:t>80 bytes from url-fwd.easydns.com (64.68.200.46): icmp_seq=4 ttl=39 time=23.5 ms</w:t>
              <w:br/>
              <w:t>80 bytes from url-fwd.easydns.com (64.68.200.46): icmp_seq=5 ttl=39 time=23.5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23.488/23.532/23.561/0.102 ms, pipe 3, ipg/ewma 17.032/23.544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(172.217.4.46) 72(100) bytes of data.</w:t>
              <w:br/>
              <w:t>76 bytes from lga15s46-in-f46.1e100.net (172.217.4.46): icmp_seq=1 ttl=101 (truncated)</w:t>
              <w:br/>
              <w:t>76 bytes from lga15s46-in-f46.1e100.net (172.217.4.46): icmp_seq=2 ttl=101 (truncated)</w:t>
              <w:br/>
              <w:t>76 bytes from lga15s46-in-f46.1e100.net (172.217.4.46): icmp_seq=3 ttl=101 (truncated)</w:t>
              <w:br/>
              <w:t>76 bytes from lga15s46-in-f46.1e100.net (172.217.4.46): icmp_seq=4 ttl=101 (truncated)</w:t>
              <w:br/>
              <w:t>76 bytes from lga15s46-in-f46.1e100.net (172.217.4.46):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16.683/16.721/16.783/0.120 ms, pipe 2, ipg/ewma 15.266/16.716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time=10.6 ms</w:t>
              <w:br/>
              <w:t>80 bytes from 151.101.1.67 (151.101.1.67): icmp_seq=2 ttl=39 time=10.6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44ms</w:t>
              <w:br/>
              <w:t>rtt min/avg/max/mdev = 10.606/10.613/10.622/0.005 ms, pipe 2, ipg/ewma 11.148/10.614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time=23.0 ms</w:t>
              <w:br/>
              <w:t>80 bytes from url-fwd.easydns.com (64.68.200.46): icmp_seq=2 ttl=39 time=23.1 ms</w:t>
              <w:br/>
              <w:t>80 bytes from url-fwd.easydns.com (64.68.200.46): icmp_seq=3 ttl=39 time=23.1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165ms</w:t>
              <w:br/>
              <w:t>rtt min/avg/max/mdev = 23.092/23.103/23.119/0.010 ms, pipe 3, ipg/ewma 41.359/23.097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(7292620800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(7292620800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27 days, 3:37:31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27 days, 3:37:20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27 days, 3:37:31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27 days, 3:37:27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27 days, 3:37:31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27 days, 3:37:20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27 days, 3:37:31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27 days, 3:37:27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2886172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7761392 kB</w:t>
              <w:br/>
              <w:t>Free memory:            2891508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2992512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3091288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43.4 kbps (- with framing overhead), 26 packets/sec</w:t>
              <w:br/>
              <w:t xml:space="preserve">     53067477 packets input, 6558202615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59714855 packets output, 11597429945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9497855 packets output, 578892913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31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25 packets/sec</w:t>
              <w:br/>
              <w:t xml:space="preserve">  5 minutes output rate 48.1 kbps (- with framing overhead), 28 packets/sec</w:t>
              <w:br/>
              <w:t xml:space="preserve">     51851603 packets input, 6411947563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58212971 packets output, 11530276874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7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9494702 packets output, 578703608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11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36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12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15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42.3 kbps (- with framing overhead), 25 packets/sec</w:t>
              <w:br/>
              <w:t xml:space="preserve">     51703279 packets input, 6411006561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57963271 packets output, 10861367005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24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22 packets/sec</w:t>
              <w:br/>
              <w:t xml:space="preserve">  5 minutes output rate 40.3 kbps (- with framing overhead), 25 packets/sec</w:t>
              <w:br/>
              <w:t xml:space="preserve">     51678811 packets input, 6410213468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58024928 packets output, 10791843775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29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43.4 kbps (- with framing overhead), 26 packets/sec</w:t>
              <w:br/>
              <w:t xml:space="preserve">     53067477 packets input, 6558202615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59714855 packets output, 11597429945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9497855 packets output, 578892913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31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24.3 kbps (- with framing overhead), 25 packets/sec</w:t>
              <w:br/>
              <w:t xml:space="preserve">  5 minutes output rate 48.1 kbps (- with framing overhead), 28 packets/sec</w:t>
              <w:br/>
              <w:t xml:space="preserve">     51851603 packets input, 6411947563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58212971 packets output, 11530276874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7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9494702 packets output, 578703608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11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36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12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15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42.3 kbps (- with framing overhead), 25 packets/sec</w:t>
              <w:br/>
              <w:t xml:space="preserve">     51703279 packets input, 6411006561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57963271 packets output, 10861367005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24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22 packets/sec</w:t>
              <w:br/>
              <w:t xml:space="preserve">  5 minutes output rate 40.3 kbps (- with framing overhead), 25 packets/sec</w:t>
              <w:br/>
              <w:t xml:space="preserve">     51678811 packets input, 6410213468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58024928 packets output, 10791843775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29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|0.00022909391152554733|.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|0.0004335116348838817|.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|5.598801568507848e-08|.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|1.9755012215303902e-05|.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43.4 kbps (- with framing overhead), 26 packets/sec</w:t>
              <w:br/>
              <w:t xml:space="preserve">     53067477 packets input, 6558202615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59714855 packets output, 11597429945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37 minutes, 10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9497855 packets output, 578892913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31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|0.0002402340839778567|.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|0.00047870580596407896|.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|5.455586052136557e-08|.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|1.9768823876690714e-05|.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24.1 kbps (- with framing overhead), 25 packets/sec</w:t>
              <w:br/>
              <w:t xml:space="preserve">  5 minutes output rate 48.0 kbps (- with framing overhead), 28 packets/sec</w:t>
              <w:br/>
              <w:t xml:space="preserve">     51851526 packets input, 6411934404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58212890 packets output, 11530259645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27 days, 3 hours, 36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7 bps (- with framing overhead), 0 packets/sec</w:t>
              <w:br/>
              <w:t xml:space="preserve">  5 minutes output rate 1.98 kbps (- with framing overhead), 4 packets/sec</w:t>
              <w:br/>
              <w:t xml:space="preserve">     41837 packets input, 1757154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9494702 packets output, 578703608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27 days, 3 hours, 34 minutes, 11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36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11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15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27 days, 3 hours, 34 minutes, 7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|0.0002203918131863917|.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|0.00040257359316909184|.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22.2 kbps (- with framing overhead), 22 packets/sec</w:t>
              <w:br/>
              <w:t xml:space="preserve">  5 minutes output rate 42.3 kbps (- with framing overhead), 25 packets/sec</w:t>
              <w:br/>
              <w:t xml:space="preserve">     51703279 packets input, 6411006561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57963271 packets output, 10861367005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24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|0.00022237876861651607|.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|0.0004017558052432991|.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27 days, 3 hours, 37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22 packets/sec</w:t>
              <w:br/>
              <w:t xml:space="preserve">  5 minutes output rate 40.3 kbps (- with framing overhead), 25 packets/sec</w:t>
              <w:br/>
              <w:t xml:space="preserve">     51678811 packets input, 6410213468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58024928 packets output, 10791843775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27 days, 3 hours, 37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34 minutes, 29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27 days, 3 hours, 37 minutes, 20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 4 00:58:22 kg-topology-CloudEOSEdge1 Aaa: %AAA-5-LOGOUT: user cvpsystem logged out [from: localhost] [service: TerminAttr]</w:t>
              <w:br/>
              <w:t>Nov  4 00:58:22 kg-topology-CloudEOSEdge1 Aaa: %AAA-5-LOGIN: user cvpsystem logged in [from: localhost] [service: TerminAttr]</w:t>
              <w:br/>
              <w:t>Nov  4 00:58:22 kg-topology-CloudEOSEdge1 ConfigAgent: %SYS-5-CONFIG_SESSION_ENTERED: User cvpsystem entered configuration session capiVerify-1520-d5f1cc321e3811ebbc72020000000000 on TerminAttr (localhost)</w:t>
              <w:br/>
              <w:t>Nov  4 00:58:23 kg-topology-CloudEOSEdge1 ConfigAgent: %SYS-5-CONFIG_SESSION_EXITED: User cvpsystem exited configuration session capiVerify-1520-d5f1cc321e3811ebbc72020000000000 on TerminAttr (localhost)</w:t>
              <w:br/>
              <w:t>Nov  4 00:58:23 kg-topology-CloudEOSEdge1 ConfigAgent: %SYS-5-CONFIG_SESSION_ABORTED: User cvpsystem aborted configuration session capiVerify-1520-d5f1cc321e3811ebbc72020000000000 on TerminAttr (localhost)</w:t>
              <w:br/>
              <w:t>Nov  4 00:58:23 kg-topology-CloudEOSEdge1 Aaa: %AAA-5-LOGOUT: user cvpsystem logged out [from: localhost] [service: TerminAttr]</w:t>
              <w:br/>
              <w:t>Nov  4 00:58:27 kg-topology-CloudEOSEdge1 Aaa: %AAA-5-LOGIN: user cvpsystem logged in [from: localhost] [service: TerminAttr]</w:t>
              <w:br/>
              <w:t>Nov  4 00:58:27 kg-topology-CloudEOSEdge1 Aaa: %AAA-5-LOGOUT: user cvpsystem logged out [from: localhost] [service: TerminAttr]</w:t>
              <w:br/>
              <w:t>Nov  4 00:58:27 kg-topology-CloudEOSEdge1 Aaa: %AAA-5-LOGIN: user cvpsystem logged in [from: localhost] [service: TerminAttr]</w:t>
              <w:br/>
              <w:t>Nov  4 00:58:27 kg-topology-CloudEOSEdge1 ConfigAgent: %SYS-5-CONFIG_SESSION_ENTERED: User cvpsystem entered configuration session capiVerify-1520-d8eaf7601e3811eb8a86020000000000 on TerminAttr (localhost)</w:t>
              <w:br/>
              <w:t>Nov  4 00:58:28 kg-topology-CloudEOSEdge1 ConfigAgent: %SYS-5-CONFIG_SESSION_EXITED: User cvpsystem exited configuration session capiVerify-1520-d8eaf7601e3811eb8a86020000000000 on TerminAttr (localhost)</w:t>
              <w:br/>
              <w:t>Nov  4 00:58:28 kg-topology-CloudEOSEdge1 ConfigAgent: %SYS-5-CONFIG_SESSION_ABORTED: User cvpsystem aborted configuration session capiVerify-1520-d8eaf7601e3811eb8a86020000000000 on TerminAttr (localhost)</w:t>
              <w:br/>
              <w:t>Nov  4 00:58:28 kg-topology-CloudEOSEdge1 Aaa: %AAA-5-LOGOUT: user cvpsystem logged out [from: localhost] [service: TerminAttr]</w:t>
              <w:br/>
              <w:t>Nov  4 00:58:29 kg-topology-CloudEOSEdge1 Aaa: %AAA-5-LOGIN: user cvpsystem logged in [from: localhost] [service: TerminAttr]</w:t>
              <w:br/>
              <w:t>Nov  4 00:58:29 kg-topology-CloudEOSEdge1 Aaa: %AAA-5-LOGOUT: user cvpsystem logged out [from: localhost] [service: TerminAttr]</w:t>
              <w:br/>
              <w:t>Nov  4 00:58:29 kg-topology-CloudEOSEdge1 Aaa: %AAA-5-LOGIN: user cvpsystem logged in [from: localhost] [service: TerminAttr]</w:t>
              <w:br/>
              <w:t>Nov  4 00:58:29 kg-topology-CloudEOSEdge1 ConfigAgent: %SYS-5-CONFIG_SESSION_ENTERED: User cvpsystem entered configuration session capiVerify-1520-da5c1a7a1e3811eba008020000000000 on TerminAttr (localhost)</w:t>
              <w:br/>
              <w:t>Nov  4 00:58:30 kg-topology-CloudEOSEdge1 ConfigAgent: %SYS-5-CONFIG_SESSION_EXITED: User cvpsystem exited configuration session capiVerify-1520-da5c1a7a1e3811eba008020000000000 on TerminAttr (localhost)</w:t>
              <w:br/>
              <w:t>Nov  4 00:58:30 kg-topology-CloudEOSEdge1 ConfigAgent: %SYS-5-CONFIG_SESSION_ABORTED: User cvpsystem aborted configuration session capiVerify-1520-da5c1a7a1e3811eba008020000000000 on TerminAttr (localhost)</w:t>
              <w:br/>
              <w:t>Nov  4 00:58:30 kg-topology-CloudEOSEdge1 Aaa: %AAA-5-LOGOUT: user cvpsystem logged out [from: localhost] [service: TerminAttr]</w:t>
              <w:br/>
              <w:t>Nov  4 02:31:09 kg-topology-CloudEOSEdge1 Aaa: %AAA-4-LOGIN_FAILED: user admin failed to login [from: 188.255.237.211] [service: sshd] [reason: Authentication failed - Bad user]</w:t>
              <w:br/>
              <w:t>Nov  4 02:31:18 kg-topology-CloudEOSEdge1 Aaa: %AAA-4-LOGIN_FAILED: user admin failed to login [from: 188.255.237.211] [service: sshd] [reason: Authentication failed - Bad user]</w:t>
              <w:br/>
              <w:t>Nov  4 21:52:21 kg-topology-CloudEOSEdge1 Aaa: %AAA-5-LOGIN: user cvpsystem logged in [from: localhost] [service: TerminAttr]</w:t>
              <w:br/>
              <w:t>Nov  4 21:52:21 kg-topology-CloudEOSEdge1 Aaa: %AAA-5-LOGOUT: user cvpsystem logged out [from: localhost] [service: TerminAttr]</w:t>
              <w:br/>
              <w:t>Nov  4 21:52:21 kg-topology-CloudEOSEdge1 Aaa: %AAA-5-LOGIN: user cvpsystem logged in [from: localhost] [service: TerminAttr]</w:t>
              <w:br/>
              <w:t>Nov  4 21:52:21 kg-topology-CloudEOSEdge1 ConfigAgent: %SYS-5-CONFIG_SESSION_ENTERED: User cvpsystem entered configuration session capiVerify-1520-040887141ee811eb83ab020000000000 on TerminAttr (localhost)</w:t>
              <w:br/>
              <w:t>Nov  4 21:52:22 kg-topology-CloudEOSEdge1 ConfigAgent: %SYS-5-CONFIG_SESSION_EXITED: User cvpsystem exited configuration session capiVerify-1520-040887141ee811eb83ab020000000000 on TerminAttr (localhost)</w:t>
              <w:br/>
              <w:t>Nov  4 21:52:22 kg-topology-CloudEOSEdge1 ConfigAgent: %SYS-5-CONFIG_SESSION_ABORTED: User cvpsystem aborted configuration session capiVerify-1520-040887141ee811eb83ab020000000000 on TerminAttr (localhost)</w:t>
              <w:br/>
              <w:t>Nov  4 21:52:22 kg-topology-CloudEOSEdge1 Aaa: %AAA-5-LOGOUT: user cvpsystem logged out [from: localhost] [service: TerminAttr]</w:t>
              <w:br/>
              <w:t>Nov  5 08:53:09 kg-topology-CloudEOSEdge1 Aaa: %AAA-4-LOGIN_FAILED: user admin failed to login [from: 178.23.151.219] [service: sshd] [reason: Authentication failed - Bad user]</w:t>
              <w:br/>
              <w:t>Nov  5 08:53:15 kg-topology-CloudEOSEdge1 Aaa: %AAA-4-LOGIN_FAILED: user admin failed to login [from: 178.23.151.219] [service: sshd] [reason: Authentication failed - Bad user]</w:t>
              <w:br/>
              <w:t>Nov  5 19:47:50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 4 00:58:22 kg-topology-CloudEOSEdge2 Aaa: %AAA-5-LOGOUT: user cvpsystem logged out [from: localhost] [service: TerminAttr]</w:t>
              <w:br/>
              <w:t>Nov  4 00:58:22 kg-topology-CloudEOSEdge2 Aaa: %AAA-5-LOGIN: user cvpsystem logged in [from: localhost] [service: TerminAttr]</w:t>
              <w:br/>
              <w:t>Nov  4 00:58:22 kg-topology-CloudEOSEdge2 ConfigAgent: %SYS-5-CONFIG_SESSION_ENTERED: User cvpsystem entered configuration session capiVerify-1580-d60086c81e3811ebb9c5020000000000 on TerminAttr (localhost)</w:t>
              <w:br/>
              <w:t>Nov  4 00:58:24 kg-topology-CloudEOSEdge2 ConfigAgent: %SYS-5-CONFIG_SESSION_EXITED: User cvpsystem exited configuration session capiVerify-1580-d60086c81e3811ebb9c5020000000000 on TerminAttr (localhost)</w:t>
              <w:br/>
              <w:t>Nov  4 00:58:24 kg-topology-CloudEOSEdge2 ConfigAgent: %SYS-5-CONFIG_SESSION_ABORTED: User cvpsystem aborted configuration session capiVerify-1580-d60086c81e3811ebb9c5020000000000 on TerminAttr (localhost)</w:t>
              <w:br/>
              <w:t>Nov  4 00:58:24 kg-topology-CloudEOSEdge2 Aaa: %AAA-5-LOGOUT: user cvpsystem logged out [from: localhost] [service: TerminAttr]</w:t>
              <w:br/>
              <w:t>Nov  4 00:58:27 kg-topology-CloudEOSEdge2 Aaa: %AAA-5-LOGIN: user cvpsystem logged in [from: localhost] [service: TerminAttr]</w:t>
              <w:br/>
              <w:t>Nov  4 00:58:27 kg-topology-CloudEOSEdge2 Aaa: %AAA-5-LOGOUT: user cvpsystem logged out [from: localhost] [service: TerminAttr]</w:t>
              <w:br/>
              <w:t>Nov  4 00:58:27 kg-topology-CloudEOSEdge2 Aaa: %AAA-5-LOGIN: user cvpsystem logged in [from: localhost] [service: TerminAttr]</w:t>
              <w:br/>
              <w:t>Nov  4 00:58:27 kg-topology-CloudEOSEdge2 ConfigAgent: %SYS-5-CONFIG_SESSION_ENTERED: User cvpsystem entered configuration session capiVerify-1580-d8e660881e3811eb8f4a020000000000 on TerminAttr (localhost)</w:t>
              <w:br/>
              <w:t>Nov  4 00:58:29 kg-topology-CloudEOSEdge2 ConfigAgent: %SYS-5-CONFIG_SESSION_EXITED: User cvpsystem exited configuration session capiVerify-1580-d8e660881e3811eb8f4a020000000000 on TerminAttr (localhost)</w:t>
              <w:br/>
              <w:t>Nov  4 00:58:29 kg-topology-CloudEOSEdge2 ConfigAgent: %SYS-5-CONFIG_SESSION_ABORTED: User cvpsystem aborted configuration session capiVerify-1580-d8e660881e3811eb8f4a020000000000 on TerminAttr (localhost)</w:t>
              <w:br/>
              <w:t>Nov  4 00:58:29 kg-topology-CloudEOSEdge2 Aaa: %AAA-5-LOGOUT: user cvpsystem logged out [from: localhost] [service: TerminAttr]</w:t>
              <w:br/>
              <w:t>Nov  4 00:58:30 kg-topology-CloudEOSEdge2 Aaa: %AAA-5-LOGIN: user cvpsystem logged in [from: localhost] [service: TerminAttr]</w:t>
              <w:br/>
              <w:t>Nov  4 00:58:30 kg-topology-CloudEOSEdge2 Aaa: %AAA-5-LOGOUT: user cvpsystem logged out [from: localhost] [service: TerminAttr]</w:t>
              <w:br/>
              <w:t>Nov  4 00:58:30 kg-topology-CloudEOSEdge2 Aaa: %AAA-5-LOGIN: user cvpsystem logged in [from: localhost] [service: TerminAttr]</w:t>
              <w:br/>
              <w:t>Nov  4 00:58:30 kg-topology-CloudEOSEdge2 ConfigAgent: %SYS-5-CONFIG_SESSION_ENTERED: User cvpsystem entered configuration session capiVerify-1580-dac56ff21e3811eb8470020000000000 on TerminAttr (localhost)</w:t>
              <w:br/>
              <w:t>Nov  4 00:58:32 kg-topology-CloudEOSEdge2 ConfigAgent: %SYS-5-CONFIG_SESSION_EXITED: User cvpsystem exited configuration session capiVerify-1580-dac56ff21e3811eb8470020000000000 on TerminAttr (localhost)</w:t>
              <w:br/>
              <w:t>Nov  4 00:58:32 kg-topology-CloudEOSEdge2 ConfigAgent: %SYS-5-CONFIG_SESSION_ABORTED: User cvpsystem aborted configuration session capiVerify-1580-dac56ff21e3811eb8470020000000000 on TerminAttr (localhost)</w:t>
              <w:br/>
              <w:t>Nov  4 00:58:32 kg-topology-CloudEOSEdge2 Aaa: %AAA-5-LOGOUT: user cvpsystem logged out [from: localhost] [service: TerminAttr]</w:t>
              <w:br/>
              <w:t>Nov  4 05:52:30 kg-topology-CloudEOSEdge2 Aaa: %AAA-4-LOGIN_FAILED: user admin failed to login [from: 177.106.147.130] [service: sshd] [reason: Authentication failed - Bad user]</w:t>
              <w:br/>
              <w:t>Nov  4 05:52:36 kg-topology-CloudEOSEdge2 Aaa: %AAA-4-LOGIN_FAILED: user admin failed to login [from: 177.106.147.130] [service: sshd] [reason: Authentication failed - Bad user]</w:t>
              <w:br/>
              <w:t>Nov  4 21:52:39 kg-topology-CloudEOSEdge2 Aaa: %AAA-5-LOGIN: user cvpsystem logged in [from: localhost] [service: TerminAttr]</w:t>
              <w:br/>
              <w:t>Nov  4 21:52:39 kg-topology-CloudEOSEdge2 Aaa: %AAA-5-LOGOUT: user cvpsystem logged out [from: localhost] [service: TerminAttr]</w:t>
              <w:br/>
              <w:t>Nov  4 21:52:39 kg-topology-CloudEOSEdge2 Aaa: %AAA-5-LOGIN: user cvpsystem logged in [from: localhost] [service: TerminAttr]</w:t>
              <w:br/>
              <w:t>Nov  4 21:52:40 kg-topology-CloudEOSEdge2 ConfigAgent: %SYS-5-CONFIG_SESSION_ENTERED: User cvpsystem entered configuration session capiVerify-1580-0f1554ac1ee811ebbc39020000000000 on TerminAttr (localhost)</w:t>
              <w:br/>
              <w:t>Nov  4 21:52:41 kg-topology-CloudEOSEdge2 ConfigAgent: %SYS-5-CONFIG_SESSION_EXITED: User cvpsystem exited configuration session capiVerify-1580-0f1554ac1ee811ebbc39020000000000 on TerminAttr (localhost)</w:t>
              <w:br/>
              <w:t>Nov  4 21:52:41 kg-topology-CloudEOSEdge2 ConfigAgent: %SYS-5-CONFIG_SESSION_ABORTED: User cvpsystem aborted configuration session capiVerify-1580-0f1554ac1ee811ebbc39020000000000 on TerminAttr (localhost)</w:t>
              <w:br/>
              <w:t>Nov  4 21:52:41 kg-topology-CloudEOSEdge2 Aaa: %AAA-5-LOGOUT: user cvpsystem logged out [from: localhost] [service: TerminAttr]</w:t>
              <w:br/>
              <w:t>Nov  5 12:14:27 kg-topology-CloudEOSEdge2 Aaa: %AAA-4-LOGIN_FAILED: user admin failed to login [from: 45.168.57.137] [service: sshd] [reason: Authentication failed - Bad user]</w:t>
              <w:br/>
              <w:t>Nov  5 12:14:35 kg-topology-CloudEOSEdge2 Aaa: %AAA-4-LOGIN_FAILED: user admin failed to login [from: 45.168.57.137] [service: sshd] [reason: Authentication failed - Bad user]</w:t>
              <w:br/>
              <w:t>Nov  5 19:47:50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 4 00:58:08 kg-topology-CloudEosRR1 Aaa: %AAA-5-LOGOUT: user cvpsystem logged out [from: localhost] [service: TerminAttr]</w:t>
              <w:br/>
              <w:t>Nov  4 00:58:17 kg-topology-CloudEosRR1 Aaa: %AAA-5-LOGIN: user cvpsystem logged in [from: localhost] [service: TerminAttr]</w:t>
              <w:br/>
              <w:t>Nov  4 00:58:17 kg-topology-CloudEosRR1 Aaa: %AAA-5-LOGOUT: user cvpsystem logged out [from: localhost] [service: TerminAttr]</w:t>
              <w:br/>
              <w:t>Nov  4 00:58:17 kg-topology-CloudEosRR1 Aaa: %AAA-5-LOGIN: user cvpsystem logged in [from: localhost] [service: TerminAttr]</w:t>
              <w:br/>
              <w:t>Nov  4 00:58:17 kg-topology-CloudEosRR1 ConfigAgent: %SYS-5-CONFIG_SESSION_ENTERED: User cvpsystem entered configuration session capiVerify-1545-d32d986e1e3811ebb9cc020000000000 on TerminAttr (localhost)</w:t>
              <w:br/>
              <w:t>Nov  4 00:58:18 kg-topology-CloudEosRR1 ConfigAgent: %SYS-5-CONFIG_SESSION_EXITED: User cvpsystem exited configuration session capiVerify-1545-d32d986e1e3811ebb9cc020000000000 on TerminAttr (localhost)</w:t>
              <w:br/>
              <w:t>Nov  4 00:58:18 kg-topology-CloudEosRR1 ConfigAgent: %SYS-5-CONFIG_SESSION_ABORTED: User cvpsystem aborted configuration session capiVerify-1545-d32d986e1e3811ebb9cc020000000000 on TerminAttr (localhost)</w:t>
              <w:br/>
              <w:t>Nov  4 00:58:18 kg-topology-CloudEosRR1 Aaa: %AAA-5-LOGOUT: user cvpsystem logged out [from: localhost] [service: TerminAttr]</w:t>
              <w:br/>
              <w:t>Nov  4 00:58:21 kg-topology-CloudEosRR1 Aaa: %AAA-5-LOGIN: user cvpsystem logged in [from: localhost] [service: TerminAttr]</w:t>
              <w:br/>
              <w:t>Nov  4 00:58:21 kg-topology-CloudEosRR1 Aaa: %AAA-5-LOGOUT: user cvpsystem logged out [from: localhost] [service: TerminAttr]</w:t>
              <w:br/>
              <w:t>Nov  4 00:58:21 kg-topology-CloudEosRR1 Aaa: %AAA-5-LOGIN: user cvpsystem logged in [from: localhost] [service: TerminAttr]</w:t>
              <w:br/>
              <w:t>Nov  4 00:58:21 kg-topology-CloudEosRR1 ConfigAgent: %SYS-5-CONFIG_SESSION_ENTERED: User cvpsystem entered configuration session capiVerify-1545-d581ee261e3811eba4d9020000000000 on TerminAttr (localhost)</w:t>
              <w:br/>
              <w:t>Nov  4 00:58:22 kg-topology-CloudEosRR1 ConfigAgent: %SYS-5-CONFIG_SESSION_EXITED: User cvpsystem exited configuration session capiVerify-1545-d581ee261e3811eba4d9020000000000 on TerminAttr (localhost)</w:t>
              <w:br/>
              <w:t>Nov  4 00:58:22 kg-topology-CloudEosRR1 ConfigAgent: %SYS-5-CONFIG_SESSION_ABORTED: User cvpsystem aborted configuration session capiVerify-1545-d581ee261e3811eba4d9020000000000 on TerminAttr (localhost)</w:t>
              <w:br/>
              <w:t>Nov  4 00:58:22 kg-topology-CloudEosRR1 Aaa: %AAA-5-LOGOUT: user cvpsystem logged out [from: localhost] [service: TerminAttr]</w:t>
              <w:br/>
              <w:t>Nov  4 00:58:28 kg-topology-CloudEosRR1 Aaa: %AAA-5-LOGIN: user cvpsystem logged in [from: localhost] [service: TerminAttr]</w:t>
              <w:br/>
              <w:t>Nov  4 00:58:28 kg-topology-CloudEosRR1 Aaa: %AAA-5-LOGOUT: user cvpsystem logged out [from: localhost] [service: TerminAttr]</w:t>
              <w:br/>
              <w:t>Nov  4 00:58:28 kg-topology-CloudEosRR1 Aaa: %AAA-5-LOGIN: user cvpsystem logged in [from: localhost] [service: TerminAttr]</w:t>
              <w:br/>
              <w:t>Nov  4 00:58:28 kg-topology-CloudEosRR1 ConfigAgent: %SYS-5-CONFIG_SESSION_ENTERED: User cvpsystem entered configuration session capiVerify-1545-d9cc20001e3811eb8ef8020000000000 on TerminAttr (localhost)</w:t>
              <w:br/>
              <w:t>Nov  4 00:58:29 kg-topology-CloudEosRR1 ConfigAgent: %SYS-5-CONFIG_SESSION_EXITED: User cvpsystem exited configuration session capiVerify-1545-d9cc20001e3811eb8ef8020000000000 on TerminAttr (localhost)</w:t>
              <w:br/>
              <w:t>Nov  4 00:58:29 kg-topology-CloudEosRR1 ConfigAgent: %SYS-5-CONFIG_SESSION_ABORTED: User cvpsystem aborted configuration session capiVerify-1545-d9cc20001e3811eb8ef8020000000000 on TerminAttr (localhost)</w:t>
              <w:br/>
              <w:t>Nov  4 00:58:29 kg-topology-CloudEosRR1 Aaa: %AAA-5-LOGOUT: user cvpsystem logged out [from: localhost] [service: TerminAttr]</w:t>
              <w:br/>
              <w:t>Nov  4 21:52:31 kg-topology-CloudEosRR1 Aaa: %AAA-5-LOGIN: user cvpsystem logged in [from: localhost] [service: TerminAttr]</w:t>
              <w:br/>
              <w:t>Nov  4 21:52:31 kg-topology-CloudEosRR1 Aaa: %AAA-5-LOGOUT: user cvpsystem logged out [from: localhost] [service: TerminAttr]</w:t>
              <w:br/>
              <w:t>Nov  4 21:52:31 kg-topology-CloudEosRR1 Aaa: %AAA-5-LOGIN: user cvpsystem logged in [from: localhost] [service: TerminAttr]</w:t>
              <w:br/>
              <w:t>Nov  4 21:52:31 kg-topology-CloudEosRR1 ConfigAgent: %SYS-5-CONFIG_SESSION_ENTERED: User cvpsystem entered configuration session capiVerify-1545-0a33d5941ee811eb8add020000000000 on TerminAttr (localhost)</w:t>
              <w:br/>
              <w:t>Nov  4 21:52:32 kg-topology-CloudEosRR1 ConfigAgent: %SYS-5-CONFIG_SESSION_EXITED: User cvpsystem exited configuration session capiVerify-1545-0a33d5941ee811eb8add020000000000 on TerminAttr (localhost)</w:t>
              <w:br/>
              <w:t>Nov  4 21:52:32 kg-topology-CloudEosRR1 ConfigAgent: %SYS-5-CONFIG_SESSION_ABORTED: User cvpsystem aborted configuration session capiVerify-1545-0a33d5941ee811eb8add020000000000 on TerminAttr (localhost)</w:t>
              <w:br/>
              <w:t>Nov  4 21:52:32 kg-topology-CloudEosRR1 Aaa: %AAA-5-LOGOUT: user cvpsystem logged out [from: localhost] [service: TerminAttr]</w:t>
              <w:br/>
              <w:t>Nov  4 23:59:35 kg-topology-CloudEosRR1 Aaa: %AAA-4-LOGIN_FAILED: user admin failed to login [from: 183.251.239.190] [service: sshd] [reason: Authentication failed - Bad user]</w:t>
              <w:br/>
              <w:t>Nov  4 23:59:42 kg-topology-CloudEosRR1 Aaa: %AAA-4-LOGIN_FAILED: user admin failed to login [from: 183.251.239.190] [service: sshd] [reason: Authentication failed - Bad user]</w:t>
              <w:br/>
              <w:t>Nov  5 19:47:49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 4 00:58:18 kg-topology-CloudEosRR2 Aaa: %AAA-5-LOGOUT: user cvpsystem logged out [from: localhost] [service: TerminAttr]</w:t>
              <w:br/>
              <w:t>Nov  4 00:58:25 kg-topology-CloudEosRR2 Aaa: %AAA-5-LOGIN: user cvpsystem logged in [from: localhost] [service: TerminAttr]</w:t>
              <w:br/>
              <w:t>Nov  4 00:58:25 kg-topology-CloudEosRR2 Aaa: %AAA-5-LOGOUT: user cvpsystem logged out [from: localhost] [service: TerminAttr]</w:t>
              <w:br/>
              <w:t>Nov  4 00:58:25 kg-topology-CloudEosRR2 Aaa: %AAA-5-LOGIN: user cvpsystem logged in [from: localhost] [service: TerminAttr]</w:t>
              <w:br/>
              <w:t>Nov  4 00:58:25 kg-topology-CloudEosRR2 ConfigAgent: %SYS-5-CONFIG_SESSION_ENTERED: User cvpsystem entered configuration session capiVerify-1569-d8090a801e3811eb952c020000000000 on TerminAttr (localhost)</w:t>
              <w:br/>
              <w:t>Nov  4 00:58:26 kg-topology-CloudEosRR2 ConfigAgent: %SYS-5-CONFIG_SESSION_EXITED: User cvpsystem exited configuration session capiVerify-1569-d8090a801e3811eb952c020000000000 on TerminAttr (localhost)</w:t>
              <w:br/>
              <w:t>Nov  4 00:58:26 kg-topology-CloudEosRR2 ConfigAgent: %SYS-5-CONFIG_SESSION_ABORTED: User cvpsystem aborted configuration session capiVerify-1569-d8090a801e3811eb952c020000000000 on TerminAttr (localhost)</w:t>
              <w:br/>
              <w:t>Nov  4 00:58:26 kg-topology-CloudEosRR2 Aaa: %AAA-5-LOGOUT: user cvpsystem logged out [from: localhost] [service: TerminAttr]</w:t>
              <w:br/>
              <w:t>Nov  4 00:58:27 kg-topology-CloudEosRR2 Aaa: %AAA-5-LOGIN: user cvpsystem logged in [from: localhost] [service: TerminAttr]</w:t>
              <w:br/>
              <w:t>Nov  4 00:58:27 kg-topology-CloudEosRR2 Aaa: %AAA-5-LOGOUT: user cvpsystem logged out [from: localhost] [service: TerminAttr]</w:t>
              <w:br/>
              <w:t>Nov  4 00:58:27 kg-topology-CloudEosRR2 Aaa: %AAA-5-LOGIN: user cvpsystem logged in [from: localhost] [service: TerminAttr]</w:t>
              <w:br/>
              <w:t>Nov  4 00:58:27 kg-topology-CloudEosRR2 ConfigAgent: %SYS-5-CONFIG_SESSION_ENTERED: User cvpsystem entered configuration session capiVerify-1569-d962a7ce1e3811eba8e0020000000000 on TerminAttr (localhost)</w:t>
              <w:br/>
              <w:t>Nov  4 00:58:29 kg-topology-CloudEosRR2 ConfigAgent: %SYS-5-CONFIG_SESSION_EXITED: User cvpsystem exited configuration session capiVerify-1569-d962a7ce1e3811eba8e0020000000000 on TerminAttr (localhost)</w:t>
              <w:br/>
              <w:t>Nov  4 00:58:29 kg-topology-CloudEosRR2 ConfigAgent: %SYS-5-CONFIG_SESSION_ABORTED: User cvpsystem aborted configuration session capiVerify-1569-d962a7ce1e3811eba8e0020000000000 on TerminAttr (localhost)</w:t>
              <w:br/>
              <w:t>Nov  4 00:58:29 kg-topology-CloudEosRR2 Aaa: %AAA-5-LOGOUT: user cvpsystem logged out [from: localhost] [service: TerminAttr]</w:t>
              <w:br/>
              <w:t>Nov  4 21:52:14 kg-topology-CloudEosRR2 Aaa: %AAA-5-LOGIN: user cvpsystem logged in [from: localhost] [service: TerminAttr]</w:t>
              <w:br/>
              <w:t>Nov  4 21:52:14 kg-topology-CloudEosRR2 Aaa: %AAA-5-LOGOUT: user cvpsystem logged out [from: localhost] [service: TerminAttr]</w:t>
              <w:br/>
              <w:t>Nov  4 21:52:14 kg-topology-CloudEosRR2 Aaa: %AAA-5-LOGIN: user cvpsystem logged in [from: localhost] [service: TerminAttr]</w:t>
              <w:br/>
              <w:t>Nov  4 21:52:14 kg-topology-CloudEosRR2 ConfigAgent: %SYS-5-CONFIG_SESSION_ENTERED: User cvpsystem entered configuration session capiVerify-1569-ffc506aa1ee711eba529020000000000 on TerminAttr (localhost)</w:t>
              <w:br/>
              <w:t>Nov  4 21:52:15 kg-topology-CloudEosRR2 ConfigAgent: %SYS-5-CONFIG_SESSION_EXITED: User cvpsystem exited configuration session capiVerify-1569-ffc506aa1ee711eba529020000000000 on TerminAttr (localhost)</w:t>
              <w:br/>
              <w:t>Nov  4 21:52:15 kg-topology-CloudEosRR2 ConfigAgent: %SYS-5-CONFIG_SESSION_ABORTED: User cvpsystem aborted configuration session capiVerify-1569-ffc506aa1ee711eba529020000000000 on TerminAttr (localhost)</w:t>
              <w:br/>
              <w:t>Nov  4 21:52:15 kg-topology-CloudEosRR2 Aaa: %AAA-5-LOGOUT: user cvpsystem logged out [from: localhost] [service: TerminAttr]</w:t>
              <w:br/>
              <w:t>Nov  4 21:53:19 kg-topology-CloudEosRR2 Aaa: %AAA-5-LOGIN: user cvpsystem logged in [from: localhost] [service: TerminAttr]</w:t>
              <w:br/>
              <w:t>Nov  4 21:53:19 kg-topology-CloudEosRR2 Aaa: %AAA-5-LOGOUT: user cvpsystem logged out [from: localhost] [service: TerminAttr]</w:t>
              <w:br/>
              <w:t>Nov  4 21:53:19 kg-topology-CloudEosRR2 Aaa: %AAA-5-LOGIN: user cvpsystem logged in [from: localhost] [service: TerminAttr]</w:t>
              <w:br/>
              <w:t>Nov  4 21:53:19 kg-topology-CloudEosRR2 ConfigAgent: %SYS-5-CONFIG_SESSION_ENTERED: User cvpsystem entered configuration session capiVerify-1569-26868a5c1ee811eb968d020000000000 on TerminAttr (localhost)</w:t>
              <w:br/>
              <w:t>Nov  4 21:53:20 kg-topology-CloudEosRR2 ConfigAgent: %SYS-5-CONFIG_SESSION_EXITED: User cvpsystem exited configuration session capiVerify-1569-26868a5c1ee811eb968d020000000000 on TerminAttr (localhost)</w:t>
              <w:br/>
              <w:t>Nov  4 21:53:20 kg-topology-CloudEosRR2 ConfigAgent: %SYS-5-CONFIG_SESSION_ABORTED: User cvpsystem aborted configuration session capiVerify-1569-26868a5c1ee811eb968d020000000000 on TerminAttr (localhost)</w:t>
              <w:br/>
              <w:t>Nov  4 21:53:20 kg-topology-CloudEosRR2 Aaa: %AAA-5-LOGOUT: user cvpsystem logged out [from: localhost] [service: TerminAttr]</w:t>
              <w:br/>
              <w:t>Nov  5 02:56:41 kg-topology-CloudEosRR2 Aaa: %AAA-4-LOGIN_FAILED: user admin failed to login [from: 74.93.52.26] [service: sshd] [reason: Authentication failed - Bad user]</w:t>
              <w:br/>
              <w:t>Nov  5 02:56:45 kg-topology-CloudEosRR2 Aaa: %AAA-4-LOGIN_FAILED: user admin failed to login [from: 74.93.52.26] [service: sshd] [reason: Authentication failed - Bad user]</w:t>
              <w:br/>
              <w:t>Nov  5 19:47:49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5930230</w:t>
              <w:br/>
              <w:t>Requests:           268</w:t>
              <w:br/>
              <w:t>Commands:           2620</w:t>
              <w:br/>
              <w:t>Duration:           208.522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5930230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5967300</w:t>
              <w:br/>
              <w:t>Requests:           268</w:t>
              <w:br/>
              <w:t>Commands:           2620</w:t>
              <w:br/>
              <w:t>Duration:           244.452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5967300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5324938</w:t>
              <w:br/>
              <w:t>Requests:           268</w:t>
              <w:br/>
              <w:t>Commands:           2620</w:t>
              <w:br/>
              <w:t>Duration:           209.193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5324938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296</w:t>
              <w:br/>
              <w:t>Last hit:           0 seconds ago</w:t>
              <w:br/>
              <w:t>Bytes in:           95792</w:t>
              <w:br/>
              <w:t>Bytes out:          5318740</w:t>
              <w:br/>
              <w:t>Requests:           269</w:t>
              <w:br/>
              <w:t>Commands:           2622</w:t>
              <w:br/>
              <w:t>Duration:           205.366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269            95792          5318740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5930230</w:t>
              <w:br/>
              <w:t>Requests:           268</w:t>
              <w:br/>
              <w:t>Commands:           2620</w:t>
              <w:br/>
              <w:t>Duration:           208.522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5930230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5967300</w:t>
              <w:br/>
              <w:t>Requests:           268</w:t>
              <w:br/>
              <w:t>Commands:           2620</w:t>
              <w:br/>
              <w:t>Duration:           244.452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5967300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5324938</w:t>
              <w:br/>
              <w:t>Requests:           268</w:t>
              <w:br/>
              <w:t>Commands:           2620</w:t>
              <w:br/>
              <w:t>Duration:           209.193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5324938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296</w:t>
              <w:br/>
              <w:t>Last hit:           0 seconds ago</w:t>
              <w:br/>
              <w:t>Bytes in:           95792</w:t>
              <w:br/>
              <w:t>Bytes out:          5318740</w:t>
              <w:br/>
              <w:t>Requests:           269</w:t>
              <w:br/>
              <w:t>Commands:           2622</w:t>
              <w:br/>
              <w:t>Duration:           205.366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269            95792          5318740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5930230</w:t>
              <w:br/>
              <w:t>Requests:           268</w:t>
              <w:br/>
              <w:t>Commands:           2620</w:t>
              <w:br/>
              <w:t>Duration:           208.522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5930230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5967300</w:t>
              <w:br/>
              <w:t>Requests:           268</w:t>
              <w:br/>
              <w:t>Commands:           2620</w:t>
              <w:br/>
              <w:t>Duration:           244.452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5967300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5324938</w:t>
              <w:br/>
              <w:t>Requests:           268</w:t>
              <w:br/>
              <w:t>Commands:           2620</w:t>
              <w:br/>
              <w:t>Duration:           209.193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5324938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296</w:t>
              <w:br/>
              <w:t>Last hit:           0 seconds ago</w:t>
              <w:br/>
              <w:t>Bytes in:           95792</w:t>
              <w:br/>
              <w:t>Bytes out:          5318740</w:t>
              <w:br/>
              <w:t>Requests:           269</w:t>
              <w:br/>
              <w:t>Commands:           2622</w:t>
              <w:br/>
              <w:t>Duration:           205.366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269            95792          5318740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5930230</w:t>
              <w:br/>
              <w:t>Requests:           268</w:t>
              <w:br/>
              <w:t>Commands:           2620</w:t>
              <w:br/>
              <w:t>Duration:           208.522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5930230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5967300</w:t>
              <w:br/>
              <w:t>Requests:           268</w:t>
              <w:br/>
              <w:t>Commands:           2620</w:t>
              <w:br/>
              <w:t>Duration:           244.452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5967300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5324938</w:t>
              <w:br/>
              <w:t>Requests:           268</w:t>
              <w:br/>
              <w:t>Commands:           2620</w:t>
              <w:br/>
              <w:t>Duration:           209.193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5324938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296</w:t>
              <w:br/>
              <w:t>Last hit:           0 seconds ago</w:t>
              <w:br/>
              <w:t>Bytes in:           95792</w:t>
              <w:br/>
              <w:t>Bytes out:          5318740</w:t>
              <w:br/>
              <w:t>Requests:           269</w:t>
              <w:br/>
              <w:t>Commands:           2622</w:t>
              <w:br/>
              <w:t>Duration:           205.366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269            95792          5318740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5930230</w:t>
              <w:br/>
              <w:t>Requests:           268</w:t>
              <w:br/>
              <w:t>Commands:           2620</w:t>
              <w:br/>
              <w:t>Duration:           208.522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5930230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5967300</w:t>
              <w:br/>
              <w:t>Requests:           268</w:t>
              <w:br/>
              <w:t>Commands:           2620</w:t>
              <w:br/>
              <w:t>Duration:           244.452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5967300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295</w:t>
              <w:br/>
              <w:t>Last hit:           0 seconds ago</w:t>
              <w:br/>
              <w:t>Bytes in:           95647</w:t>
              <w:br/>
              <w:t>Bytes out:          5324938</w:t>
              <w:br/>
              <w:t>Requests:           268</w:t>
              <w:br/>
              <w:t>Commands:           2620</w:t>
              <w:br/>
              <w:t>Duration:           209.193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268            95647          5324938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296</w:t>
              <w:br/>
              <w:t>Last hit:           0 seconds ago</w:t>
              <w:br/>
              <w:t>Bytes in:           95792</w:t>
              <w:br/>
              <w:t>Bytes out:          5318740</w:t>
              <w:br/>
              <w:t>Requests:           269</w:t>
              <w:br/>
              <w:t>Commands:           2622</w:t>
              <w:br/>
              <w:t>Duration:           205.366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269            95792          5318740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170   256  377    0.127     0.21   0.068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640  1024  377    0.145    0.583   0.907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224   256  377    0.106   -0.494   0.093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189   512  377    0.119   -0.045   0.129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42 ms</w:t>
              <w:br/>
              <w:t xml:space="preserve">   polling server every 256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23 ms</w:t>
              <w:br/>
              <w:t xml:space="preserve">   polling server every 256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13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52ms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19:47:56 up 27 days,  3:38,  0 users,  load average: 1.46, 1.23, 1.20</w:t>
              <w:br/>
              <w:t xml:space="preserve">  PID %CPU %MEM TT       STAT  STARTED     TIME CMD</w:t>
              <w:br/>
              <w:t xml:space="preserve"> 1954  102  3.7 ?        Sl     Oct 09 27-19:03:07 Sfe</w:t>
              <w:br/>
              <w:t xml:space="preserve">22300  0.6  0.1 ?        Ss   19:47:50 00:00:00 sshd: root [priv]                         </w:t>
              <w:br/>
              <w:t xml:space="preserve"> 1737  0.4  2.0 ?        Sl     Oct 09 02:46:56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0.8 ?        SNl    Oct 28 00:29:33 python2.7 /var/awslogs/bin/aws logs push --config-file /mnt/flash/awslogs/awslogs.conf --additional-configs-dir /mnt/flash/awslogs/config</w:t>
              <w:br/>
              <w:t xml:space="preserve"> 1244  0.1  0.9 ?        S      Oct 09 01:09:46 ProcMgr-worker</w:t>
              <w:br/>
              <w:t xml:space="preserve"> 1520  0.1  7.3 ?        Sl     Oct 09 00:56:17 ConfigAgent</w:t>
              <w:br/>
              <w:t xml:space="preserve"> 3521  0.1  1.3 ?        S      Oct 09 01:11:01 Fhrp</w:t>
              <w:br/>
              <w:t xml:space="preserve">    1  0.0  0.0 ?        Ss     Oct 09 00:03:44 /sbin/init</w:t>
              <w:br/>
              <w:t xml:space="preserve">    2  0.0  0.0 ?        S      Oct 09 00:00:00 [kthreadd]</w:t>
              <w:br/>
              <w:t xml:space="preserve">    3  0.0  0.0 ?        S      Oct 09 00:00:19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00:01:04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  Oct 28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00:02:16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00:01:04 /usr/lib/systemd/systemd-logind</w:t>
              <w:br/>
              <w:t xml:space="preserve">  768  0.0  0.0 ?        Ss     Oct 09 00:00:46 /usr/bin/ProcMonitor</w:t>
              <w:br/>
              <w:t xml:space="preserve">  793  0.0  0.0 ?        Ss     Oct 09 00:00:12 /usr/sbin/crond -n</w:t>
              <w:br/>
              <w:t xml:space="preserve">  807  0.0  0.0 ?        S&lt;s    Oct 09 00:00:17 /usr/bin/wdogdev -t 60</w:t>
              <w:br/>
              <w:t xml:space="preserve">  812  0.0  0.0 ?        Ss     Oct 09 00:00:04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00:08:44 /usr/bin/EosOomAdjust</w:t>
              <w:br/>
              <w:t xml:space="preserve"> 1424  0.0  0.0 ?        S      Oct 09 00:00:12 [rbfd_vrf_cleanu]</w:t>
              <w:br/>
              <w:t xml:space="preserve"> 1439  0.0  0.0 ?        Ss     Oct 09 00:00:00 /usr/sbin/acpid</w:t>
              <w:br/>
              <w:t xml:space="preserve"> 1476  0.0  0.0 ?        S      Oct 09 00:01:54 /usr/bin/SlabMonitor</w:t>
              <w:br/>
              <w:t xml:space="preserve"> 1477  0.0  2.6 ?        S      Oct 09 00:35:28 Sysdb</w:t>
              <w:br/>
              <w:t xml:space="preserve"> 1519  0.0  1.2 ?        S      Oct 09 00:00:34 StageMgr</w:t>
              <w:br/>
              <w:t xml:space="preserve"> 1522  0.0  1.4 ?        S      Oct 09 00:01:43 Fru</w:t>
              <w:br/>
              <w:t xml:space="preserve"> 1523  0.0  1.8 ?        S      Oct 09 00:00:36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00:07:13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00:02:52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00:01:59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00:03:43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00:14:29 Lag</w:t>
              <w:br/>
              <w:t xml:space="preserve"> 1765  0.0  1.7 ?        S      Oct 09 00:27:33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00:03:22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00:02:38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00:06:23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00:21:26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00:32:26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00:01:14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00:01:07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00:03:04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00:17:20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00:04:15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00:01:37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00:02:46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00:02:54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00:04:20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00:03:13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00:02:31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00:01:30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00:00:52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00:01:51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00:05:36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00:03:23 IgmpSnooping</w:t>
              <w:br/>
              <w:t xml:space="preserve"> 1892  0.0  1.1 ?        S      Oct 09 00:00:29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00:01:27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00:05:44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00:01:46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00:03:22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00:01:29 RouteInput</w:t>
              <w:br/>
              <w:t xml:space="preserve"> 1940  0.0  2.3 ?        Sl     Oct 09 00:10:48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00:00:24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00:00:30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00:00:16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00:07:28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00:00:45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00:03:27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00:03:14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00:01:15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00:00:33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00:00:01 nginx: worker process                                              </w:t>
              <w:br/>
              <w:t>19291  0.0  0.0 ?        S    19:07:01 00:00:00 [kworker/0:1]</w:t>
              <w:br/>
              <w:t>21448  0.0  0.0 ?        S    19:36:02 00:00:00 [kworker/0:2]</w:t>
              <w:br/>
              <w:t>21451  0.0  0.0 ?        S    19:36:02 00:00:00 [kworker/0:3]</w:t>
              <w:br/>
              <w:t>21835  0.0  0.0 ?        S    19:42:01 00:00:00 [kworker/0:0]</w:t>
              <w:br/>
              <w:t>22064  0.0  0.0 ?        S    19:45:01 00:00:00 [kworker/0:4]</w:t>
              <w:br/>
              <w:t xml:space="preserve">22301  0.0  0.0 ?        S    19:47:50 00:00:00 sshd: root [net]                          </w:t>
              <w:br/>
              <w:t xml:space="preserve">22370  0.0  0.0 ?        S    19:47:54 00:00:00 sshd: root [pam]                          </w:t>
              <w:br/>
              <w:t>22535  0.0  0.1 ?        Ss   19:47:56 00:00:00 python /bin/FetchLogs dump -n -l /var/log -m eos(?=($|\..*\.gz))</w:t>
              <w:br/>
              <w:t>22538  0.0  0.0 ?        Ss   19:47:56 00:00:00 tail -n 32</w:t>
              <w:br/>
              <w:t>22540  0.0  0.0 ?        Rs   19:47:56 00:00:00 ps -e -o pid,pcpu,pmem,tt,stat,lstart,start,time,cmd --sort=-pcpu -ww</w:t>
              <w:br/>
              <w:t>22541  0.0  0.0 ?        Rs   19:47:56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19:47:56 up 27 days,  3:38,  0 users,  load average: 1.64, 1.29, 1.20</w:t>
              <w:br/>
              <w:t xml:space="preserve">  PID %CPU %MEM TT       STAT  STARTED     TIME CMD</w:t>
              <w:br/>
              <w:t xml:space="preserve"> 2097  101  3.7 ?        Sl     Oct 09 27-13:05:22 Sfe</w:t>
              <w:br/>
              <w:t xml:space="preserve"> 1738  2.4  2.0 ?        Sl     Oct 09 15:55:07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10895  0.5  0.6 ?        SNl    Oct 29 01:03:23 python2.7 /var/awslogs/bin/aws logs push --config-file /mnt/flash/awslogs/awslogs.conf --additional-configs-dir /mnt/flash/awslogs/config</w:t>
              <w:br/>
              <w:t xml:space="preserve"> 9011  0.4  0.1 ?        Ss   19:47:45 00:00:00 sshd: root [priv]                         </w:t>
              <w:br/>
              <w:t xml:space="preserve"> 1232  0.2  0.9 ?        S      Oct 09 01:34:34 ProcMgr-worker</w:t>
              <w:br/>
              <w:t xml:space="preserve"> 1503  0.2  2.6 ?        S      Oct 09 01:52:56 Sysdb</w:t>
              <w:br/>
              <w:t xml:space="preserve"> 1580  0.2  7.7 ?        Sl     Oct 09 01:53:00 ConfigAgent</w:t>
              <w:br/>
              <w:t xml:space="preserve"> 2017  0.2  1.7 ?        S      Oct 09 01:18:19 IpRib</w:t>
              <w:br/>
              <w:t xml:space="preserve"> 1767  0.1  1.7 ?        S      Oct 09 00:51:47 SuperServer</w:t>
              <w:br/>
              <w:t xml:space="preserve"> 1782  0.1  1.2 ?        S      Oct 09 00:41:19 StpTxRx</w:t>
              <w:br/>
              <w:t xml:space="preserve"> 1790  0.1  1.0 ?        S      Oct 09 01:18:07 AgentMonitor</w:t>
              <w:br/>
              <w:t xml:space="preserve"> 3570  0.1  1.4 ?        S      Oct 09 01:14:22 Fhrp</w:t>
              <w:br/>
              <w:t xml:space="preserve">    1  0.0  0.0 ?        Ss     Oct 09 00:05:46 /sbin/init</w:t>
              <w:br/>
              <w:t xml:space="preserve">    2  0.0  0.0 ?        S      Oct 09 00:00:00 [kthreadd]</w:t>
              <w:br/>
              <w:t xml:space="preserve">    3  0.0  0.0 ?        S      Oct 09 00:00:11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00:00:35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00:00:02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00:02:42 /usr/lib/systemd/systemd-logind</w:t>
              <w:br/>
              <w:t xml:space="preserve">  750  0.0  0.1 ?        Ss     Oct 09 00:04:10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00:00:48 /usr/bin/ProcMonitor</w:t>
              <w:br/>
              <w:t xml:space="preserve">  784  0.0  0.0 ?        Ss     Oct 09 00:00:15 /usr/sbin/crond -n</w:t>
              <w:br/>
              <w:t xml:space="preserve">  806  0.0  0.0 ?        Ss     Oct 09 00:00:07 /usr/sbin/xinetd -stayalive -pidfile /var/run/xinetd.pid</w:t>
              <w:br/>
              <w:t xml:space="preserve">  811  0.0  0.0 ?        S&lt;s    Oct 09 00:00:20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00:09:04 /usr/bin/EosOomAdjust</w:t>
              <w:br/>
              <w:t xml:space="preserve"> 1450  0.0  0.0 ?        S      Oct 09 00:00:02 [rbfd_vrf_cleanu]</w:t>
              <w:br/>
              <w:t xml:space="preserve"> 1465  0.0  0.0 ?        Ss     Oct 09 00:00:00 /usr/sbin/acpid</w:t>
              <w:br/>
              <w:t xml:space="preserve"> 1502  0.0  0.0 ?        S      Oct 09 00:02:06 /usr/bin/SlabMonitor</w:t>
              <w:br/>
              <w:t xml:space="preserve"> 1579  0.0  1.2 ?        S      Oct 09 00:04:36 StageMgr</w:t>
              <w:br/>
              <w:t xml:space="preserve"> 1583  0.0  1.5 ?        S      Oct 09 00:16:08 Fru</w:t>
              <w:br/>
              <w:t xml:space="preserve"> 1585  0.0  1.9 ?        S      Oct 09 00:05:35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00:22:06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00:16:20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00:17:47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00:17:29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00:32:22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00:16:36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00:19:32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00:21:41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00:04:36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00:07:10 Tunnel</w:t>
              <w:br/>
              <w:t xml:space="preserve"> 1795  0.0  1.6 ?        Sl     Oct 09 00:05:45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00:16:29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00:33:51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00:26:29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00:05:25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00:16:21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00:16:34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00:24:21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00:16:29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00:18:27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00:05:26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00:05:27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00:16:19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00:04:36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00:04:36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00:20:56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00:04:36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00:04:36 SharedSecretProfile</w:t>
              <w:br/>
              <w:t xml:space="preserve"> 1984  0.0  1.5 ?        S      Oct 09 00:16:34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00:05:26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00:05:33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00:16:35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00:05:29 RouteInput</w:t>
              <w:br/>
              <w:t xml:space="preserve"> 2064  0.0  2.3 ?        Sl     Oct 09 00:38:44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00:00:29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00:04:37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00:00:50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00:32:50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00:01:18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00:22:13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00:17:18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00:18:24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00:02:43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00:04:36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 xml:space="preserve"> 5687  0.0  0.0 ?        S    19:01:02 00:00:00 [kworker/0:3]</w:t>
              <w:br/>
              <w:t xml:space="preserve"> 7237  0.0  0.0 ?        S    19:21:01 00:00:00 [kworker/0:0]</w:t>
              <w:br/>
              <w:t xml:space="preserve"> 8235  0.0  0.0 ?        S    19:36:01 00:00:00 [kworker/0:2]</w:t>
              <w:br/>
              <w:t xml:space="preserve"> 8542  0.0  0.0 ?        S    19:41:01 00:00:00 [kworker/0:1]</w:t>
              <w:br/>
              <w:t xml:space="preserve"> 8840  0.0  0.0 ?        S    19:45:01 00:00:00 [kworker/0:4]</w:t>
              <w:br/>
              <w:t xml:space="preserve"> 9012  0.0  0.0 ?        S    19:47:45 00:00:00 sshd: root [net]                          </w:t>
              <w:br/>
              <w:t xml:space="preserve"> 9306  0.0  0.0 ?        S    19:47:55 00:00:00 sshd: root [pam]                          </w:t>
              <w:br/>
              <w:t xml:space="preserve"> 9315  0.0  0.0 ?        Rs   19:47:56 00:00:00 ps -e -o pid,pcpu,pmem,tt,stat,lstart,start,time,cmd --sort=-pcpu -ww</w:t>
              <w:br/>
              <w:t>10882  0.0  0.0 ?        S      Oct 29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19:47:56 up 27 days,  3:38,  0 users,  load average: 1.15, 1.25, 1.18</w:t>
              <w:br/>
              <w:t xml:space="preserve">  PID %CPU %MEM TT       STAT  STARTED     TIME CMD</w:t>
              <w:br/>
              <w:t xml:space="preserve"> 1928  102  3.4 ?        Sl     Oct 09 27-18:33:22 Sfe</w:t>
              <w:br/>
              <w:t xml:space="preserve"> 1678  0.4  1.9 ?        Sl     Oct 09 02:38:16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8656  0.4  0.1 ?        Ss   19:47:44 00:00:00 sshd: root [priv]                         </w:t>
              <w:br/>
              <w:t xml:space="preserve"> 8659  0.4  0.0 ?        Ss   19:47:46 00:00:00 sshd: [accepted]                          </w:t>
              <w:br/>
              <w:t xml:space="preserve"> 8609  0.2  0.0 ?        Ss   19:47:37 00:00:00 sshd: [accepted]                          </w:t>
              <w:br/>
              <w:t>29215  0.2  0.7 ?        SNl    Oct 27 00:31:19 python2.7 /var/awslogs/bin/aws logs push --config-file /mnt/flash/awslogs/awslogs.conf --additional-configs-dir /mnt/flash/awslogs/config</w:t>
              <w:br/>
              <w:t xml:space="preserve"> 1231  0.1  0.9 ?        S      Oct 09 01:14:51 ProcMgr-worker</w:t>
              <w:br/>
              <w:t xml:space="preserve"> 1545  0.1  7.0 ?        Sl     Oct 09 00:53:03 ConfigAgent</w:t>
              <w:br/>
              <w:t xml:space="preserve">    1  0.0  0.0 ?        Ss     Oct 09 00:03:47 /sbin/init</w:t>
              <w:br/>
              <w:t xml:space="preserve">    2  0.0  0.0 ?        S      Oct 09 00:00:00 [kthreadd]</w:t>
              <w:br/>
              <w:t xml:space="preserve">    3  0.0  0.0 ?        S      Oct 09 00:00:20 [ksoftirqd/0]</w:t>
              <w:br/>
              <w:t xml:space="preserve">    5  0.0  0.0 ?        S&lt;     Oct 09 00:00:00 [kworker/0:0H]</w:t>
              <w:br/>
              <w:t xml:space="preserve">    7  0.0  0.0 ?        S      Oct 09 00:00:40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00:00:44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00:01:04 /usr/lib/systemd/systemd-logind</w:t>
              <w:br/>
              <w:t xml:space="preserve">  755  0.0  0.1 ?        Ss     Oct 09 00:02:18 /usr/bin/dbus-daemon --system --address=systemd: --nofork --nopidfile --systemd-activation</w:t>
              <w:br/>
              <w:t xml:space="preserve">  778  0.0  0.0 ?        Ss     Oct 09 00:00:07 /usr/sbin/xinetd -stayalive -pidfile /var/run/xinetd.pid</w:t>
              <w:br/>
              <w:t xml:space="preserve">  849  0.0  0.0 ?        Ss     Oct 09 00:00:12 /usr/sbin/crond -n</w:t>
              <w:br/>
              <w:t xml:space="preserve">  868  0.0  0.0 ?        S&lt;s    Oct 09 00:00:17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00:08:27 /usr/bin/EosOomAdjust</w:t>
              <w:br/>
              <w:t xml:space="preserve"> 1411  0.0  0.0 ?        S      Oct 09 00:00:17 [rbfd_vrf_cleanu]</w:t>
              <w:br/>
              <w:t xml:space="preserve"> 1426  0.0  0.0 ?        Ss     Oct 09 00:00:00 /usr/sbin/acpid</w:t>
              <w:br/>
              <w:t xml:space="preserve"> 1463  0.0  0.0 ?        S      Oct 09 00:02:03 /usr/bin/SlabMonitor</w:t>
              <w:br/>
              <w:t xml:space="preserve"> 1464  0.0  2.5 ?        S      Oct 09 00:28:49 Sysdb</w:t>
              <w:br/>
              <w:t xml:space="preserve"> 1543  0.0  1.2 ?        S      Oct 09 00:00:35 StageMgr</w:t>
              <w:br/>
              <w:t xml:space="preserve"> 1547  0.0  1.4 ?        S      Oct 09 00:01:21 Fru</w:t>
              <w:br/>
              <w:t xml:space="preserve"> 1548  0.0  1.8 ?        S      Oct 09 00:00:30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00:07:25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00:02:42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00:01:36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00:03:18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00:14:04 Lag</w:t>
              <w:br/>
              <w:t xml:space="preserve"> 1738  0.0  1.7 ?        S      Oct 09 00:27:47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00:02:52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00:02:19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00:06:02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00:21:02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00:00:30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00:30:58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00:01:10 Tunnel</w:t>
              <w:br/>
              <w:t xml:space="preserve"> 1770  0.0  1.5 ?        Sl     Oct 09 00:01:30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00:02:41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00:15:31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00:04:02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00:01:27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00:02:39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00:02:43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00:04:00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00:02:41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00:02:07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00:01:26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00:00:54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00:01:23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00:00:31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00:00:31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00:05:26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00:00:30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00:02:50 IgmpSnooping</w:t>
              <w:br/>
              <w:t xml:space="preserve"> 1868  0.0  1.0 ?        S      Oct 09 00:00:30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00:01:30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00:04:36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00:01:48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00:02:52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00:09:30 Bgp</w:t>
              <w:br/>
              <w:t xml:space="preserve"> 1916  0.0  1.3 ?        S      Oct 09 00:01:45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00:00:28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00:00:32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00:00:17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00:08:44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00:00:46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00:01:45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00:00:34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 xml:space="preserve"> 4851  0.0  0.0 ?        S    18:56:01 00:00:00 [kworker/0:3]</w:t>
              <w:br/>
              <w:t xml:space="preserve"> 7198  0.0  0.0 ?        S    19:26:01 00:00:00 [kworker/0:2]</w:t>
              <w:br/>
              <w:t xml:space="preserve"> 7865  0.0  0.0 ?        S    19:36:00 00:00:00 [kworker/0:0]</w:t>
              <w:br/>
              <w:t xml:space="preserve"> 8193  0.0  0.0 ?        S    19:41:00 00:00:00 [kworker/0:1]</w:t>
              <w:br/>
              <w:t xml:space="preserve"> 8484  0.0  0.0 ?        S    19:45:00 00:00:00 [kworker/0:4]</w:t>
              <w:br/>
              <w:t xml:space="preserve"> 8657  0.0  0.0 ?        S    19:47:44 00:00:00 sshd: root [net]                          </w:t>
              <w:br/>
              <w:t xml:space="preserve"> 8660  0.0  0.0 ?        S    19:47:46 00:00:00 sshd: [net]                               </w:t>
              <w:br/>
              <w:t xml:space="preserve"> 8949  0.0  0.0 ?        S    19:47:55 00:00:00 sshd: root [pam]                          </w:t>
              <w:br/>
              <w:t xml:space="preserve"> 8961  0.0  0.0 ?        Rs   19:47:55 00:00:00 ps -e -o pid,pcpu,pmem,tt,stat,lstart,start,time,cmd --sort=-pcpu -ww</w:t>
              <w:br/>
              <w:t>15567  0.0  0.0 ?        S      Oct 26 00:00:00 [kworker/u8:0]</w:t>
              <w:br/>
              <w:t>29196  0.0  0.0 ?        S      Oct 27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19:47:56 up 27 days,  3:38,  0 users,  load average: 1.10, 1.22, 1.18</w:t>
              <w:br/>
              <w:t xml:space="preserve">  PID %CPU %MEM TT       STAT  STARTED     TIME CMD</w:t>
              <w:br/>
              <w:t xml:space="preserve"> 1867  102  3.4 ?        Sl     Oct 09 27-19:02:50 Sfe</w:t>
              <w:br/>
              <w:t xml:space="preserve">18196  0.8  0.1 ?        Ss   19:47:49 00:00:00 sshd: root [priv]                         </w:t>
              <w:br/>
              <w:t xml:space="preserve"> 1699  0.3  2.0 ?        Sl     Oct 09 02:36:08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14820  0.2  0.6 ?        SNl    Oct 27 00:29:50 python2.7 /var/awslogs/bin/aws logs push --config-file /mnt/flash/awslogs/awslogs.conf --additional-configs-dir /mnt/flash/awslogs/config</w:t>
              <w:br/>
              <w:t xml:space="preserve"> 1220  0.1  0.9 ?        S      Oct 09 01:12:51 ProcMgr-worker</w:t>
              <w:br/>
              <w:t xml:space="preserve"> 1569  0.1  6.8 ?        Sl     Oct 09 00:52:32 ConfigAgent</w:t>
              <w:br/>
              <w:t xml:space="preserve">    1  0.0  0.0 ?        Ss     Oct 09 00:03:46 /sbin/init</w:t>
              <w:br/>
              <w:t xml:space="preserve">    2  0.0  0.0 ?        S      Oct 09 00:00:00 [kthreadd]</w:t>
              <w:br/>
              <w:t xml:space="preserve">    3  0.0  0.0 ?        S      Oct 09 00:00:21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00:00:35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00:01:05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00:00:01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00:00:44 /usr/bin/ProcMonitor</w:t>
              <w:br/>
              <w:t xml:space="preserve">  754  0.0  0.0 ?        Ss     Oct 09 00:01:04 /usr/lib/systemd/systemd-logind</w:t>
              <w:br/>
              <w:t xml:space="preserve">  755  0.0  0.1 ?        Ss     Oct 09 00:02:16 /usr/bin/dbus-daemon --system --address=systemd: --nofork --nopidfile --systemd-activation</w:t>
              <w:br/>
              <w:t xml:space="preserve">  783  0.0  0.0 ?        Ss     Oct 09 00:00:05 /usr/sbin/xinetd -stayalive -pidfile /var/run/xinetd.pid</w:t>
              <w:br/>
              <w:t xml:space="preserve">  886  0.0  0.0 ?        Ss     Oct 09 00:00:12 /usr/sbin/crond -n</w:t>
              <w:br/>
              <w:t xml:space="preserve">  892  0.0  0.0 ?        S&lt;s    Oct 09 00:00:17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00:08:24 /usr/bin/EosOomAdjust</w:t>
              <w:br/>
              <w:t xml:space="preserve"> 1438  0.0  0.0 ?        S      Oct 09 00:00:14 [rbfd_vrf_cleanu]</w:t>
              <w:br/>
              <w:t xml:space="preserve"> 1453  0.0  0.0 ?        Ss     Oct 09 00:00:00 /usr/sbin/acpid</w:t>
              <w:br/>
              <w:t xml:space="preserve"> 1490  0.0  0.0 ?        S      Oct 09 00:02:00 /usr/bin/SlabMonitor</w:t>
              <w:br/>
              <w:t xml:space="preserve"> 1491  0.0  2.5 ?        S      Oct 09 00:28:38 Sysdb</w:t>
              <w:br/>
              <w:t xml:space="preserve"> 1568  0.0  1.2 ?        S      Oct 09 00:00:35 StageMgr</w:t>
              <w:br/>
              <w:t xml:space="preserve"> 1571  0.0  1.4 ?        S      Oct 09 00:01:20 Fru</w:t>
              <w:br/>
              <w:t xml:space="preserve"> 1572  0.0  1.8 ?        S      Oct 09 00:00:29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00:07:24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00:01:40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00:03:32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00:14:13 Lag</w:t>
              <w:br/>
              <w:t xml:space="preserve"> 1729  0.0  1.7 ?        S      Oct 09 00:26:55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00:02:52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00:02:19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00:06:00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00:21:35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00:00:30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00:31:04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00:01:21 Aaa</w:t>
              <w:br/>
              <w:t xml:space="preserve"> 1758  0.0  1.2 ?        S      Oct 09 00:01:09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00:02:53 StpTopology</w:t>
              <w:br/>
              <w:t xml:space="preserve"> 1765  0.0  1.3 ?        S      Oct 09 00:15:25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00:04:05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00:01:35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00:02:33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00:02:39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00:03:55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00:02:45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00:02:06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00:01:29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00:00:54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00:01:22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00:05:11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00:00:29 ReloadCauseAgent</w:t>
              <w:br/>
              <w:t xml:space="preserve"> 1840  0.0  1.5 ?        S      Oct 09 00:03:00 IgmpSnooping</w:t>
              <w:br/>
              <w:t xml:space="preserve"> 1842  0.0  1.0 ?        S      Oct 09 00:00:29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00:01:26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00:04:33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00:01:48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00:02:50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00:08:49 Bgp</w:t>
              <w:br/>
              <w:t xml:space="preserve"> 1913  0.0  1.3 ?        S      Oct 09 00:01:45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00:00:31 LicenseManager</w:t>
              <w:br/>
              <w:t xml:space="preserve"> 2285  0.0  0.0 ?        Ssl    Oct 09 00:00:25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00:07:49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00:00:46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00:01:15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00:00:34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  Oct 27 00:00:00 /bin/sh /var/awslogs/bin/awslogs-agent-launcher.sh</w:t>
              <w:br/>
              <w:t>16400  0.0  0.0 ?        S    19:21:00 00:00:00 [kworker/0:1]</w:t>
              <w:br/>
              <w:t>16995  0.0  0.0 ?        S    19:30:00 00:00:00 [kworker/0:4]</w:t>
              <w:br/>
              <w:t>17401  0.0  0.0 ?        S    19:36:01 00:00:00 [kworker/0:2]</w:t>
              <w:br/>
              <w:t>17722  0.0  0.0 ?        S    19:41:01 00:00:00 [kworker/0:0]</w:t>
              <w:br/>
              <w:t>18010  0.0  0.0 ?        S    19:45:01 00:00:00 [kworker/0:3]</w:t>
              <w:br/>
              <w:t xml:space="preserve">18075  0.0  0.0 ?        Ss   19:46:17 00:00:00 sshd: [accepted]                          </w:t>
              <w:br/>
              <w:t xml:space="preserve">18200  0.0  0.0 ?        S    19:47:49 00:00:00 sshd: root [net]                          </w:t>
              <w:br/>
              <w:t>18481  0.0  0.0 ?        Rs   19:47:55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36.752999461805594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|36.752999461805594|.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2886588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37.1407087800745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|37.1407087800745|.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7761392 kB</w:t>
              <w:br/>
              <w:t>Free memory:            2891508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38.273040552846396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|38.273040552846396|.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2995968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39.5309420857796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|39.5309420857796|.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3 weeks, 6 days, 3 hours and 38 minutes</w:t>
              <w:br/>
              <w:t>Total memory:           7818736 kB</w:t>
              <w:br/>
              <w:t>Free memory:            3091288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