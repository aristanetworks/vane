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December 02, 2020 03:20:37PM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48.783289432525635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|kg-topology-CloudEosRR1|.</w:t>
              <w:br/>
              <w:t>GIVEN CPU utilization is less than |10|.</w:t>
              <w:br/>
              <w:t>WHEN CPU utilization is |1.28|.</w:t>
              <w:br/>
              <w:t>THEN test case result is |True|.</w:t>
              <w:br/>
              <w:t>OUTPUT of |show processes| is :</w:t>
              <w:br/>
              <w:br/>
              <w:t xml:space="preserve"> 15:19:48 up 53 days, 23:10,  0 users,  load average: 1.28, 1.28, 1.25</w:t>
              <w:br/>
              <w:t xml:space="preserve">  PID %CPU %MEM TT       STAT  STARTED     TIME CMD</w:t>
              <w:br/>
              <w:t xml:space="preserve"> 1928  102  3.4 ?        Sl     Oct 09 55-04:48:35 Sfe</w:t>
              <w:br/>
              <w:t xml:space="preserve"> 1678  0.4  2.0 ?        Sl     Oct 09 05:14:03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00:22:58 python2.7 /var/awslogs/bin/aws logs push --config-file /mnt/flash/awslogs/awslogs.conf --additional-configs-dir /mnt/flash/awslogs/config</w:t>
              <w:br/>
              <w:t xml:space="preserve"> 1231  0.1  0.9 ?        S      Oct 09 02:28:33 ProcMgr-worker</w:t>
              <w:br/>
              <w:t xml:space="preserve"> 1545  0.1  7.1 ?        Sl     Oct 09 01:44:39 ConfigAgent</w:t>
              <w:br/>
              <w:t xml:space="preserve">    1  0.0  0.0 ?        Ss     Oct 09 00:07:33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00:01:19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00:17:07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00:04:07 /usr/bin/SlabMonitor</w:t>
              <w:br/>
              <w:t xml:space="preserve"> 1464  0.0  2.5 ?        S      Oct 09 00:57:06 Sysdb</w:t>
              <w:br/>
              <w:t xml:space="preserve"> 1543  0.0  1.2 ?        S      Oct 09 00:01:10 StageMgr</w:t>
              <w:br/>
              <w:t xml:space="preserve"> 1547  0.0  1.4 ?        S      Oct 09 00:02:41 Fru</w:t>
              <w:br/>
              <w:t xml:space="preserve"> 1548  0.0  1.8 ?        S      Oct 09 00:00:59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00:14:43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00:05:13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00:06:28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00:27:49 Lag</w:t>
              <w:br/>
              <w:t xml:space="preserve"> 1738  0.0  1.7 ?        S      Oct 09 00:55:00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00:05:47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00:04:36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00:11:59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00:41:23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01:02:00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1.6 ?        Sl     Oct 09 00:02:53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00:05:21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00:30:53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00:08:01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00:02:52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00:05:17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00:05:23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00:07:43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00:05:21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00:04:11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00:02:50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00:02:46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00:01:00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00:10:51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00:00:59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00:05:34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00:02:51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00:07:33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00:03:33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00:05:38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00:18:37 Bgp</w:t>
              <w:br/>
              <w:t xml:space="preserve"> 1916  0.0  1.3 ?        S      Oct 09 00:03:30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00:00:57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00:01:04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00:17:24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00:03:30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00:01:07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10438  0.0  0.0 ?        S    14:42:00 00:00:00 [kworker/0:1]</w:t>
              <w:br/>
              <w:t>12275  0.0  0.0 ?        S    15:09:00 00:00:00 [kworker/0:2]</w:t>
              <w:br/>
              <w:t>12350  0.0  0.0 ?        S    15:10:01 00:00:00 [kworker/0:4]</w:t>
              <w:br/>
              <w:t>13100  0.0  0.0 ?        S    15:18:00 00:00:00 [kworker/0:0]</w:t>
              <w:br/>
              <w:t>13506  0.0  0.1 ?        Ss   15:19:47 00:00:00 python /bin/FetchLogs dump -n -l /var/log -m eos(?=($|\..*\.gz))</w:t>
              <w:br/>
              <w:t>13509  0.0  0.0 ?        Ss   15:19:47 00:00:00 tail -n 32</w:t>
              <w:br/>
              <w:t>13510  0.0  0.0 ?        Rs   15:19:47 00:00:00 ps -e -o pid,pcpu,pmem,tt,stat,lstart,start,time,cmd --sort=-pcpu -ww</w:t>
              <w:br/>
              <w:t>20558  0.0  0.0 ?        S      Nov 08 00:00:01 [kworker/u8:1]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|kg-topology-CloudEosRR2|.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15:19:48 up 53 days, 23:10,  0 users,  load average: 1.51, 1.24, 1.19</w:t>
              <w:br/>
              <w:t xml:space="preserve">  PID %CPU %MEM TT       STAT  STARTED     TIME CMD</w:t>
              <w:br/>
              <w:t xml:space="preserve"> 1867  102  3.4 ?        Sl     Oct 09 55-05:46:20 Sfe</w:t>
              <w:br/>
              <w:t xml:space="preserve"> 1699  0.4  2.0 ?        Sl     Oct 09 05:13:51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00:07:36 python2.7 /var/awslogs/bin/aws logs push --config-file /mnt/flash/awslogs/awslogs.conf --additional-configs-dir /mnt/flash/awslogs/config</w:t>
              <w:br/>
              <w:t xml:space="preserve"> 1220  0.1  0.9 ?        S      Oct 09 02:29:43 ProcMgr-worker</w:t>
              <w:br/>
              <w:t xml:space="preserve"> 1569  0.1  7.1 ?        Sl     Oct 09 01:44:19 ConfigAgent</w:t>
              <w:br/>
              <w:t xml:space="preserve">    1  0.0  0.0 ?        Ss     Oct 09 00:07:32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00:04:33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00:17:05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00:04:05 /usr/bin/SlabMonitor</w:t>
              <w:br/>
              <w:t xml:space="preserve"> 1491  0.0  2.5 ?        S      Oct 09 00:57:04 Sysdb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00:00:58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00:14:15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00:05:15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00:03:22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00:06:56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00:28:10 Lag</w:t>
              <w:br/>
              <w:t xml:space="preserve"> 1729  0.0  1.7 ?        S      Oct 09 00:54:15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00:05:23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00:04:39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00:11:58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00:43:08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01:02:23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00:02:40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00:05:24 StpTopology</w:t>
              <w:br/>
              <w:t xml:space="preserve"> 1765  0.0  1.3 ?        S      Oct 09 00:30:45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00:08:10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00:04:36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00:04:53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00:07:35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00:05:27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00:04:12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00:02:54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00:01:48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00:02:45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00:00:59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00:10:21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00:05:57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00:02:50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00:07:31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00:03:30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00:05:37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00:16:26 Bgp</w:t>
              <w:br/>
              <w:t xml:space="preserve"> 1913  0.0  1.3 ?        S      Oct 09 00:03:29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00:15:35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00:00:02 nginx: worker process                                              </w:t>
              <w:br/>
              <w:t>16985  0.0  0.0 ?        S    15:00:00 00:00:00 [kworker/0:2]</w:t>
              <w:br/>
              <w:t>17415  0.0  0.0 ?        S    15:06:01 00:00:00 [kworker/0:0]</w:t>
              <w:br/>
              <w:t>17809  0.0  0.0 ?        S    15:12:00 00:00:00 [kworker/0:1]</w:t>
              <w:br/>
              <w:t>18374  0.0  0.0 ?        S    15:17:01 00:00:00 [kworker/0:3]</w:t>
              <w:br/>
              <w:t>18793  0.0  0.1 ?        Ss   15:19:48 00:00:00 python /bin/FetchLogs dump -n -l /var/log -m eos(?=($|\..*\.gz))</w:t>
              <w:br/>
              <w:t>18794  0.0  0.0 ?        Ss   15:19:48 00:00:00 tail -n 32</w:t>
              <w:br/>
              <w:t>18798  0.0  0.0 ?        Rs   15:19:48 00:00:00 ps -e -o pid,pcpu,pmem,tt,stat,lstart,start,time,cmd --sort=-pcpu -ww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|kg-topology-CloudEosRR1|.</w:t>
              <w:br/>
              <w:t>GIVEN CPU utilization is less than |10|.</w:t>
              <w:br/>
              <w:t>WHEN CPU utilization is |1.28|.</w:t>
              <w:br/>
              <w:t>THEN test case result is |True|.</w:t>
              <w:br/>
              <w:t>OUTPUT of |show processes| is :</w:t>
              <w:br/>
              <w:br/>
              <w:t xml:space="preserve"> 15:19:48 up 53 days, 23:10,  0 users,  load average: 1.28, 1.28, 1.25</w:t>
              <w:br/>
              <w:t xml:space="preserve">  PID %CPU %MEM TT       STAT  STARTED     TIME CMD</w:t>
              <w:br/>
              <w:t xml:space="preserve"> 1928  102  3.4 ?        Sl     Oct 09 55-04:48:35 Sfe</w:t>
              <w:br/>
              <w:t xml:space="preserve"> 1678  0.4  2.0 ?        Sl     Oct 09 05:14:03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00:22:58 python2.7 /var/awslogs/bin/aws logs push --config-file /mnt/flash/awslogs/awslogs.conf --additional-configs-dir /mnt/flash/awslogs/config</w:t>
              <w:br/>
              <w:t xml:space="preserve"> 1231  0.1  0.9 ?        S      Oct 09 02:28:33 ProcMgr-worker</w:t>
              <w:br/>
              <w:t xml:space="preserve"> 1545  0.1  7.1 ?        Sl     Oct 09 01:44:39 ConfigAgent</w:t>
              <w:br/>
              <w:t xml:space="preserve">    1  0.0  0.0 ?        Ss     Oct 09 00:07:33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00:01:19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00:17:07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00:04:07 /usr/bin/SlabMonitor</w:t>
              <w:br/>
              <w:t xml:space="preserve"> 1464  0.0  2.5 ?        S      Oct 09 00:57:06 Sysdb</w:t>
              <w:br/>
              <w:t xml:space="preserve"> 1543  0.0  1.2 ?        S      Oct 09 00:01:10 StageMgr</w:t>
              <w:br/>
              <w:t xml:space="preserve"> 1547  0.0  1.4 ?        S      Oct 09 00:02:41 Fru</w:t>
              <w:br/>
              <w:t xml:space="preserve"> 1548  0.0  1.8 ?        S      Oct 09 00:00:59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00:14:43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00:05:13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00:06:28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00:27:49 Lag</w:t>
              <w:br/>
              <w:t xml:space="preserve"> 1738  0.0  1.7 ?        S      Oct 09 00:55:00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00:05:47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00:04:36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00:11:59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00:41:23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01:02:00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1.6 ?        Sl     Oct 09 00:02:53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00:05:21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00:30:53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00:08:01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00:02:52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00:05:17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00:05:23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00:07:43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00:05:21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00:04:11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00:02:50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00:02:46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00:01:00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00:10:51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00:00:59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00:05:34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00:02:51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00:07:33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00:03:33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00:05:38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00:18:37 Bgp</w:t>
              <w:br/>
              <w:t xml:space="preserve"> 1916  0.0  1.3 ?        S      Oct 09 00:03:30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00:00:57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00:01:04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00:17:24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00:03:30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00:01:07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10438  0.0  0.0 ?        S    14:42:00 00:00:00 [kworker/0:1]</w:t>
              <w:br/>
              <w:t>12275  0.0  0.0 ?        S    15:09:00 00:00:00 [kworker/0:2]</w:t>
              <w:br/>
              <w:t>12350  0.0  0.0 ?        S    15:10:01 00:00:00 [kworker/0:4]</w:t>
              <w:br/>
              <w:t>13100  0.0  0.0 ?        S    15:18:00 00:00:00 [kworker/0:0]</w:t>
              <w:br/>
              <w:t>13501  0.0  0.0 ?        Rs   15:19:47 00:00:00 /usr/sbin/ntpq -n -c rv 8351 srcadr,srcport,refid,stratum,rec,ppoll,reach,delay,offset,jitter 127.0.0.1</w:t>
              <w:br/>
              <w:t>13503  0.0  0.0 ?        Rs   15:19:47 00:00:00 ps -e -o pid,pcpu,pmem,tt,stat,lstart,start,time,cmd --sort=-pcpu -ww</w:t>
              <w:br/>
              <w:t>20558  0.0  0.0 ?        S      Nov 08 00:00:01 [kworker/u8:1]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|kg-topology-CloudEosRR2|.</w:t>
              <w:br/>
              <w:t>GIVEN CPU utilization is less than |10|.</w:t>
              <w:br/>
              <w:t>WHEN CPU utilization is |1.2|.</w:t>
              <w:br/>
              <w:t>THEN test case result is |True|.</w:t>
              <w:br/>
              <w:t>OUTPUT of |show processes| is :</w:t>
              <w:br/>
              <w:br/>
              <w:t xml:space="preserve"> 15:19:48 up 53 days, 23:10,  0 users,  load average: 1.51, 1.24, 1.19</w:t>
              <w:br/>
              <w:t xml:space="preserve">  PID %CPU %MEM TT       STAT  STARTED     TIME CMD</w:t>
              <w:br/>
              <w:t xml:space="preserve"> 1867  102  3.4 ?        Sl     Oct 09 55-05:46:20 Sfe</w:t>
              <w:br/>
              <w:t xml:space="preserve"> 1699  0.4  2.0 ?        Sl     Oct 09 05:13:51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00:07:36 python2.7 /var/awslogs/bin/aws logs push --config-file /mnt/flash/awslogs/awslogs.conf --additional-configs-dir /mnt/flash/awslogs/config</w:t>
              <w:br/>
              <w:t xml:space="preserve"> 1220  0.1  0.9 ?        S      Oct 09 02:29:43 ProcMgr-worker</w:t>
              <w:br/>
              <w:t xml:space="preserve"> 1569  0.1  7.1 ?        Sl     Oct 09 01:44:19 ConfigAgent</w:t>
              <w:br/>
              <w:t xml:space="preserve">    1  0.0  0.0 ?        Ss     Oct 09 00:07:32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00:04:33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00:17:05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00:04:05 /usr/bin/SlabMonitor</w:t>
              <w:br/>
              <w:t xml:space="preserve"> 1491  0.0  2.5 ?        S      Oct 09 00:57:04 Sysdb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00:00:58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00:14:15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00:05:15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00:03:22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00:06:56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00:28:10 Lag</w:t>
              <w:br/>
              <w:t xml:space="preserve"> 1729  0.0  1.7 ?        S      Oct 09 00:54:15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00:05:23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00:04:39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00:11:58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00:43:08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01:02:23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00:02:40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00:05:24 StpTopology</w:t>
              <w:br/>
              <w:t xml:space="preserve"> 1765  0.0  1.3 ?        S      Oct 09 00:30:45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00:08:10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00:04:36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00:04:53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00:07:35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00:05:27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00:04:12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00:02:54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00:01:48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00:02:45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00:00:59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00:10:21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00:05:57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00:02:50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00:07:31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00:03:30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00:05:37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00:16:26 Bgp</w:t>
              <w:br/>
              <w:t xml:space="preserve"> 1913  0.0  1.3 ?        S      Oct 09 00:03:29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00:15:35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00:00:02 nginx: worker process                                              </w:t>
              <w:br/>
              <w:t>16985  0.0  0.0 ?        S    15:00:00 00:00:00 [kworker/0:2]</w:t>
              <w:br/>
              <w:t>17415  0.0  0.0 ?        S    15:06:01 00:00:00 [kworker/0:0]</w:t>
              <w:br/>
              <w:t>17809  0.0  0.0 ?        S    15:12:00 00:00:00 [kworker/0:1]</w:t>
              <w:br/>
              <w:t>18374  0.0  0.0 ?        S    15:17:01 00:00:00 [kworker/0:3]</w:t>
              <w:br/>
              <w:t>18793  0.0  0.1 ?        Ss   15:19:48 00:00:00 python /bin/FetchLogs dump -n -l /var/log -m eos(?=($|\..*\.gz))</w:t>
              <w:br/>
              <w:t>18794  0.0  0.0 ?        Ss   15:19:48 00:00:00 tail -n 32</w:t>
              <w:br/>
              <w:t>18798  0.0  0.0 ?        Rs   15:19:48 00:00:00 ps -e -o pid,pcpu,pmem,tt,stat,lstart,start,time,cmd --sort=-pcpu -ww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|kg-topology-CloudEosRR1|.</w:t>
              <w:br/>
              <w:t>GIVEN CPU utilization is less than |10|.</w:t>
              <w:br/>
              <w:t>WHEN CPU utilization is |1.25|.</w:t>
              <w:br/>
              <w:t>THEN test case result is |True|.</w:t>
              <w:br/>
              <w:t>OUTPUT of |show processes| is :</w:t>
              <w:br/>
              <w:br/>
              <w:t xml:space="preserve"> 15:19:48 up 53 days, 23:10,  0 users,  load average: 1.28, 1.28, 1.25</w:t>
              <w:br/>
              <w:t xml:space="preserve">  PID %CPU %MEM TT       STAT  STARTED     TIME CMD</w:t>
              <w:br/>
              <w:t xml:space="preserve"> 1928  102  3.4 ?        Sl     Oct 09 55-04:48:35 Sfe</w:t>
              <w:br/>
              <w:t xml:space="preserve"> 1678  0.4  2.0 ?        Sl     Oct 09 05:14:03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00:22:58 python2.7 /var/awslogs/bin/aws logs push --config-file /mnt/flash/awslogs/awslogs.conf --additional-configs-dir /mnt/flash/awslogs/config</w:t>
              <w:br/>
              <w:t xml:space="preserve"> 1231  0.1  0.9 ?        S      Oct 09 02:28:33 ProcMgr-worker</w:t>
              <w:br/>
              <w:t xml:space="preserve"> 1545  0.1  7.1 ?        Sl     Oct 09 01:44:39 ConfigAgent</w:t>
              <w:br/>
              <w:t xml:space="preserve">    1  0.0  0.0 ?        Ss     Oct 09 00:07:33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00:01:19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00:17:07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00:04:07 /usr/bin/SlabMonitor</w:t>
              <w:br/>
              <w:t xml:space="preserve"> 1464  0.0  2.5 ?        S      Oct 09 00:57:06 Sysdb</w:t>
              <w:br/>
              <w:t xml:space="preserve"> 1543  0.0  1.2 ?        S      Oct 09 00:01:10 StageMgr</w:t>
              <w:br/>
              <w:t xml:space="preserve"> 1547  0.0  1.4 ?        S      Oct 09 00:02:41 Fru</w:t>
              <w:br/>
              <w:t xml:space="preserve"> 1548  0.0  1.8 ?        S      Oct 09 00:00:59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00:14:43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00:05:13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00:06:28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00:27:49 Lag</w:t>
              <w:br/>
              <w:t xml:space="preserve"> 1738  0.0  1.7 ?        S      Oct 09 00:55:00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00:05:47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00:04:36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00:11:59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00:41:23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01:02:00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1.6 ?        Sl     Oct 09 00:02:53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00:05:21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00:30:53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00:08:01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00:02:52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00:05:17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00:05:23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00:07:43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00:05:21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00:04:11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00:02:50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00:02:46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00:01:00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00:10:51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00:00:59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00:05:34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00:02:51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00:07:33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00:03:33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00:05:38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00:18:37 Bgp</w:t>
              <w:br/>
              <w:t xml:space="preserve"> 1916  0.0  1.3 ?        S      Oct 09 00:03:30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00:00:57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00:01:04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00:17:24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00:03:30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00:01:07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10438  0.0  0.0 ?        S    14:42:00 00:00:00 [kworker/0:1]</w:t>
              <w:br/>
              <w:t>12275  0.0  0.0 ?        S    15:09:00 00:00:00 [kworker/0:2]</w:t>
              <w:br/>
              <w:t>12350  0.0  0.0 ?        S    15:10:01 00:00:00 [kworker/0:4]</w:t>
              <w:br/>
              <w:t>13100  0.0  0.0 ?        S    15:18:00 00:00:00 [kworker/0:0]</w:t>
              <w:br/>
              <w:t>13506  0.0  0.2 ?        Rs   15:19:47 00:00:00 python /bin/FetchLogs dump -n -l /var/log -m eos(?=($|\..*\.gz))</w:t>
              <w:br/>
              <w:t>13509  0.0  0.0 ?        Ss   15:19:47 00:00:00 tail -n 32</w:t>
              <w:br/>
              <w:t>13513  0.0  0.0 ?        Rs   15:19:47 00:00:00 ps -e -o pid,pcpu,pmem,tt,stat,lstart,start,time,cmd --sort=-pcpu -ww</w:t>
              <w:br/>
              <w:t>13515  0.0  0.0 ?        Rs   15:19:47 00:00:00 uptime</w:t>
              <w:br/>
              <w:t>20558  0.0  0.0 ?        S      Nov 08 00:00:01 [kworker/u8:1]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|kg-topology-CloudEosRR2|.</w:t>
              <w:br/>
              <w:t>GIVEN CPU utilization is less than |10|.</w:t>
              <w:br/>
              <w:t>WHEN CPU utilization is |1.17|.</w:t>
              <w:br/>
              <w:t>THEN test case result is |True|.</w:t>
              <w:br/>
              <w:t>OUTPUT of |show processes| is :</w:t>
              <w:br/>
              <w:br/>
              <w:t xml:space="preserve"> 15:19:48 up 53 days, 23:10,  0 users,  load average: 1.51, 1.24, 1.19</w:t>
              <w:br/>
              <w:t xml:space="preserve">  PID %CPU %MEM TT       STAT  STARTED     TIME CMD</w:t>
              <w:br/>
              <w:t xml:space="preserve"> 1867  102  3.4 ?        Sl     Oct 09 55-05:46:20 Sfe</w:t>
              <w:br/>
              <w:t xml:space="preserve"> 1699  0.4  2.0 ?        Sl     Oct 09 05:13:51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00:07:36 python2.7 /var/awslogs/bin/aws logs push --config-file /mnt/flash/awslogs/awslogs.conf --additional-configs-dir /mnt/flash/awslogs/config</w:t>
              <w:br/>
              <w:t xml:space="preserve"> 1220  0.1  0.9 ?        S      Oct 09 02:29:43 ProcMgr-worker</w:t>
              <w:br/>
              <w:t xml:space="preserve"> 1569  0.1  7.1 ?        Sl     Oct 09 01:44:19 ConfigAgent</w:t>
              <w:br/>
              <w:t xml:space="preserve">    1  0.0  0.0 ?        Ss     Oct 09 00:07:32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00:04:33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00:17:05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00:04:05 /usr/bin/SlabMonitor</w:t>
              <w:br/>
              <w:t xml:space="preserve"> 1491  0.0  2.5 ?        S      Oct 09 00:57:04 Sysdb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00:00:58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00:14:15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00:05:15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00:03:22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00:06:56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00:28:10 Lag</w:t>
              <w:br/>
              <w:t xml:space="preserve"> 1729  0.0  1.7 ?        S      Oct 09 00:54:15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00:05:23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00:04:39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00:11:58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00:43:08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01:02:23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00:02:40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00:05:24 StpTopology</w:t>
              <w:br/>
              <w:t xml:space="preserve"> 1765  0.0  1.3 ?        S      Oct 09 00:30:45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00:08:10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00:04:36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00:04:53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00:07:35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00:05:27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00:04:12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00:02:54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00:01:48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00:02:45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00:00:59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00:10:21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00:05:57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00:02:50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00:07:31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00:03:30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00:05:37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00:16:26 Bgp</w:t>
              <w:br/>
              <w:t xml:space="preserve"> 1913  0.0  1.3 ?        S      Oct 09 00:03:29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00:15:35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00:00:02 nginx: worker process                                              </w:t>
              <w:br/>
              <w:t>16985  0.0  0.0 ?        S    15:00:00 00:00:00 [kworker/0:2]</w:t>
              <w:br/>
              <w:t>17415  0.0  0.0 ?        S    15:06:01 00:00:00 [kworker/0:0]</w:t>
              <w:br/>
              <w:t>17809  0.0  0.0 ?        S    15:12:00 00:00:00 [kworker/0:1]</w:t>
              <w:br/>
              <w:t>18374  0.0  0.0 ?        S    15:17:01 00:00:00 [kworker/0:3]</w:t>
              <w:br/>
              <w:t>18793  0.0  0.1 ?        Ss   15:19:48 00:00:00 python /bin/FetchLogs dump -n -l /var/log -m eos(?=($|\..*\.gz))</w:t>
              <w:br/>
              <w:t>18794  0.0  0.0 ?        Ss   15:19:48 00:00:00 tail -n 32</w:t>
              <w:br/>
              <w:t>18798  0.0  0.0 ?        Rs   15:19:48 00:00:00 ps -e -o pid,pcpu,pmem,tt,stat,lstart,start,time,cmd --sort=-pcpu -ww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Dns</w:t>
      </w:r>
    </w:p>
    <w:p>
      <w:pPr>
        <w:pStyle w:val="Heading2"/>
      </w:pPr>
      <w:r>
        <w:t xml:space="preserve">4.1 Test Case: Test dns configuration </w:t>
      </w:r>
    </w:p>
    <w:p>
      <w:pPr>
        <w:pStyle w:val="Heading3"/>
      </w:pPr>
      <w:r>
        <w:t>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if dns resolves </w:t>
      </w:r>
    </w:p>
    <w:p>
      <w:pPr>
        <w:pStyle w:val="Heading3"/>
      </w:pPr>
      <w:r>
        <w:t>4.2.1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(172.217.4.78) 72(100) bytes of data.</w:t>
              <w:br/>
              <w:t>76 bytes from ord37s18-in-f14.1e100.net (172.217.4.78): icmp_seq=1 ttl=100 (truncated)</w:t>
              <w:br/>
              <w:t>76 bytes from ord37s18-in-f14.1e100.net (172.217.4.78): icmp_seq=2 ttl=100 (truncated)</w:t>
              <w:br/>
              <w:t>76 bytes from ord37s18-in-f14.1e100.net (172.217.4.78): icmp_seq=3 ttl=100 (truncated)</w:t>
              <w:br/>
              <w:t>76 bytes from ord37s18-in-f14.1e100.net (172.217.4.78): icmp_seq=4 ttl=100 (truncated)</w:t>
              <w:br/>
              <w:t>76 bytes from ord37s18-in-f14.1e100.net (172.217.4.78): icmp_seq=5 ttl=100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17.199/17.229/17.258/0.119 ms, pipe 2, ipg/ewma 15.407/17.240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time=11.1 ms</w:t>
              <w:br/>
              <w:t>80 bytes from 151.101.65.67 (151.101.65.67): icmp_seq=2 ttl=39 time=11.1 ms</w:t>
              <w:br/>
              <w:t>80 bytes from 151.101.65.67 (151.101.65.67): icmp_seq=3 ttl=39 time=11.2 ms</w:t>
              <w:br/>
              <w:t>80 bytes from 151.101.65.67 (151.101.65.67): icmp_seq=4 ttl=39 time=11.1 ms</w:t>
              <w:br/>
              <w:t>80 bytes from 151.101.65.67 (151.101.65.67): icmp_seq=5 ttl=39 time=11.2 ms</w:t>
              <w:br/>
              <w:br/>
              <w:t>--- cnn.com ping statistics ---</w:t>
              <w:br/>
              <w:t>5 packets transmitted, 5 received, 0% packet loss, time 46ms</w:t>
              <w:br/>
              <w:t>rtt min/avg/max/mdev = 11.130/11.178/11.230/0.102 ms, pipe 2, ipg/ewma 11.684/11.177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time=23.3 ms</w:t>
              <w:br/>
              <w:t>80 bytes from url-fwd.easydns.com (64.68.200.46): icmp_seq=2 ttl=39 time=23.3 ms</w:t>
              <w:br/>
              <w:t>80 bytes from url-fwd.easydns.com (64.68.200.46): icmp_seq=3 ttl=39 time=23.5 ms</w:t>
              <w:br/>
              <w:t>80 bytes from url-fwd.easydns.com (64.68.200.46): icmp_seq=4 ttl=39 time=23.3 ms</w:t>
              <w:br/>
              <w:t>80 bytes from url-fwd.easydns.com (64.68.200.46): icmp_seq=5 ttl=39 time=23.3 ms</w:t>
              <w:br/>
              <w:br/>
              <w:t>--- arista.com ping statistics ---</w:t>
              <w:br/>
              <w:t>5 packets transmitted, 5 received, 0% packet loss, time 73ms</w:t>
              <w:br/>
              <w:t>rtt min/avg/max/mdev = 23.323/23.394/23.521/0.205 ms, pipe 3, ipg/ewma 18.419/23.373 ms</w:t>
              <w:br/>
              <w:t>.</w:t>
              <w:br/>
            </w:r>
          </w:p>
        </w:tc>
      </w:tr>
    </w:tbl>
    <w:p>
      <w:pPr>
        <w:pStyle w:val="Heading3"/>
      </w:pPr>
      <w:r>
        <w:t>4.2.2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(216.58.192.142) 72(100) bytes of data.</w:t>
              <w:br/>
              <w:t>76 bytes from ord36s01-in-f14.1e100.net (216.58.192.142): icmp_seq=1 ttl=100 (truncated)</w:t>
              <w:br/>
              <w:t>76 bytes from ord36s01-in-f14.1e100.net (216.58.192.142): icmp_seq=2 ttl=100 (truncated)</w:t>
              <w:br/>
              <w:t>76 bytes from ord36s01-in-f14.1e100.net (216.58.192.142): icmp_seq=3 ttl=100 (truncated)</w:t>
              <w:br/>
              <w:t>76 bytes from ord36s01-in-f14.1e100.net (216.58.192.142): icmp_seq=4 ttl=100 (truncated)</w:t>
              <w:br/>
              <w:t>76 bytes from ord36s01-in-f14.1e100.net (216.58.192.142): icmp_seq=5 ttl=100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16.614/16.631/16.642/0.163 ms, pipe 2, ipg/ewma 15.266/16.635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time=10.5 ms</w:t>
              <w:br/>
              <w:t>80 bytes from 151.101.129.67 (151.101.129.67): icmp_seq=2 ttl=39 time=10.7 ms</w:t>
              <w:br/>
              <w:t>80 bytes from 151.101.129.67 (151.101.129.67): icmp_seq=3 ttl=39 time=10.6 ms</w:t>
              <w:br/>
              <w:t>80 bytes from 151.101.129.67 (151.101.129.67): icmp_seq=4 ttl=39 time=10.5 ms</w:t>
              <w:br/>
              <w:t>80 bytes from 151.101.129.67 (151.101.129.67): icmp_seq=5 ttl=39 time=10.5 ms</w:t>
              <w:br/>
              <w:br/>
              <w:t>--- cnn.com ping statistics ---</w:t>
              <w:br/>
              <w:t>5 packets transmitted, 5 received, 0% packet loss, time 61ms</w:t>
              <w:br/>
              <w:t>rtt min/avg/max/mdev = 10.550/10.625/10.771/0.126 ms, pipe 2, ipg/ewma 15.493/10.595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time=22.7 ms</w:t>
              <w:br/>
              <w:t>80 bytes from url-fwd.easydns.com (64.68.200.46): icmp_seq=2 ttl=39 time=22.7 ms</w:t>
              <w:br/>
              <w:t>80 bytes from url-fwd.easydns.com (64.68.200.46): icmp_seq=3 ttl=39 time=22.8 ms</w:t>
              <w:br/>
              <w:t>80 bytes from url-fwd.easydns.com (64.68.200.46): icmp_seq=4 ttl=39 time=22.7 ms</w:t>
              <w:br/>
              <w:t>80 bytes from url-fwd.easydns.com (64.68.200.46): icmp_seq=5 ttl=39 time=22.7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22.714/22.761/22.813/0.138 ms, pipe 3, ipg/ewma 16.531/22.753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if dns servers are reachable </w:t>
      </w:r>
    </w:p>
    <w:p>
      <w:pPr>
        <w:pStyle w:val="Heading3"/>
      </w:pPr>
      <w:r>
        <w:t>4.3.1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46ms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Ztp</w:t>
      </w:r>
    </w:p>
    <w:p>
      <w:pPr>
        <w:pStyle w:val="Heading2"/>
      </w:pPr>
      <w:r>
        <w:t xml:space="preserve">5.1 Test Case: Test for zerotouch config file </w:t>
      </w:r>
    </w:p>
    <w:p>
      <w:pPr>
        <w:pStyle w:val="Heading3"/>
      </w:pPr>
      <w:r>
        <w:t>5.1.1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(7293030400 bytes free)</w:t>
              <w:br/>
            </w:r>
          </w:p>
        </w:tc>
      </w:tr>
    </w:tbl>
    <w:p>
      <w:pPr>
        <w:pStyle w:val="Heading3"/>
      </w:pPr>
      <w:r>
        <w:t>5.1.2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(7293321216 bytes free)</w:t>
              <w:br/>
            </w:r>
          </w:p>
        </w:tc>
      </w:tr>
    </w:tbl>
    <w:p>
      <w:pPr>
        <w:pStyle w:val="Heading2"/>
      </w:pPr>
      <w:r>
        <w:t xml:space="preserve">5.2 Test Case: Test if zerotouch is disabled </w:t>
      </w:r>
    </w:p>
    <w:p>
      <w:pPr>
        <w:pStyle w:val="Heading3"/>
      </w:pPr>
      <w:r>
        <w:t>5.2.1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6. Detailed Test Suite Results: Daemon</w:t>
      </w:r>
    </w:p>
    <w:p>
      <w:pPr>
        <w:pStyle w:val="Heading2"/>
      </w:pPr>
      <w:r>
        <w:t xml:space="preserve">6.1 Test Case: Test if daemons are enabled </w:t>
      </w:r>
    </w:p>
    <w:p>
      <w:pPr>
        <w:pStyle w:val="Heading3"/>
      </w:pPr>
      <w:r>
        <w:t>6.1.1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53 days, 23:09:23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53 days, 23:09:19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6.2 Test Case: Test if daemons are running </w:t>
      </w:r>
    </w:p>
    <w:p>
      <w:pPr>
        <w:pStyle w:val="Heading3"/>
      </w:pPr>
      <w:r>
        <w:t>6.2.1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53 days, 23:09:23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53 days, 23:09:19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4 days, 23 hours and 10 minutes</w:t>
              <w:br/>
              <w:t>Total memory:           7818736 kB</w:t>
              <w:br/>
              <w:t>Free memory:            2968120 kB</w:t>
              <w:br/>
              <w:br/>
            </w:r>
          </w:p>
        </w:tc>
      </w:tr>
    </w:tbl>
    <w:p>
      <w:pPr>
        <w:pStyle w:val="Heading3"/>
      </w:pPr>
      <w:r>
        <w:t>7.1.2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4 days, 23 hours and 10 minutes</w:t>
              <w:br/>
              <w:t>Total memory:           7818736 kB</w:t>
              <w:br/>
              <w:t>Free memory:            2977376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Extension</w:t>
      </w:r>
    </w:p>
    <w:p>
      <w:pPr>
        <w:pStyle w:val="Heading2"/>
      </w:pPr>
      <w:r>
        <w:t xml:space="preserve">8.1 Test Case: Test if extensions are erroring </w:t>
      </w:r>
    </w:p>
    <w:p>
      <w:pPr>
        <w:pStyle w:val="Heading3"/>
      </w:pPr>
      <w:r>
        <w:t>8.1.1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extensions are installed </w:t>
      </w:r>
    </w:p>
    <w:p>
      <w:pPr>
        <w:pStyle w:val="Heading3"/>
      </w:pPr>
      <w:r>
        <w:t>8.2.1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Environment</w:t>
      </w:r>
    </w:p>
    <w:p>
      <w:pPr>
        <w:pStyle w:val="Heading2"/>
      </w:pPr>
      <w:r>
        <w:t xml:space="preserve">9.1 Test Case: Test if fan status is in spec </w:t>
      </w:r>
    </w:p>
    <w:p>
      <w:pPr>
        <w:pStyle w:val="Heading3"/>
      </w:pPr>
      <w:r>
        <w:t>9.1.1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fans.</w:t>
              <w:br/>
            </w:r>
          </w:p>
        </w:tc>
      </w:tr>
    </w:tbl>
    <w:p>
      <w:pPr>
        <w:pStyle w:val="Heading3"/>
      </w:pPr>
      <w:r>
        <w:t>9.1.2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fans.</w:t>
              <w:br/>
            </w:r>
          </w:p>
        </w:tc>
      </w:tr>
    </w:tbl>
    <w:p>
      <w:pPr>
        <w:pStyle w:val="Heading2"/>
      </w:pPr>
      <w:r>
        <w:t xml:space="preserve">9.2 Test Case: Test if sensors temp is in spec </w:t>
      </w:r>
    </w:p>
    <w:p>
      <w:pPr>
        <w:pStyle w:val="Heading3"/>
      </w:pPr>
      <w:r>
        <w:t>9.2.1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9.3 Test Case: Test if system environment cooling is in spec </w:t>
      </w:r>
    </w:p>
    <w:p>
      <w:pPr>
        <w:pStyle w:val="Heading3"/>
      </w:pPr>
      <w:r>
        <w:t>9.3.1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9.4 Test Case: Test if system environment power are in spec </w:t>
      </w:r>
    </w:p>
    <w:p>
      <w:pPr>
        <w:pStyle w:val="Heading3"/>
      </w:pPr>
      <w:r>
        <w:t>9.4.1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have power-supplies.</w:t>
              <w:br/>
            </w:r>
          </w:p>
        </w:tc>
      </w:tr>
    </w:tbl>
    <w:p>
      <w:pPr>
        <w:pStyle w:val="Heading3"/>
      </w:pPr>
      <w:r>
        <w:t>9.4.2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have power-supplies.</w:t>
              <w:br/>
            </w:r>
          </w:p>
        </w:tc>
      </w:tr>
    </w:tbl>
    <w:p>
      <w:pPr>
        <w:pStyle w:val="Heading2"/>
      </w:pPr>
      <w:r>
        <w:t xml:space="preserve">9.5 Test Case: Test if system environment temp is in spec </w:t>
      </w:r>
    </w:p>
    <w:p>
      <w:pPr>
        <w:pStyle w:val="Heading3"/>
      </w:pPr>
      <w:r>
        <w:t>9.5.1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1"/>
      </w:pPr>
      <w:r>
        <w:t>10. Detailed Test Suite Results: Filesystem</w:t>
      </w:r>
    </w:p>
    <w:p>
      <w:pPr>
        <w:pStyle w:val="Heading2"/>
      </w:pPr>
      <w:r>
        <w:t xml:space="preserve">10.1 Test Case: Test if files </w:t>
      </w:r>
    </w:p>
    <w:p>
      <w:pPr>
        <w:pStyle w:val="Heading3"/>
      </w:pPr>
      <w:r>
        <w:t>10.1.1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11. Detailed Test Suite Results: Host</w:t>
      </w:r>
    </w:p>
    <w:p>
      <w:pPr>
        <w:pStyle w:val="Heading2"/>
      </w:pPr>
      <w:r>
        <w:t xml:space="preserve">11.1 Test Case: Test if hostname is correcet </w:t>
      </w:r>
    </w:p>
    <w:p>
      <w:pPr>
        <w:pStyle w:val="Heading3"/>
      </w:pPr>
      <w:r>
        <w:t>11.1.1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|kg-topology-CloudEosRR1|.</w:t>
              <w:br/>
              <w:t>WHEN hostname is |kg-topology-CloudEosRR1|.</w:t>
              <w:br/>
              <w:t>THEN test case result is |True|.</w:t>
              <w:br/>
              <w:t>OUTPUT of |show hostname| is :</w:t>
              <w:br/>
              <w:br/>
              <w:t>Hostname: kg-topology-CloudEosRR1</w:t>
              <w:br/>
              <w:t>FQDN:     kg-topology-CloudEosRR1</w:t>
              <w:br/>
            </w:r>
          </w:p>
        </w:tc>
      </w:tr>
    </w:tbl>
    <w:p>
      <w:pPr>
        <w:pStyle w:val="Heading3"/>
      </w:pPr>
      <w:r>
        <w:t>11.1.2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|kg-topology-CloudEosRR2|.</w:t>
              <w:br/>
              <w:t>WHEN hostname is |kg-topology-CloudEosRR2|.</w:t>
              <w:br/>
              <w:t>THEN test case result is |True|.</w:t>
              <w:br/>
              <w:t>OUTPUT of |show hostname| is :</w:t>
              <w:br/>
              <w:br/>
              <w:t>Hostname: kg-topology-CloudEosRR2</w:t>
              <w:br/>
              <w:t>FQDN:     kg-topology-CloudEosRR2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errors </w:t>
      </w:r>
    </w:p>
    <w:p>
      <w:pPr>
        <w:pStyle w:val="Heading3"/>
      </w:pPr>
      <w:r>
        <w:t>12.1.1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53 days, 23 hours, 9 minutes, 1 second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22.9 kbps (- with framing overhead), 23 packets/sec</w:t>
              <w:br/>
              <w:t xml:space="preserve">  5 minutes output rate 41.7 kbps (- with framing overhead), 26 packets/sec</w:t>
              <w:br/>
              <w:t xml:space="preserve">     102720236 packets input, 12730489493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114960156 packets output, 21586902606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53 days, 23 hours, 8 minutes, 59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53 days, 23 hours, 6 minutes, 29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53 days, 23 hours, 9 minutes, 16 seconds</w:t>
              <w:br/>
              <w:t>.</w:t>
              <w:br/>
            </w:r>
          </w:p>
        </w:tc>
      </w:tr>
    </w:tbl>
    <w:p>
      <w:pPr>
        <w:pStyle w:val="Heading3"/>
      </w:pPr>
      <w:r>
        <w:t>12.1.2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53 days, 23 hours, 8 minutes, 58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22.6 kbps (- with framing overhead), 23 packets/sec</w:t>
              <w:br/>
              <w:t xml:space="preserve">  5 minutes output rate 40.9 kbps (- with framing overhead), 26 packets/sec</w:t>
              <w:br/>
              <w:t xml:space="preserve">     103143080 packets input, 12779986993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115551724 packets output, 21503004537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53 days, 23 hours, 8 minutes, 56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53 days, 23 hours, 6 minutes, 21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53 days, 23 hours, 9 minutes, 13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in counters are discarding </w:t>
      </w:r>
    </w:p>
    <w:p>
      <w:pPr>
        <w:pStyle w:val="Heading3"/>
      </w:pPr>
      <w:r>
        <w:t>12.2.1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12.3 Test Case: Test if interface link status is connected </w:t>
      </w:r>
    </w:p>
    <w:p>
      <w:pPr>
        <w:pStyle w:val="Heading3"/>
      </w:pPr>
      <w:r>
        <w:t>12.3.1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12.4 Test Case: Test if interface mtu is correct </w:t>
      </w:r>
    </w:p>
    <w:p>
      <w:pPr>
        <w:pStyle w:val="Heading3"/>
      </w:pPr>
      <w:r>
        <w:t>12.4.1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53 days, 23 hours, 9 minutes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22.7 kbps (- with framing overhead), 23 packets/sec</w:t>
              <w:br/>
              <w:t xml:space="preserve">  5 minutes output rate 41.3 kbps (- with framing overhead), 26 packets/sec</w:t>
              <w:br/>
              <w:t xml:space="preserve">     102720162 packets input, 12730476556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114960074 packets output, 21586874771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53 days, 23 hours, 8 minutes, 58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53 days, 23 hours, 6 minutes, 28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53 days, 23 hours, 9 minutes, 16 seconds</w:t>
              <w:br/>
              <w:t>.</w:t>
              <w:br/>
            </w:r>
          </w:p>
        </w:tc>
      </w:tr>
    </w:tbl>
    <w:p>
      <w:pPr>
        <w:pStyle w:val="Heading3"/>
      </w:pPr>
      <w:r>
        <w:t>12.4.2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53 days, 23 hours, 8 minutes, 58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22.6 kbps (- with framing overhead), 23 packets/sec</w:t>
              <w:br/>
              <w:t xml:space="preserve">  5 minutes output rate 40.9 kbps (- with framing overhead), 26 packets/sec</w:t>
              <w:br/>
              <w:t xml:space="preserve">     103143080 packets input, 12779986993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115551724 packets output, 21503004537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53 days, 23 hours, 8 minutes, 56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53 days, 23 hours, 6 minutes, 21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53 days, 23 hours, 9 minutes, 13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12.5 Test Case: Test if interface out counters are discarding </w:t>
      </w:r>
    </w:p>
    <w:p>
      <w:pPr>
        <w:pStyle w:val="Heading3"/>
      </w:pPr>
      <w:r>
        <w:t>12.5.1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12.6 Test Case: Test if interface phy status connected </w:t>
      </w:r>
    </w:p>
    <w:p>
      <w:pPr>
        <w:pStyle w:val="Heading3"/>
      </w:pPr>
      <w:r>
        <w:t>12.6.1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|kg-topology-CloudEosRR1| is vEOS instance.  Test is invalid.</w:t>
            </w:r>
          </w:p>
        </w:tc>
      </w:tr>
    </w:tbl>
    <w:p>
      <w:pPr>
        <w:pStyle w:val="Heading3"/>
      </w:pPr>
      <w:r>
        <w:t>12.6.2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|kg-topology-CloudEosRR2| is vEOS instance.  Test is invalid.</w:t>
            </w:r>
          </w:p>
        </w:tc>
      </w:tr>
    </w:tbl>
    <w:p>
      <w:pPr>
        <w:pStyle w:val="Heading2"/>
      </w:pPr>
      <w:r>
        <w:t xml:space="preserve">12.7 Test Case: Test if interface protocol status is connected </w:t>
      </w:r>
    </w:p>
    <w:p>
      <w:pPr>
        <w:pStyle w:val="Heading3"/>
      </w:pPr>
      <w:r>
        <w:t>12.7.1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12.8 Test Case: Test interface utilization </w:t>
      </w:r>
    </w:p>
    <w:p>
      <w:pPr>
        <w:pStyle w:val="Heading3"/>
      </w:pPr>
      <w:r>
        <w:t>12.8.1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|0.00022749976273884245|.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|0.0004126714016086261|.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53 days, 23 hours, 9 minutes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22.7 kbps (- with framing overhead), 23 packets/sec</w:t>
              <w:br/>
              <w:t xml:space="preserve">  5 minutes output rate 41.3 kbps (- with framing overhead), 26 packets/sec</w:t>
              <w:br/>
              <w:t xml:space="preserve">     102720162 packets input, 12730476556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114960074 packets output, 21586874771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53 days, 23 hours, 8 minutes, 58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53 days, 23 hours, 6 minutes, 28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53 days, 23 hours, 9 minutes, 16 seconds</w:t>
              <w:br/>
              <w:t>.</w:t>
              <w:br/>
            </w:r>
          </w:p>
        </w:tc>
      </w:tr>
    </w:tbl>
    <w:p>
      <w:pPr>
        <w:pStyle w:val="Heading3"/>
      </w:pPr>
      <w:r>
        <w:t>12.8.2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|0.00022462878312758637|.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|0.00040789912297691926|.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53 days, 23 hours, 8 minutes, 58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22.6 kbps (- with framing overhead), 23 packets/sec</w:t>
              <w:br/>
              <w:t xml:space="preserve">  5 minutes output rate 40.9 kbps (- with framing overhead), 26 packets/sec</w:t>
              <w:br/>
              <w:t xml:space="preserve">     103143080 packets input, 12779986993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115551724 packets output, 21503004537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53 days, 23 hours, 8 minutes, 56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53 days, 23 hours, 6 minutes, 21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53 days, 23 hours, 9 minutes, 13 seconds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Lldp</w:t>
      </w:r>
    </w:p>
    <w:p>
      <w:pPr>
        <w:pStyle w:val="Heading2"/>
      </w:pPr>
      <w:r>
        <w:t xml:space="preserve">13.1 Test Case: Test if lldp interface id is correct </w:t>
      </w:r>
    </w:p>
    <w:p>
      <w:pPr>
        <w:pStyle w:val="Heading3"/>
      </w:pPr>
      <w:r>
        <w:t>13.1.1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13.2 Test Case: Test if lldp max frame size is correct </w:t>
      </w:r>
    </w:p>
    <w:p>
      <w:pPr>
        <w:pStyle w:val="Heading3"/>
      </w:pPr>
      <w:r>
        <w:t>13.2.1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13.3 Test Case: Test if lldp rx is enabled </w:t>
      </w:r>
    </w:p>
    <w:p>
      <w:pPr>
        <w:pStyle w:val="Heading3"/>
      </w:pPr>
      <w:r>
        <w:t>13.3.1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13.4 Test Case: Test if lldp system name is correct </w:t>
      </w:r>
    </w:p>
    <w:p>
      <w:pPr>
        <w:pStyle w:val="Heading3"/>
      </w:pPr>
      <w:r>
        <w:t>13.4.1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kg-topology-CloudEosRR1.</w:t>
              <w:br/>
              <w:t>GIVEN hostname is |kg-topology-CloudEosRR1|.</w:t>
              <w:br/>
              <w:t>WHEN LLDP system name is |kg-topology-CloudEosRR1|.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kg-topology-CloudEosRR2.</w:t>
              <w:br/>
              <w:t>GIVEN hostname is |kg-topology-CloudEosRR2|.</w:t>
              <w:br/>
              <w:t>WHEN LLDP system name is |kg-topology-CloudEosRR2|.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2"/>
      </w:pPr>
      <w:r>
        <w:t xml:space="preserve">13.5 Test Case: Test if lldp tx is enabled </w:t>
      </w:r>
    </w:p>
    <w:p>
      <w:pPr>
        <w:pStyle w:val="Heading3"/>
      </w:pPr>
      <w:r>
        <w:t>13.5.1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Logging</w:t>
      </w:r>
    </w:p>
    <w:p>
      <w:pPr>
        <w:pStyle w:val="Heading2"/>
      </w:pPr>
      <w:r>
        <w:t xml:space="preserve">14.1 Test Case: Test if log messages appear </w:t>
      </w:r>
    </w:p>
    <w:p>
      <w:pPr>
        <w:pStyle w:val="Heading3"/>
      </w:pPr>
      <w:r>
        <w:t>14.1.1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Nov 29 16:37:32 kg-topology-CloudEosRR1 Aaa: %AAA-4-LOGIN_FAILED: user support failed to login [from: 116.98.170.208] [service: sshd] [reason: Authentication failed - Bad user]</w:t>
              <w:br/>
              <w:t>Nov 29 16:39:21 kg-topology-CloudEosRR1 Aaa: %AAA-4-LOGIN_FAILED: user guest failed to login [from: 116.98.170.208] [service: sshd] [reason: Authentication failed - Bad user]</w:t>
              <w:br/>
              <w:t>Nov 29 16:39:53 kg-topology-CloudEosRR1 Aaa: %AAA-4-LOGIN_FAILED: user manager failed to login [from: 115.76.163.18] [service: sshd] [reason: Authentication failed - Bad user]</w:t>
              <w:br/>
              <w:t>Nov 29 16:42:09 kg-topology-CloudEosRR1 Aaa: %AAA-4-LOGIN_FAILED: user ftpuser failed to login [from: 116.98.170.208] [service: sshd] [reason: Authentication failed - Bad user]</w:t>
              <w:br/>
              <w:t>Nov 29 16:42:12 kg-topology-CloudEosRR1 Aaa: %AAA-4-LOGIN_FAILED: user system failed to login [from: 115.76.163.18] [service: sshd] [reason: Authentication failed - Bad user]</w:t>
              <w:br/>
              <w:t>Nov 29 16:45:38 kg-topology-CloudEosRR1 Aaa: %AAA-4-LOGIN_FAILED: user admin failed to login [from: 115.76.163.18] [service: sshd] [reason: Authentication failed - Bad user]</w:t>
              <w:br/>
              <w:t>Nov 29 16:47:58 kg-topology-CloudEosRR1 Aaa: %AAA-4-LOGIN_FAILED: user PlcmSpIp failed to login [from: 115.76.163.18] [service: sshd] [reason: Authentication failed - Bad user]</w:t>
              <w:br/>
              <w:t>Nov 29 16:49:12 kg-topology-CloudEosRR1 Aaa: %AAA-4-LOGIN_FAILED: user test failed to login [from: 116.98.170.208] [service: sshd] [reason: Authentication failed - Bad user]</w:t>
              <w:br/>
              <w:t>Nov 29 16:49:59 kg-topology-CloudEosRR1 Aaa: %AAA-4-LOGIN_FAILED: user ubnt failed to login [from: 217.182.78.180] [service: sshd] [reason: Authentication failed - Bad user]</w:t>
              <w:br/>
              <w:t>Nov 29 16:54:51 kg-topology-CloudEosRR1 Aaa: %AAA-4-LOGIN_FAILED: user mailman failed to login [from: 115.76.163.18] [service: sshd] [reason: Authentication failed - Bad user]</w:t>
              <w:br/>
              <w:t>Nov 29 16:57:12 kg-topology-CloudEosRR1 Aaa: %AAA-4-LOGIN_FAILED: user ftpuser failed to login [from: 115.76.163.18] [service: sshd] [reason: Authentication failed - Bad user]</w:t>
              <w:br/>
              <w:t>Nov 29 16:59:20 kg-topology-CloudEosRR1 Aaa: %AAA-4-LOGIN_FAILED: user RPM failed to login [from: 116.98.170.208] [service: sshd] [reason: Authentication failed - Bad user]</w:t>
              <w:br/>
              <w:t>Nov 29 17:11:55 kg-topology-CloudEosRR1 Aaa: %AAA-4-LOGIN_FAILED: user one failed to login [from: 116.98.170.208] [service: sshd] [reason: Authentication failed - Bad user]</w:t>
              <w:br/>
              <w:t>Nov 29 17:15:17 kg-topology-CloudEosRR1 Aaa: %AAA-4-LOGIN_FAILED: user music failed to login [from: 116.98.170.208] [service: sshd] [reason: Authentication failed - Bad user]</w:t>
              <w:br/>
              <w:t>Nov 29 17:18:50 kg-topology-CloudEosRR1 Aaa: %AAA-4-LOGIN_FAILED: user jason failed to login [from: 115.76.163.18] [service: sshd] [reason: Authentication failed - Bad user]</w:t>
              <w:br/>
              <w:t>Nov 30 05:46:50 kg-topology-CloudEosRR1 Aaa: %AAA-4-LOGIN_FAILED: user admin failed to login [from: 101.20.136.181] [service: sshd] [reason: Authentication failed - Bad user]</w:t>
              <w:br/>
              <w:t>Nov 30 05:46:58 kg-topology-CloudEosRR1 Aaa: %AAA-4-LOGIN_FAILED: user admin failed to login [from: 101.20.136.181] [service: sshd] [reason: Authentication failed - Bad user]</w:t>
              <w:br/>
              <w:t>Nov 30 21:30:43 kg-topology-CloudEosRR1 Aaa: %AAA-5-LOGIN: user cvpsystem logged in [from: localhost] [service: TerminAttr]</w:t>
              <w:br/>
              <w:t>Nov 30 21:30:43 kg-topology-CloudEosRR1 Aaa: %AAA-5-LOGOUT: user cvpsystem logged out [from: localhost] [service: TerminAttr]</w:t>
              <w:br/>
              <w:t>Nov 30 21:30:43 kg-topology-CloudEosRR1 Aaa: %AAA-5-LOGIN: user cvpsystem logged in [from: localhost] [service: TerminAttr]</w:t>
              <w:br/>
              <w:t>Nov 30 21:30:43 kg-topology-CloudEosRR1 ConfigAgent: %SYS-5-CONFIG_SESSION_ENTERED: User cvpsystem entered configuration session capiVerify-1545-4cfd022c335311eba6f5020000000000 on TerminAttr (localhost)</w:t>
              <w:br/>
              <w:t>Nov 30 21:30:44 kg-topology-CloudEosRR1 ConfigAgent: %SYS-5-CONFIG_SESSION_EXITED: User cvpsystem exited configuration session capiVerify-1545-4cfd022c335311eba6f5020000000000 on TerminAttr (localhost)</w:t>
              <w:br/>
              <w:t>Nov 30 21:30:44 kg-topology-CloudEosRR1 ConfigAgent: %SYS-5-CONFIG_SESSION_ABORTED: User cvpsystem aborted configuration session capiVerify-1545-4cfd022c335311eba6f5020000000000 on TerminAttr (localhost)</w:t>
              <w:br/>
              <w:t>Nov 30 21:30:44 kg-topology-CloudEosRR1 Aaa: %AAA-5-LOGOUT: user cvpsystem logged out [from: localhost] [service: TerminAttr]</w:t>
              <w:br/>
              <w:t>Dec  1 12:11:18 kg-topology-CloudEosRR1 Aaa: %AAA-4-LOGIN_FAILED: user admin failed to login [from: 203.128.16.219] [service: sshd] [reason: Authentication failed - Bad user]</w:t>
              <w:br/>
              <w:t>Dec  1 12:11:26 kg-topology-CloudEosRR1 Aaa: %AAA-4-LOGIN_FAILED: user admin failed to login [from: 203.128.16.219] [service: sshd] [reason: Authentication failed - Bad user]</w:t>
              <w:br/>
              <w:t>Dec  2 13:49:51 kg-topology-CloudEosRR1 Aaa: %AAA-4-LOGIN_FAILED: user ubnt failed to login [from: 51.210.80.127] [service: sshd] [reason: Authentication failed - Bad user]</w:t>
              <w:br/>
              <w:t>Dec  2 14:36:49 kg-topology-CloudEosRR1 Aaa: %AAA-5-LOGIN: user kgrozis logged in [from: 173.79.124.35] [service: command-api]</w:t>
              <w:br/>
              <w:t>Dec  2 14:37:00 kg-topology-CloudEosRR1 Aaa: %AAA-5-LOGOUT: user kgrozis logged out [from: 173.79.124.35] [service: command-api]</w:t>
              <w:br/>
              <w:t>Dec  2 14:37:02 kg-topology-CloudEosRR1 Aaa: %AAA-5-LOGIN: user kgrozis logged in [from: 173.79.124.35] [service: command-api]</w:t>
              <w:br/>
              <w:t>Dec  2 14:37:20 kg-topology-CloudEosRR1 Aaa: %AAA-5-LOGOUT: user kgrozis logged out [from: 173.79.124.35] [service: command-api]</w:t>
              <w:br/>
              <w:t>Dec  2 15:19:43 kg-topology-CloudEosRR1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Nov 25 04:53:48 kg-topology-CloudEosRR2 Bfd: %BFD-5-STATE_CHANGE: peer (vrf:default, ip:11.201.0.1, intf:, srcIp:11.201.0.4, type:multihop) changed state from Down to Up diag None</w:t>
              <w:br/>
              <w:t>Nov 25 04:53:48 kg-topology-CloudEosRR2 Bfd: %BFD-5-STATE_CHANGE: peer (vrf:default, ip:11.201.0.1, intf:, srcIp:11.201.0.4, type:multihop) changed state from Up to Down diag NeighDown</w:t>
              <w:br/>
              <w:t>Nov 25 04:53:48 kg-topology-CloudEosRR2 Bfd: %BFD-5-STATE_CHANGE: peer (vrf:default, ip:11.201.0.1, intf:, srcIp:11.201.0.4, type:multihop) changed state from Init to Up diag None</w:t>
              <w:br/>
              <w:t>Nov 25 04:53:49 kg-topology-CloudEosRR2 Bgp: %BGP-5-ADJCHANGE: peer 11.201.0.1 (VRF default AS 64512) old state OpenConfirm event Established new state Established</w:t>
              <w:br/>
              <w:t>Nov 26 07:55:47 kg-topology-CloudEosRR2 Aaa: %AAA-4-LOGIN_FAILED: user admin failed to login [from: 117.86.110.141] [service: sshd] [reason: Authentication failed - Bad user]</w:t>
              <w:br/>
              <w:t>Nov 26 07:55:55 kg-topology-CloudEosRR2 Aaa: %AAA-4-LOGIN_FAILED: user admin failed to login [from: 117.86.110.141] [service: sshd] [reason: Authentication failed - Bad user]</w:t>
              <w:br/>
              <w:t>Nov 27 14:18:44 kg-topology-CloudEosRR2 Aaa: %AAA-4-LOGIN_FAILED: user admin failed to login [from: 69.147.219.107] [service: sshd] [reason: Authentication failed - Bad user]</w:t>
              <w:br/>
              <w:t>Nov 27 14:18:55 kg-topology-CloudEosRR2 Aaa: %AAA-4-LOGIN_FAILED: user admin failed to login [from: 69.147.219.107] [service: sshd] [reason: Authentication failed - Bad user]</w:t>
              <w:br/>
              <w:t>Nov 28 20:42:00 kg-topology-CloudEosRR2 Aaa: %AAA-4-LOGIN_FAILED: user admin failed to login [from: 191.5.102.99] [service: sshd] [reason: Authentication failed - Bad user]</w:t>
              <w:br/>
              <w:t>Nov 28 20:42:08 kg-topology-CloudEosRR2 Aaa: %AAA-4-LOGIN_FAILED: user admin failed to login [from: 191.5.102.99] [service: sshd] [reason: Authentication failed - Bad user]</w:t>
              <w:br/>
              <w:t>Nov 29 09:30:47 kg-topology-CloudEosRR2 Aaa: %AAA-4-LOGIN_FAILED: user ubnt failed to login [from: 51.103.144.140] [service: sshd] [reason: Authentication failed - Bad user]</w:t>
              <w:br/>
              <w:t>Nov 29 12:28:11 kg-topology-CloudEosRR2 Aaa: %AAA-4-LOGIN_FAILED: user ubnt failed to login [from: 51.75.144.43] [service: sshd] [reason: Authentication failed - Bad user]</w:t>
              <w:br/>
              <w:t>Nov 30 03:04:43 kg-topology-CloudEosRR2 Aaa: %AAA-4-LOGIN_FAILED: user admin failed to login [from: 208.180.246.109] [service: sshd] [reason: Authentication failed - Bad user]</w:t>
              <w:br/>
              <w:t>Nov 30 03:04:52 kg-topology-CloudEosRR2 Aaa: %AAA-4-LOGIN_FAILED: user admin failed to login [from: 208.180.246.109] [service: sshd] [reason: Authentication failed - Bad user]</w:t>
              <w:br/>
              <w:t>Nov 30 21:30:40 kg-topology-CloudEosRR2 Aaa: %AAA-5-LOGIN: user cvpsystem logged in [from: localhost] [service: TerminAttr]</w:t>
              <w:br/>
              <w:t>Nov 30 21:30:40 kg-topology-CloudEosRR2 Aaa: %AAA-5-LOGOUT: user cvpsystem logged out [from: localhost] [service: TerminAttr]</w:t>
              <w:br/>
              <w:t>Nov 30 21:30:40 kg-topology-CloudEosRR2 Aaa: %AAA-5-LOGIN: user cvpsystem logged in [from: localhost] [service: TerminAttr]</w:t>
              <w:br/>
              <w:t>Nov 30 21:30:41 kg-topology-CloudEosRR2 ConfigAgent: %SYS-5-CONFIG_SESSION_ENTERED: User cvpsystem entered configuration session capiVerify-1569-4ba464c4335311eb8885020000000000 on TerminAttr (localhost)</w:t>
              <w:br/>
              <w:t>Nov 30 21:30:41 kg-topology-CloudEosRR2 ConfigAgent: %SYS-5-CONFIG_SESSION_EXITED: User cvpsystem exited configuration session capiVerify-1569-4ba464c4335311eb8885020000000000 on TerminAttr (localhost)</w:t>
              <w:br/>
              <w:t>Nov 30 21:30:41 kg-topology-CloudEosRR2 ConfigAgent: %SYS-5-CONFIG_SESSION_ABORTED: User cvpsystem aborted configuration session capiVerify-1569-4ba464c4335311eb8885020000000000 on TerminAttr (localhost)</w:t>
              <w:br/>
              <w:t>Nov 30 21:30:42 kg-topology-CloudEosRR2 Aaa: %AAA-5-LOGOUT: user cvpsystem logged out [from: localhost] [service: TerminAttr]</w:t>
              <w:br/>
              <w:t>Dec  1 09:26:36 kg-topology-CloudEosRR2 Aaa: %AAA-4-LOGIN_FAILED: user admin failed to login [from: 191.5.99.145] [service: sshd] [reason: Authentication failed - Bad user]</w:t>
              <w:br/>
              <w:t>Dec  1 09:26:43 kg-topology-CloudEosRR2 Aaa: %AAA-4-LOGIN_FAILED: user admin failed to login [from: 191.5.99.145] [service: sshd] [reason: Authentication failed - Bad user]</w:t>
              <w:br/>
              <w:t>Dec  1 18:37:47 kg-topology-CloudEosRR2 Aaa: %AAA-4-LOGIN_FAILED: user ubnt failed to login [from: 193.218.118.235] [service: sshd] [reason: Authentication failed - Bad user]</w:t>
              <w:br/>
              <w:t>Dec  2 11:20:45 kg-topology-CloudEosRR2 Aaa: %AAA-4-LOGIN_FAILED: user ubnt failed to login [from: 185.220.102.254] [service: sshd] [reason: Authentication failed - Bad user]</w:t>
              <w:br/>
              <w:t>Dec  2 14:36:49 kg-topology-CloudEosRR2 Aaa: %AAA-5-LOGIN: user kgrozis logged in [from: 173.79.124.35] [service: command-api]</w:t>
              <w:br/>
              <w:t>Dec  2 14:37:00 kg-topology-CloudEosRR2 Aaa: %AAA-5-LOGOUT: user kgrozis logged out [from: 173.79.124.35] [service: command-api]</w:t>
              <w:br/>
              <w:t>Dec  2 14:37:11 kg-topology-CloudEosRR2 Aaa: %AAA-5-LOGIN: user kgrozis logged in [from: 173.79.124.35] [service: command-api]</w:t>
              <w:br/>
              <w:t>Dec  2 14:37:16 kg-topology-CloudEosRR2 Aaa: %AAA-5-LOGOUT: user kgrozis logged out [from: 173.79.124.35] [service: command-api]</w:t>
              <w:br/>
              <w:t>Dec  2 14:37:17 kg-topology-CloudEosRR2 Aaa: %AAA-5-LOGIN: user kgrozis logged in [from: 173.79.124.35] [service: command-api]</w:t>
              <w:br/>
              <w:t>Dec  2 14:37:28 kg-topology-CloudEosRR2 Aaa: %AAA-5-LOGOUT: user kgrozis logged out [from: 173.79.124.35] [service: command-api]</w:t>
              <w:br/>
              <w:t>Dec  2 15:19:43 kg-topology-CloudEosRR2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15. Detailed Test Suite Results: Api</w:t>
      </w:r>
    </w:p>
    <w:p>
      <w:pPr>
        <w:pStyle w:val="Heading2"/>
      </w:pPr>
      <w:r>
        <w:t xml:space="preserve">15.1 Test Case: Test if management http api server is running </w:t>
      </w:r>
    </w:p>
    <w:p>
      <w:pPr>
        <w:pStyle w:val="Heading3"/>
      </w:pPr>
      <w:r>
        <w:t>15.1.1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387</w:t>
              <w:br/>
              <w:t>Last hit:           0 seconds ago</w:t>
              <w:br/>
              <w:t>Bytes in:           123378</w:t>
              <w:br/>
              <w:t>Bytes out:          6755302</w:t>
              <w:br/>
              <w:t>Requests:           351</w:t>
              <w:br/>
              <w:t>Commands:           3345</w:t>
              <w:br/>
              <w:t>Duration:           274.559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351            123378         6755302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388</w:t>
              <w:br/>
              <w:t>Last hit:           0 seconds ago</w:t>
              <w:br/>
              <w:t>Bytes in:           123523</w:t>
              <w:br/>
              <w:t>Bytes out:          6749219</w:t>
              <w:br/>
              <w:t>Requests:           352</w:t>
              <w:br/>
              <w:t>Commands:           3347</w:t>
              <w:br/>
              <w:t>Duration:           270.556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352            123523         6749219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15.2 Test Case: Test if management https api server is enabled </w:t>
      </w:r>
    </w:p>
    <w:p>
      <w:pPr>
        <w:pStyle w:val="Heading3"/>
      </w:pPr>
      <w:r>
        <w:t>15.2.1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385</w:t>
              <w:br/>
              <w:t>Last hit:           0 seconds ago</w:t>
              <w:br/>
              <w:t>Bytes in:           122094</w:t>
              <w:br/>
              <w:t>Bytes out:          6635758</w:t>
              <w:br/>
              <w:t>Requests:           349</w:t>
              <w:br/>
              <w:t>Commands:           3299</w:t>
              <w:br/>
              <w:t>Duration:           271.882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349            122094         6635758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388</w:t>
              <w:br/>
              <w:t>Last hit:           0 seconds ago</w:t>
              <w:br/>
              <w:t>Bytes in:           123523</w:t>
              <w:br/>
              <w:t>Bytes out:          6749219</w:t>
              <w:br/>
              <w:t>Requests:           352</w:t>
              <w:br/>
              <w:t>Commands:           3347</w:t>
              <w:br/>
              <w:t>Duration:           270.556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352            123523         6749219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15.3 Test Case: Test if management https api server is running </w:t>
      </w:r>
    </w:p>
    <w:p>
      <w:pPr>
        <w:pStyle w:val="Heading3"/>
      </w:pPr>
      <w:r>
        <w:t>15.3.1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387</w:t>
              <w:br/>
              <w:t>Last hit:           0 seconds ago</w:t>
              <w:br/>
              <w:t>Bytes in:           123378</w:t>
              <w:br/>
              <w:t>Bytes out:          6755302</w:t>
              <w:br/>
              <w:t>Requests:           351</w:t>
              <w:br/>
              <w:t>Commands:           3345</w:t>
              <w:br/>
              <w:t>Duration:           274.559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351            123378         6755302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388</w:t>
              <w:br/>
              <w:t>Last hit:           0 seconds ago</w:t>
              <w:br/>
              <w:t>Bytes in:           123523</w:t>
              <w:br/>
              <w:t>Bytes out:          6749219</w:t>
              <w:br/>
              <w:t>Requests:           352</w:t>
              <w:br/>
              <w:t>Commands:           3347</w:t>
              <w:br/>
              <w:t>Duration:           270.556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352            123523         6749219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15.4 Test Case: Test if management https api server port is correct </w:t>
      </w:r>
    </w:p>
    <w:p>
      <w:pPr>
        <w:pStyle w:val="Heading3"/>
      </w:pPr>
      <w:r>
        <w:t>15.4.1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387</w:t>
              <w:br/>
              <w:t>Last hit:           0 seconds ago</w:t>
              <w:br/>
              <w:t>Bytes in:           123378</w:t>
              <w:br/>
              <w:t>Bytes out:          6755302</w:t>
              <w:br/>
              <w:t>Requests:           351</w:t>
              <w:br/>
              <w:t>Commands:           3345</w:t>
              <w:br/>
              <w:t>Duration:           274.559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351            123378         6755302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388</w:t>
              <w:br/>
              <w:t>Last hit:           0 seconds ago</w:t>
              <w:br/>
              <w:t>Bytes in:           123523</w:t>
              <w:br/>
              <w:t>Bytes out:          6749219</w:t>
              <w:br/>
              <w:t>Requests:           352</w:t>
              <w:br/>
              <w:t>Commands:           3347</w:t>
              <w:br/>
              <w:t>Duration:           270.556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352            123523         6749219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15.5 Test Case: Test if management local http api server is running </w:t>
      </w:r>
    </w:p>
    <w:p>
      <w:pPr>
        <w:pStyle w:val="Heading3"/>
      </w:pPr>
      <w:r>
        <w:t>15.5.1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387</w:t>
              <w:br/>
              <w:t>Last hit:           0 seconds ago</w:t>
              <w:br/>
              <w:t>Bytes in:           123378</w:t>
              <w:br/>
              <w:t>Bytes out:          6755302</w:t>
              <w:br/>
              <w:t>Requests:           351</w:t>
              <w:br/>
              <w:t>Commands:           3345</w:t>
              <w:br/>
              <w:t>Duration:           274.559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351            123378         6755302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388</w:t>
              <w:br/>
              <w:t>Last hit:           0 seconds ago</w:t>
              <w:br/>
              <w:t>Bytes in:           123523</w:t>
              <w:br/>
              <w:t>Bytes out:          6749219</w:t>
              <w:br/>
              <w:t>Requests:           352</w:t>
              <w:br/>
              <w:t>Commands:           3347</w:t>
              <w:br/>
              <w:t>Duration:           270.556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352            123523         6749219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1"/>
      </w:pPr>
      <w:r>
        <w:t>16. Detailed Test Suite Results: Ntp</w:t>
      </w:r>
    </w:p>
    <w:p>
      <w:pPr>
        <w:pStyle w:val="Heading2"/>
      </w:pPr>
      <w:r>
        <w:t xml:space="preserve">16.1 Test Case: Test if ntp associated with peers </w:t>
      </w:r>
    </w:p>
    <w:p>
      <w:pPr>
        <w:pStyle w:val="Heading3"/>
      </w:pPr>
      <w:r>
        <w:t>16.1.1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 97  1024  377    0.143    0.124     0.4</w:t>
              <w:br/>
              <w:t>.</w:t>
              <w:br/>
            </w:r>
          </w:p>
        </w:tc>
      </w:tr>
    </w:tbl>
    <w:p>
      <w:pPr>
        <w:pStyle w:val="Heading3"/>
      </w:pPr>
      <w:r>
        <w:t>16.1.2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 57  1024  377    0.124    0.013   0.123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16.2 Test Case: Test if ntp is synchronized </w:t>
      </w:r>
    </w:p>
    <w:p>
      <w:pPr>
        <w:pStyle w:val="Heading3"/>
      </w:pPr>
      <w:r>
        <w:t>16.2.1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17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17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16.3 Test Case: Test if ntp servers are reachable </w:t>
      </w:r>
    </w:p>
    <w:p>
      <w:pPr>
        <w:pStyle w:val="Heading3"/>
      </w:pPr>
      <w:r>
        <w:t>16.3.1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16.4 Test Case: Test if process is running </w:t>
      </w:r>
    </w:p>
    <w:p>
      <w:pPr>
        <w:pStyle w:val="Heading3"/>
      </w:pPr>
      <w:r>
        <w:t>16.4.1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15:19:48 up 53 days, 23:10,  0 users,  load average: 1.28, 1.28, 1.25</w:t>
              <w:br/>
              <w:t xml:space="preserve">  PID %CPU %MEM TT       STAT  STARTED     TIME CMD</w:t>
              <w:br/>
              <w:t xml:space="preserve"> 1928  102  3.4 ?        Sl     Oct 09 55-04:48:35 Sfe</w:t>
              <w:br/>
              <w:t xml:space="preserve"> 1678  0.4  2.0 ?        Sl     Oct 09 05:14:03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5435  0.2  0.7 ?        SNl    Nov 25 00:22:58 python2.7 /var/awslogs/bin/aws logs push --config-file /mnt/flash/awslogs/awslogs.conf --additional-configs-dir /mnt/flash/awslogs/config</w:t>
              <w:br/>
              <w:t xml:space="preserve"> 1231  0.1  0.9 ?        S      Oct 09 02:28:33 ProcMgr-worker</w:t>
              <w:br/>
              <w:t xml:space="preserve"> 1545  0.1  7.1 ?        Sl     Oct 09 01:44:39 ConfigAgent</w:t>
              <w:br/>
              <w:t xml:space="preserve">    1  0.0  0.0 ?        Ss     Oct 09 00:07:33 /sbin/init</w:t>
              <w:br/>
              <w:t xml:space="preserve">    2  0.0  0.0 ?        S      Oct 09 00:00:00 [kthreadd]</w:t>
              <w:br/>
              <w:t xml:space="preserve">    3  0.0  0.0 ?        S      Oct 09 00:00:41 [ksoftirqd/0]</w:t>
              <w:br/>
              <w:t xml:space="preserve">    5  0.0  0.0 ?        S&lt;     Oct 09 00:00:00 [kworker/0:0H]</w:t>
              <w:br/>
              <w:t xml:space="preserve">    7  0.0  0.0 ?        S      Oct 09 00:01:19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00:00:01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00:02:11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00:00:02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00:01:31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00:02:09 /usr/lib/systemd/systemd-logind</w:t>
              <w:br/>
              <w:t xml:space="preserve">  755  0.0  0.1 ?        Ss     Oct 09 00:04:34 /usr/bin/dbus-daemon --system --address=systemd: --nofork --nopidfile --systemd-activation</w:t>
              <w:br/>
              <w:t xml:space="preserve">  778  0.0  0.0 ?        Ss     Oct 09 00:00:15 /usr/sbin/xinetd -stayalive -pidfile /var/run/xinetd.pid</w:t>
              <w:br/>
              <w:t xml:space="preserve">  849  0.0  0.0 ?        Ss     Oct 09 00:00:25 /usr/sbin/crond -n</w:t>
              <w:br/>
              <w:t xml:space="preserve">  868  0.0  0.0 ?        S&lt;s    Oct 09 00:00:35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00:17:07 /usr/bin/EosOomAdjust</w:t>
              <w:br/>
              <w:t xml:space="preserve"> 1411  0.0  0.0 ?        S      Oct 09 00:00:34 [rbfd_vrf_cleanu]</w:t>
              <w:br/>
              <w:t xml:space="preserve"> 1426  0.0  0.0 ?        Ss     Oct 09 00:00:00 /usr/sbin/acpid</w:t>
              <w:br/>
              <w:t xml:space="preserve"> 1463  0.0  0.0 ?        S      Oct 09 00:04:07 /usr/bin/SlabMonitor</w:t>
              <w:br/>
              <w:t xml:space="preserve"> 1464  0.0  2.5 ?        S      Oct 09 00:57:06 Sysdb</w:t>
              <w:br/>
              <w:t xml:space="preserve"> 1543  0.0  1.2 ?        S      Oct 09 00:01:10 StageMgr</w:t>
              <w:br/>
              <w:t xml:space="preserve"> 1547  0.0  1.4 ?        S      Oct 09 00:02:41 Fru</w:t>
              <w:br/>
              <w:t xml:space="preserve"> 1548  0.0  1.8 ?        S      Oct 09 00:00:59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00:14:43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00:05:13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00:03:13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00:06:28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00:27:49 Lag</w:t>
              <w:br/>
              <w:t xml:space="preserve"> 1738  0.0  1.7 ?        S      Oct 09 00:55:00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00:05:47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00:04:36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00:11:59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00:41:23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00:01:00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01:02:00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00:02:20 Tunnel</w:t>
              <w:br/>
              <w:t xml:space="preserve"> 1770  0.0  1.6 ?        Sl     Oct 09 00:02:53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00:05:21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00:30:53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00:08:01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00:02:52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00:05:17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00:05:23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00:07:43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00:05:21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00:04:11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00:02:50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00:01:49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00:02:46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00:01:00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00:01:00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00:10:51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00:00:59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00:05:34 IgmpSnooping</w:t>
              <w:br/>
              <w:t xml:space="preserve"> 1868  0.0  1.0 ?        S      Oct 09 00:00:59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00:02:51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00:07:33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00:03:33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00:05:38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00:18:37 Bgp</w:t>
              <w:br/>
              <w:t xml:space="preserve"> 1916  0.0  1.3 ?        S      Oct 09 00:03:30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00:00:57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00:01:04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00:00:34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00:17:24 Ipsec</w:t>
              <w:br/>
              <w:t xml:space="preserve"> 2684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00:01:33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00:03:30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00:01:07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00:00:03 nginx: worker process                                              </w:t>
              <w:br/>
              <w:t xml:space="preserve"> 5394  0.0  0.0 ?        S      Nov 25 00:00:00 /bin/sh /var/awslogs/bin/awslogs-agent-launcher.sh</w:t>
              <w:br/>
              <w:t>10438  0.0  0.0 ?        S    14:42:00 00:00:00 [kworker/0:1]</w:t>
              <w:br/>
              <w:t>12275  0.0  0.0 ?        S    15:09:00 00:00:00 [kworker/0:2]</w:t>
              <w:br/>
              <w:t>12350  0.0  0.0 ?        S    15:10:01 00:00:00 [kworker/0:4]</w:t>
              <w:br/>
              <w:t>13100  0.0  0.0 ?        S    15:18:00 00:00:00 [kworker/0:0]</w:t>
              <w:br/>
              <w:t>13506  0.0  0.1 ?        Ss   15:19:47 00:00:00 python /bin/FetchLogs dump -n -l /var/log -m eos(?=($|\..*\.gz))</w:t>
              <w:br/>
              <w:t>13509  0.0  0.0 ?        Ss   15:19:47 00:00:00 tail -n 32</w:t>
              <w:br/>
              <w:t>13510  0.0  0.0 ?        Rs   15:19:47 00:00:00 ps -e -o pid,pcpu,pmem,tt,stat,lstart,start,time,cmd --sort=-pcpu -ww</w:t>
              <w:br/>
              <w:t>20558  0.0  0.0 ?        S      Nov 08 00:00:01 [kworker/u8:1]</w:t>
              <w:br/>
              <w:t>.</w:t>
              <w:br/>
            </w:r>
          </w:p>
        </w:tc>
      </w:tr>
    </w:tbl>
    <w:p>
      <w:pPr>
        <w:pStyle w:val="Heading3"/>
      </w:pPr>
      <w:r>
        <w:t>16.4.2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15:19:49 up 53 days, 23:10,  0 users,  load average: 1.51, 1.24, 1.19</w:t>
              <w:br/>
              <w:t xml:space="preserve">  PID %CPU %MEM TT       STAT  STARTED     TIME CMD</w:t>
              <w:br/>
              <w:t xml:space="preserve"> 1867  102  3.4 ?        Sl     Oct 09 55-05:46:20 Sfe</w:t>
              <w:br/>
              <w:t xml:space="preserve"> 1699  0.4  2.0 ?        Sl     Oct 09 05:13:51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>22426  0.2  0.7 ?        SNl    Nov 30 00:07:36 python2.7 /var/awslogs/bin/aws logs push --config-file /mnt/flash/awslogs/awslogs.conf --additional-configs-dir /mnt/flash/awslogs/config</w:t>
              <w:br/>
              <w:t xml:space="preserve"> 1220  0.1  0.9 ?        S      Oct 09 02:29:43 ProcMgr-worker</w:t>
              <w:br/>
              <w:t xml:space="preserve"> 1569  0.1  7.1 ?        Sl     Oct 09 01:44:19 ConfigAgent</w:t>
              <w:br/>
              <w:t xml:space="preserve">    1  0.0  0.0 ?        Ss     Oct 09 00:07:32 /sbin/init</w:t>
              <w:br/>
              <w:t xml:space="preserve">    2  0.0  0.0 ?        S      Oct 09 00:00:00 [kthreadd]</w:t>
              <w:br/>
              <w:t xml:space="preserve">    3  0.0  0.0 ?        S      Oct 09 00:00:43 [ksoftirqd/0]</w:t>
              <w:br/>
              <w:t xml:space="preserve">    5  0.0  0.0 ?        S&lt;     Oct 09 00:00:00 [kworker/0:0H]</w:t>
              <w:br/>
              <w:t xml:space="preserve">    6  0.0  0.0 ?        S      Oct 09 00:00:02 [kworker/u8:0]</w:t>
              <w:br/>
              <w:t xml:space="preserve">    7  0.0  0.0 ?        S      Oct 09 00:01:12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00:00:02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00:00:05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00:02:10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00:01:31 /usr/bin/ProcMonitor</w:t>
              <w:br/>
              <w:t xml:space="preserve">  754  0.0  0.0 ?        Ss     Oct 09 00:02:09 /usr/lib/systemd/systemd-logind</w:t>
              <w:br/>
              <w:t xml:space="preserve">  755  0.0  0.1 ?        Ss     Oct 09 00:04:33 /usr/bin/dbus-daemon --system --address=systemd: --nofork --nopidfile --systemd-activation</w:t>
              <w:br/>
              <w:t xml:space="preserve">  783  0.0  0.0 ?        Ss     Oct 09 00:00:12 /usr/sbin/xinetd -stayalive -pidfile /var/run/xinetd.pid</w:t>
              <w:br/>
              <w:t xml:space="preserve">  886  0.0  0.0 ?        Ss     Oct 09 00:00:25 /usr/sbin/crond -n</w:t>
              <w:br/>
              <w:t xml:space="preserve">  892  0.0  0.0 ?        S&lt;s    Oct 09 00:00:35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00:00:04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00:17:05 /usr/bin/EosOomAdjust</w:t>
              <w:br/>
              <w:t xml:space="preserve"> 1438  0.0  0.0 ?        S      Oct 09 00:00:30 [rbfd_vrf_cleanu]</w:t>
              <w:br/>
              <w:t xml:space="preserve"> 1453  0.0  0.0 ?        Ss     Oct 09 00:00:00 /usr/sbin/acpid</w:t>
              <w:br/>
              <w:t xml:space="preserve"> 1490  0.0  0.0 ?        S      Oct 09 00:04:05 /usr/bin/SlabMonitor</w:t>
              <w:br/>
              <w:t xml:space="preserve"> 1491  0.0  2.5 ?        S      Oct 09 00:57:04 Sysdb</w:t>
              <w:br/>
              <w:t xml:space="preserve"> 1568  0.0  1.2 ?        S      Oct 09 00:01:10 StageMgr</w:t>
              <w:br/>
              <w:t xml:space="preserve"> 1571  0.0  1.4 ?        S      Oct 09 00:02:41 Fru</w:t>
              <w:br/>
              <w:t xml:space="preserve"> 1572  0.0  1.8 ?        S      Oct 09 00:00:58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00:14:15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00:05:15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00:03:22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00:06:56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00:28:10 Lag</w:t>
              <w:br/>
              <w:t xml:space="preserve"> 1729  0.0  1.7 ?        S      Oct 09 00:54:15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00:05:23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00:04:39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00:11:58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00:43:08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00:01:02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01:02:23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00:02:40 Aaa</w:t>
              <w:br/>
              <w:t xml:space="preserve"> 1758  0.0  1.2 ?        S      Oct 09 00:02:19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00:05:24 StpTopology</w:t>
              <w:br/>
              <w:t xml:space="preserve"> 1765  0.0  1.3 ?        S      Oct 09 00:30:45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00:08:10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00:02:57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00:04:36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00:04:53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00:07:35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00:05:27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00:04:12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00:02:54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00:01:48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00:02:45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00:00:57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00:00:59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00:10:21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00:00:59 ReloadCauseAgent</w:t>
              <w:br/>
              <w:t xml:space="preserve"> 1840  0.0  1.5 ?        S      Oct 09 00:05:57 IgmpSnooping</w:t>
              <w:br/>
              <w:t xml:space="preserve"> 1842  0.0  1.0 ?        S      Oct 09 00:00:59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00:02:50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00:07:31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1.9 ?        S      Oct 09 00:03:30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00:05:37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00:16:26 Bgp</w:t>
              <w:br/>
              <w:t xml:space="preserve"> 1913  0.0  1.3 ?        S      Oct 09 00:03:29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00:01:03 LicenseManager</w:t>
              <w:br/>
              <w:t xml:space="preserve"> 2285  0.0  0.0 ?        Ssl    Oct 09 00:00:55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00:00:34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00:15:35 Ipsec</w:t>
              <w:br/>
              <w:t xml:space="preserve"> 2700  0.0  0.4 ?        Ss     Oct 09 00:00:02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00:01:33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00:02:33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00:01:09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00:00:02 nginx: worker process                                              </w:t>
              <w:br/>
              <w:t>16985  0.0  0.0 ?        S    15:00:00 00:00:00 [kworker/0:2]</w:t>
              <w:br/>
              <w:t>17415  0.0  0.0 ?        S    15:06:01 00:00:00 [kworker/0:0]</w:t>
              <w:br/>
              <w:t>17809  0.0  0.0 ?        S    15:12:00 00:00:00 [kworker/0:1]</w:t>
              <w:br/>
              <w:t>18374  0.0  0.0 ?        S    15:17:01 00:00:00 [kworker/0:3]</w:t>
              <w:br/>
              <w:t>18793  0.0  0.2 ?        Rs   15:19:48 00:00:00 python /bin/FetchLogs dump -n -l /var/log -m eos(?=($|\..*\.gz))</w:t>
              <w:br/>
              <w:t>18794  0.0  0.0 ?        Ss   15:19:48 00:00:00 tail -n 32</w:t>
              <w:br/>
              <w:t>18800  0.0  0.0 ?        Rs   15:19:48 00:00:00 ps -e -o pid,pcpu,pmem,tt,stat,lstart,start,time,cmd --sort=-pcpu -ww</w:t>
              <w:br/>
              <w:t>18802  0.0  0.0 ?        Rs   15:19:48 00:00:00 [ConfigAgent]</w:t>
              <w:br/>
              <w:t>21905  0.0  0.0 ?        S      Nov 08 00:00:01 [kworker/u8:1]</w:t>
              <w:br/>
              <w:t>22413  0.0  0.0 ?        S      Nov 30 00:00:00 /bin/sh /var/awslogs/bin/awslogs-agent-launcher.sh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16.5 Test Case: Test ntp configuration </w:t>
      </w:r>
    </w:p>
    <w:p>
      <w:pPr>
        <w:pStyle w:val="Heading3"/>
      </w:pPr>
      <w:r>
        <w:t>16.5.1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1"/>
      </w:pPr>
      <w:r>
        <w:t>17. Detailed Test Suite Results: Users</w:t>
      </w:r>
    </w:p>
    <w:p>
      <w:pPr>
        <w:pStyle w:val="Heading2"/>
      </w:pPr>
      <w:r>
        <w:t xml:space="preserve">17.1 Test Case: Test if usernames are configured </w:t>
      </w:r>
    </w:p>
    <w:p>
      <w:pPr>
        <w:pStyle w:val="Heading3"/>
      </w:pPr>
      <w:r>
        <w:t>17.1.1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18. Detailed Test Suite Results: Memory</w:t>
      </w:r>
    </w:p>
    <w:p>
      <w:pPr>
        <w:pStyle w:val="Heading2"/>
      </w:pPr>
      <w:r>
        <w:t xml:space="preserve">18.1 Test Case: Test memory utilization </w:t>
      </w:r>
    </w:p>
    <w:p>
      <w:pPr>
        <w:pStyle w:val="Heading3"/>
      </w:pPr>
      <w:r>
        <w:t>18.1.1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38.00199930014263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|70|.</w:t>
              <w:br/>
              <w:t>WHEN  memory utilization is |38.00199930014263|.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4 days, 23 hours and 10 minutes</w:t>
              <w:br/>
              <w:t>Total memory:           7818736 kB</w:t>
              <w:br/>
              <w:t>Free memory:            2967120 kB</w:t>
              <w:br/>
              <w:br/>
            </w:r>
          </w:p>
        </w:tc>
      </w:tr>
    </w:tbl>
    <w:p>
      <w:pPr>
        <w:pStyle w:val="Heading3"/>
      </w:pPr>
      <w:r>
        <w:t>18.1.2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37.991000079808295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|70|.</w:t>
              <w:br/>
              <w:t>WHEN  memory utilization is |37.991000079808295|.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7 weeks, 4 days, 23 hours and 10 minutes</w:t>
              <w:br/>
              <w:t>Total memory:           7818736 kB</w:t>
              <w:br/>
              <w:t>Free memory:            2973820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