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December 10, 2020 08:52:25PM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48.783289432525635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Extension</w:t>
      </w:r>
    </w:p>
    <w:p>
      <w:pPr>
        <w:pStyle w:val="Heading2"/>
      </w:pPr>
      <w:r>
        <w:t xml:space="preserve">3.1 Test Case: Test if extensions are erroring </w:t>
      </w:r>
    </w:p>
    <w:p>
      <w:pPr>
        <w:pStyle w:val="Heading3"/>
      </w:pPr>
      <w:r>
        <w:t>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if extensions are installed </w:t>
      </w:r>
    </w:p>
    <w:p>
      <w:pPr>
        <w:pStyle w:val="Heading3"/>
      </w:pPr>
      <w:r>
        <w:t>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