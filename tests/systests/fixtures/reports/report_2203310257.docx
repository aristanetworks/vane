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02:57:44AM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13.454570770263672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1257</w:t>
              <w:br/>
              <w:t>Last hit:           0 seconds ago</w:t>
              <w:br/>
              <w:t>Bytes in:           533082</w:t>
              <w:br/>
              <w:t>Bytes out:          51926043</w:t>
              <w:br/>
              <w:t>Requests:           767</w:t>
              <w:br/>
              <w:t>Commands:           5643</w:t>
              <w:br/>
              <w:t>Duration:           841.108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767            533082         51926043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1257</w:t>
              <w:br/>
              <w:t>Last hit:           0 seconds ago</w:t>
              <w:br/>
              <w:t>Bytes in:           533082</w:t>
              <w:br/>
              <w:t>Bytes out:          51926043</w:t>
              <w:br/>
              <w:t>Requests:           767</w:t>
              <w:br/>
              <w:t>Commands:           5643</w:t>
              <w:br/>
              <w:t>Duration:           841.108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767            533082         51926043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1257</w:t>
              <w:br/>
              <w:t>Last hit:           0 seconds ago</w:t>
              <w:br/>
              <w:t>Bytes in:           533082</w:t>
              <w:br/>
              <w:t>Bytes out:          51926043</w:t>
              <w:br/>
              <w:t>Requests:           767</w:t>
              <w:br/>
              <w:t>Commands:           5643</w:t>
              <w:br/>
              <w:t>Duration:           841.108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767            533082         51926043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1257</w:t>
              <w:br/>
              <w:t>Last hit:           0 seconds ago</w:t>
              <w:br/>
              <w:t>Bytes in:           533082</w:t>
              <w:br/>
              <w:t>Bytes out:          51926043</w:t>
              <w:br/>
              <w:t>Requests:           767</w:t>
              <w:br/>
              <w:t>Commands:           5643</w:t>
              <w:br/>
              <w:t>Duration:           841.108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767            533082         51926043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1257</w:t>
              <w:br/>
              <w:t>Last hit:           0 seconds ago</w:t>
              <w:br/>
              <w:t>Bytes in:           533082</w:t>
              <w:br/>
              <w:t>Bytes out:          51926043</w:t>
              <w:br/>
              <w:t>Requests:           767</w:t>
              <w:br/>
              <w:t>Commands:           5643</w:t>
              <w:br/>
              <w:t>Duration:           841.108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767            533082         51926043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|0.47|.</w:t>
              <w:br/>
              <w:t>THEN test case result is |True|.</w:t>
              <w:br/>
              <w:t>OUTPUT of |show processes| is :</w:t>
              <w:br/>
              <w:br/>
              <w:t xml:space="preserve"> 02:57:34 up 34 days, 11:34,  0 users,  load average: 0.47, 0.26, 0.20</w:t>
              <w:br/>
              <w:t xml:space="preserve">  PID %CPU %MEM TT       STAT  STARTED     TIME CMD</w:t>
              <w:br/>
              <w:t xml:space="preserve"> 2094  1.0  2.5 ?        Sl     Feb 24 08:44:37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03:47:01 Etba</w:t>
              <w:br/>
              <w:t xml:space="preserve"> 1702  0.3  0.6 ?        S      Feb 24 02:44:06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01:39:03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23293  0.0  0.0 ?        Rs   02:57:33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02:57:34 up 34 days, 11:34,  0 users,  load average: 0.47, 0.26, 0.20</w:t>
              <w:br/>
              <w:t xml:space="preserve">  PID %CPU %MEM TT       STAT  STARTED     TIME CMD</w:t>
              <w:br/>
              <w:t xml:space="preserve"> 2094  1.0  2.5 ?        Sl     Feb 24 08:44:37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03:47:01 Etba</w:t>
              <w:br/>
              <w:t xml:space="preserve"> 1702  0.3  0.6 ?        S      Feb 24 02:44:06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01:39:03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23293  0.0  0.0 ?        Rs   02:57:33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02:57:34 up 34 days, 11:34,  0 users,  load average: 0.47, 0.26, 0.20</w:t>
              <w:br/>
              <w:t xml:space="preserve">  PID %CPU %MEM TT       STAT  STARTED     TIME CMD</w:t>
              <w:br/>
              <w:t xml:space="preserve"> 2094  1.0  2.5 ?        Sl     Feb 24 08:44:37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03:47:01 Etba</w:t>
              <w:br/>
              <w:t xml:space="preserve"> 1702  0.3  0.6 ?        S      Feb 24 02:44:06 ProcMgr-worker</w:t>
              <w:br/>
              <w:t xml:space="preserve"> 1211  0.2  0.9 ?        S&lt;Ll   Feb 24 01:55:32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01:39:03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22400  0.0  0.0 ?        S    02:51:00 00:00:00 [kworker/1:1]</w:t>
              <w:br/>
              <w:t>23293  0.0  0.0 ?        Rs   02:57:33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11:33:00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11:33:00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70.84278366981856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|70.84278366981856|.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34 minutes</w:t>
              <w:br/>
              <w:t>Total memory:           4006912 kB</w:t>
              <w:br/>
              <w:t>Free memory:            2838220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34 minutes</w:t>
              <w:br/>
              <w:t>Total memory:           4006912 kB</w:t>
              <w:br/>
              <w:t>Free memory:            2838220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