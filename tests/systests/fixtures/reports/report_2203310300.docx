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03:00:58AM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13.591578245162964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1287</w:t>
              <w:br/>
              <w:t>Last hit:           0 seconds ago</w:t>
              <w:br/>
              <w:t>Bytes in:           544524</w:t>
              <w:br/>
              <w:t>Bytes out:          52982829</w:t>
              <w:br/>
              <w:t>Requests:           787</w:t>
              <w:br/>
              <w:t>Commands:           5763</w:t>
              <w:br/>
              <w:t>Duration:           847.084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787            544524         52982829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1287</w:t>
              <w:br/>
              <w:t>Last hit:           0 seconds ago</w:t>
              <w:br/>
              <w:t>Bytes in:           544524</w:t>
              <w:br/>
              <w:t>Bytes out:          52982829</w:t>
              <w:br/>
              <w:t>Requests:           787</w:t>
              <w:br/>
              <w:t>Commands:           5763</w:t>
              <w:br/>
              <w:t>Duration:           847.084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787            544524         52982829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1287</w:t>
              <w:br/>
              <w:t>Last hit:           0 seconds ago</w:t>
              <w:br/>
              <w:t>Bytes in:           544524</w:t>
              <w:br/>
              <w:t>Bytes out:          52982829</w:t>
              <w:br/>
              <w:t>Requests:           787</w:t>
              <w:br/>
              <w:t>Commands:           5763</w:t>
              <w:br/>
              <w:t>Duration:           847.084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787            544524         52982829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1287</w:t>
              <w:br/>
              <w:t>Last hit:           0 seconds ago</w:t>
              <w:br/>
              <w:t>Bytes in:           544524</w:t>
              <w:br/>
              <w:t>Bytes out:          52982829</w:t>
              <w:br/>
              <w:t>Requests:           787</w:t>
              <w:br/>
              <w:t>Commands:           5763</w:t>
              <w:br/>
              <w:t>Duration:           847.084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787            544524         52982829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1287</w:t>
              <w:br/>
              <w:t>Last hit:           0 seconds ago</w:t>
              <w:br/>
              <w:t>Bytes in:           544524</w:t>
              <w:br/>
              <w:t>Bytes out:          52982829</w:t>
              <w:br/>
              <w:t>Requests:           787</w:t>
              <w:br/>
              <w:t>Commands:           5763</w:t>
              <w:br/>
              <w:t>Duration:           847.084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787            544524         52982829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03:00:48 up 34 days, 11:37,  0 users,  load average: 0.32, 0.26, 0.20</w:t>
              <w:br/>
              <w:t xml:space="preserve">  PID %CPU %MEM TT       STAT  STARTED     TIME CMD</w:t>
              <w:br/>
              <w:t xml:space="preserve"> 2094  1.0  2.5 ?        Sl     Feb 24 08:44:39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03:47:02 Etba</w:t>
              <w:br/>
              <w:t xml:space="preserve"> 1702  0.3  0.6 ?        S      Feb 24 02:44:07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01:39:06 ConfigAgent</w:t>
              <w:br/>
              <w:t xml:space="preserve"> 2139  0.1  2.1 ?        S      Feb 24 01:13:44 StpTxRx</w:t>
              <w:br/>
              <w:t xml:space="preserve"> 2144  0.1  1.7 ?        S      Feb 24 01:04:13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23879  0.0  0.0 ?        Rs   03:00:48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|0.25|.</w:t>
              <w:br/>
              <w:t>THEN test case result is |True|.</w:t>
              <w:br/>
              <w:t>OUTPUT of |show processes| is :</w:t>
              <w:br/>
              <w:br/>
              <w:t xml:space="preserve"> 03:00:48 up 34 days, 11:37,  0 users,  load average: 0.32, 0.26, 0.20</w:t>
              <w:br/>
              <w:t xml:space="preserve">  PID %CPU %MEM TT       STAT  STARTED     TIME CMD</w:t>
              <w:br/>
              <w:t xml:space="preserve"> 2094  1.0  2.5 ?        Sl     Feb 24 08:44:39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03:47:02 Etba</w:t>
              <w:br/>
              <w:t xml:space="preserve"> 1702  0.3  0.6 ?        S      Feb 24 02:44:07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01:39:06 ConfigAgent</w:t>
              <w:br/>
              <w:t xml:space="preserve"> 2139  0.1  2.1 ?        S      Feb 24 01:13:44 StpTxRx</w:t>
              <w:br/>
              <w:t xml:space="preserve"> 2144  0.1  1.7 ?        S      Feb 24 01:04:13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23879  0.0  0.0 ?        Rs   03:00:48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03:00:48 up 34 days, 11:37,  0 users,  load average: 0.32, 0.26, 0.20</w:t>
              <w:br/>
              <w:t xml:space="preserve">  PID %CPU %MEM TT       STAT  STARTED     TIME CMD</w:t>
              <w:br/>
              <w:t xml:space="preserve"> 2094  1.0  2.5 ?        Sl     Feb 24 08:44:39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03:47:02 Etba</w:t>
              <w:br/>
              <w:t xml:space="preserve"> 1702  0.3  0.6 ?        S      Feb 24 02:44:07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01:39:06 ConfigAgent</w:t>
              <w:br/>
              <w:t xml:space="preserve"> 2139  0.1  2.1 ?        S      Feb 24 01:13:44 StpTxRx</w:t>
              <w:br/>
              <w:t xml:space="preserve"> 2144  0.1  1.7 ?        S      Feb 24 01:04:13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23879  0.0  0.0 ?        Rs   03:00:48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11:36:15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11:36:15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70.83759263991823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|70.83759263991823|.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37 minutes</w:t>
              <w:br/>
              <w:t>Total memory:           4006912 kB</w:t>
              <w:br/>
              <w:t>Free memory:            2838008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37 minutes</w:t>
              <w:br/>
              <w:t>Total memory:           4006912 kB</w:t>
              <w:br/>
              <w:t>Free memory:            2838008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