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02:56:25AM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13.560627460479736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1242</w:t>
              <w:br/>
              <w:t>Last hit:           0 seconds ago</w:t>
              <w:br/>
              <w:t>Bytes in:           527361</w:t>
              <w:br/>
              <w:t>Bytes out:          51397642</w:t>
              <w:br/>
              <w:t>Requests:           757</w:t>
              <w:br/>
              <w:t>Commands:           5583</w:t>
              <w:br/>
              <w:t>Duration:           838.121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757            527361         51397642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1242</w:t>
              <w:br/>
              <w:t>Last hit:           0 seconds ago</w:t>
              <w:br/>
              <w:t>Bytes in:           527361</w:t>
              <w:br/>
              <w:t>Bytes out:          51397642</w:t>
              <w:br/>
              <w:t>Requests:           757</w:t>
              <w:br/>
              <w:t>Commands:           5583</w:t>
              <w:br/>
              <w:t>Duration:           838.121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757            527361         51397642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1242</w:t>
              <w:br/>
              <w:t>Last hit:           0 seconds ago</w:t>
              <w:br/>
              <w:t>Bytes in:           527361</w:t>
              <w:br/>
              <w:t>Bytes out:          51397642</w:t>
              <w:br/>
              <w:t>Requests:           757</w:t>
              <w:br/>
              <w:t>Commands:           5583</w:t>
              <w:br/>
              <w:t>Duration:           838.121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757            527361         51397642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1242</w:t>
              <w:br/>
              <w:t>Last hit:           0 seconds ago</w:t>
              <w:br/>
              <w:t>Bytes in:           527361</w:t>
              <w:br/>
              <w:t>Bytes out:          51397642</w:t>
              <w:br/>
              <w:t>Requests:           757</w:t>
              <w:br/>
              <w:t>Commands:           5583</w:t>
              <w:br/>
              <w:t>Duration:           838.121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757            527361         51397642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1242</w:t>
              <w:br/>
              <w:t>Last hit:           0 seconds ago</w:t>
              <w:br/>
              <w:t>Bytes in:           527361</w:t>
              <w:br/>
              <w:t>Bytes out:          51397642</w:t>
              <w:br/>
              <w:t>Requests:           757</w:t>
              <w:br/>
              <w:t>Commands:           5583</w:t>
              <w:br/>
              <w:t>Duration:           838.121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757            527361         51397642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|0.22|.</w:t>
              <w:br/>
              <w:t>THEN test case result is |True|.</w:t>
              <w:br/>
              <w:t>OUTPUT of |show processes| is :</w:t>
              <w:br/>
              <w:br/>
              <w:t xml:space="preserve"> 02:56:15 up 34 days, 11:33,  0 users,  load average: 0.22, 0.19, 0.18</w:t>
              <w:br/>
              <w:t xml:space="preserve">  PID %CPU %MEM TT       STAT  STARTED     TIME CMD</w:t>
              <w:br/>
              <w:t xml:space="preserve"> 2094  1.0  2.5 ?        Sl     Feb 24 08:44:36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01:39:02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22993  0.0  0.0 ?        Rs   02:56:15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02:56:15 up 34 days, 11:33,  0 users,  load average: 0.22, 0.19, 0.18</w:t>
              <w:br/>
              <w:t xml:space="preserve">  PID %CPU %MEM TT       STAT  STARTED     TIME CMD</w:t>
              <w:br/>
              <w:t xml:space="preserve"> 2094  1.0  2.5 ?        Sl     Feb 24 08:44:36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01:39:02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22993  0.0  0.0 ?        Rs   02:56:15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02:56:15 up 34 days, 11:33,  0 users,  load average: 0.22, 0.19, 0.18</w:t>
              <w:br/>
              <w:t xml:space="preserve">  PID %CPU %MEM TT       STAT  STARTED     TIME CMD</w:t>
              <w:br/>
              <w:t xml:space="preserve"> 2094  1.0  2.5 ?        Sl     Feb 24 08:44:36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01:39:02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22993  0.0  0.0 ?        Rs   02:56:15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11:31:42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11:31:42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70.8460779772553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|70.8460779772553|.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33 minutes</w:t>
              <w:br/>
              <w:t>Total memory:           4006912 kB</w:t>
              <w:br/>
              <w:t>Free memory:            2838516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33 minutes</w:t>
              <w:br/>
              <w:t>Total memory:           4006912 kB</w:t>
              <w:br/>
              <w:t>Free memory:            2838516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