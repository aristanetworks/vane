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08, 2020 01:08:49AM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18.517053365707397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if dns resolves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(172.217.4.206) 72(100) bytes of data.</w:t>
              <w:br/>
              <w:t>76 bytes from ord37s19-in-f14.1e100.net (172.217.4.206): icmp_seq=1 ttl=101 (truncated)</w:t>
              <w:br/>
              <w:t>76 bytes from ord37s19-in-f14.1e100.net (172.217.4.206): icmp_seq=2 ttl=101 (truncated)</w:t>
              <w:br/>
              <w:t>76 bytes from ord37s19-in-f14.1e100.net (172.217.4.206): icmp_seq=3 ttl=101 (truncated)</w:t>
              <w:br/>
              <w:t>76 bytes from ord37s19-in-f14.1e100.net (172.217.4.206): icmp_seq=4 ttl=101 (truncated)</w:t>
              <w:br/>
              <w:t>76 bytes from ord37s19-in-f14.1e100.net (172.217.4.206): icmp_seq=5 ttl=101 (truncated)</w:t>
              <w:br/>
              <w:br/>
              <w:t>--- google.com ping statistics ---</w:t>
              <w:br/>
              <w:t>5 packets transmitted, 5 received, 0% packet loss, time 73ms</w:t>
              <w:br/>
              <w:t>rtt min/avg/max/mdev = 20.682/20.729/20.846/0.109 ms, pipe 2, ipg/ewma 18.308/20.784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time=11.3 ms</w:t>
              <w:br/>
              <w:t>80 bytes from 151.101.65.67 (151.101.65.67): icmp_seq=2 ttl=39 time=11.2 ms</w:t>
              <w:br/>
              <w:t>80 bytes from 151.101.65.67 (151.101.65.67): icmp_seq=3 ttl=39 time=11.1 ms</w:t>
              <w:br/>
              <w:t>80 bytes from 151.101.65.67 (151.101.65.67): icmp_seq=4 ttl=39 time=11.1 ms</w:t>
              <w:br/>
              <w:t>80 bytes from 151.101.65.67 (151.101.65.67): icmp_seq=5 ttl=39 time=11.1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11.175/11.231/11.397/0.126 ms, pipe 2, ipg/ewma 10.928/11.311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time=23.3 ms</w:t>
              <w:br/>
              <w:t>80 bytes from url-fwd.easydns.com (64.68.200.46): icmp_seq=3 ttl=39 time=23.4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23.308/23.372/23.509/0.207 ms, pipe 3, ipg/ewma 16.693/23.438 ms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(172.217.9.46) 72(100) bytes of data.</w:t>
              <w:br/>
              <w:t>76 bytes from ord38s08-in-f14.1e100.net (172.217.9.46): icmp_seq=1 ttl=100 (truncated)</w:t>
              <w:br/>
              <w:t>76 bytes from ord38s08-in-f14.1e100.net (172.217.9.46): icmp_seq=2 ttl=100 (truncated)</w:t>
              <w:br/>
              <w:t>76 bytes from ord38s08-in-f14.1e100.net (172.217.9.46): icmp_seq=3 ttl=100 (truncated)</w:t>
              <w:br/>
              <w:t>76 bytes from ord38s08-in-f14.1e100.net (172.217.9.46): icmp_seq=4 ttl=100 (truncated)</w:t>
              <w:br/>
              <w:t>76 bytes from ord38s08-in-f14.1e100.net (172.217.9.46): icmp_seq=5 ttl=100 (truncated)</w:t>
              <w:br/>
              <w:br/>
              <w:t>--- google.com ping statistics ---</w:t>
              <w:br/>
              <w:t>5 packets transmitted, 5 received, 0% packet loss, time 74ms</w:t>
              <w:br/>
              <w:t>rtt min/avg/max/mdev = 19.593/19.921/21.134/0.613 ms, pipe 2, ipg/ewma 18.648/20.506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time=12.3 ms</w:t>
              <w:br/>
              <w:t>80 bytes from 151.101.193.67 (151.101.193.67): icmp_seq=2 ttl=39 time=10.8 ms</w:t>
              <w:br/>
              <w:t>80 bytes from 151.101.193.67 (151.101.193.67): icmp_seq=3 ttl=39 time=10.9 ms</w:t>
              <w:br/>
              <w:t>80 bytes from 151.101.193.67 (151.101.193.67): icmp_seq=4 ttl=39 time=10.7 ms</w:t>
              <w:br/>
              <w:t>80 bytes from 151.101.193.67 (151.101.193.67): icmp_seq=5 ttl=39 time=11.3 ms</w:t>
              <w:br/>
              <w:br/>
              <w:t>--- cnn.com ping statistics ---</w:t>
              <w:br/>
              <w:t>5 packets transmitted, 5 received, 0% packet loss, time 47ms</w:t>
              <w:br/>
              <w:t>rtt min/avg/max/mdev = 10.785/11.228/12.304/0.579 ms, pipe 2, ipg/ewma 11.886/11.758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time=23.9 ms</w:t>
              <w:br/>
              <w:t>80 bytes from url-fwd.easydns.com (64.68.200.46): icmp_seq=2 ttl=39 time=22.6 ms</w:t>
              <w:br/>
              <w:t>80 bytes from url-fwd.easydns.com (64.68.200.46): icmp_seq=3 ttl=39 time=22.7 ms</w:t>
              <w:br/>
              <w:t>80 bytes from url-fwd.easydns.com (64.68.200.46): icmp_seq=4 ttl=39 time=22.7 ms</w:t>
              <w:br/>
              <w:t>80 bytes from url-fwd.easydns.com (64.68.200.46): icmp_seq=5 ttl=39 time=22.6 ms</w:t>
              <w:br/>
              <w:br/>
              <w:t>--- arista.com ping statistics ---</w:t>
              <w:br/>
              <w:t>5 packets transmitted, 5 received, 0% packet loss, time 69ms</w:t>
              <w:br/>
              <w:t>rtt min/avg/max/mdev = 22.661/22.948/23.977/0.540 ms, pipe 3, ipg/ewma 17.388/23.445 ms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(172.217.4.78) 72(100) bytes of data.</w:t>
              <w:br/>
              <w:t>76 bytes from lga15s47-in-f78.1e100.net (172.217.4.78): icmp_seq=1 ttl=101 (truncated)</w:t>
              <w:br/>
              <w:t>76 bytes from lga15s47-in-f78.1e100.net (172.217.4.78): icmp_seq=2 ttl=101 (truncated)</w:t>
              <w:br/>
              <w:t>76 bytes from lga15s47-in-f78.1e100.net (172.217.4.78): icmp_seq=3 ttl=101 (truncated)</w:t>
              <w:br/>
              <w:t>76 bytes from lga15s47-in-f78.1e100.net (172.217.4.78): icmp_seq=4 ttl=101 (truncated)</w:t>
              <w:br/>
              <w:t>76 bytes from lga15s47-in-f78.1e100.net (172.217.4.78):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20.662/20.676/20.688/0.091 ms, pipe 3, ipg/ewma 15.574/20.679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time=11.1 ms</w:t>
              <w:br/>
              <w:t>80 bytes from 151.101.129.67 (151.101.129.67): icmp_seq=2 ttl=39 time=11.1 ms</w:t>
              <w:br/>
              <w:t>80 bytes from 151.101.129.67 (151.101.129.67): icmp_seq=3 ttl=39 time=11.1 ms</w:t>
              <w:br/>
              <w:t>80 bytes from 151.101.129.67 (151.101.129.67): icmp_seq=4 ttl=39 time=11.1 ms</w:t>
              <w:br/>
              <w:t>80 bytes from 151.101.129.67 (151.101.129.67): icmp_seq=5 ttl=39 time=11.1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11.134/11.145/11.158/0.133 ms, pipe 2, ipg/ewma 10.908/11.142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time=23.4 ms</w:t>
              <w:br/>
              <w:t>80 bytes from url-fwd.easydns.com (64.68.200.46): icmp_seq=3 ttl=39 time=23.4 ms</w:t>
              <w:br/>
              <w:t>80 bytes from url-fwd.easydns.com (64.68.200.46): icmp_seq=4 ttl=39 time=23.4 ms</w:t>
              <w:br/>
              <w:t>80 bytes from url-fwd.easydns.com (64.68.200.46): icmp_seq=5 ttl=39 time=23.4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23.463/23.488/23.517/0.019 ms, pipe 3, ipg/ewma 17.064/23.502 ms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(172.217.9.46) 72(100) bytes of data.</w:t>
              <w:br/>
              <w:t>76 bytes from ord38s08-in-f14.1e100.net (172.217.9.46): icmp_seq=1 ttl=100 (truncated)</w:t>
              <w:br/>
              <w:t>76 bytes from ord38s08-in-f14.1e100.net (172.217.9.46): icmp_seq=2 ttl=100 (truncated)</w:t>
              <w:br/>
              <w:t>76 bytes from ord38s08-in-f14.1e100.net (172.217.9.46): icmp_seq=3 ttl=100 (truncated)</w:t>
              <w:br/>
              <w:t>76 bytes from ord38s08-in-f14.1e100.net (172.217.9.46): icmp_seq=4 ttl=100 (truncated)</w:t>
              <w:br/>
              <w:t>76 bytes from ord38s08-in-f14.1e100.net (172.217.9.46): icmp_seq=5 ttl=100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19.566/19.580/19.596/0.125 ms, pipe 2, ipg/ewma 17.536/19.588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time=10.5 ms</w:t>
              <w:br/>
              <w:t>80 bytes from 151.101.129.67 (151.101.129.67): icmp_seq=2 ttl=39 time=10.5 ms</w:t>
              <w:br/>
              <w:t>80 bytes from 151.101.129.67 (151.101.129.67): icmp_seq=3 ttl=39 time=10.5 ms</w:t>
              <w:br/>
              <w:t>80 bytes from 151.101.129.67 (151.101.129.67): icmp_seq=4 ttl=39 time=10.5 ms</w:t>
              <w:br/>
              <w:t>80 bytes from 151.101.129.67 (151.101.129.67): icmp_seq=5 ttl=39 time=10.5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10.524/10.538/10.554/0.092 ms, pipe 2, ipg/ewma 10.803/10.537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time=22.8 ms</w:t>
              <w:br/>
              <w:t>80 bytes from url-fwd.easydns.com (64.68.200.46): icmp_seq=2 ttl=39 time=22.8 ms</w:t>
              <w:br/>
              <w:t>80 bytes from url-fwd.easydns.com (64.68.200.46): icmp_seq=3 ttl=39 time=22.8 ms</w:t>
              <w:br/>
              <w:t>80 bytes from url-fwd.easydns.com (64.68.200.46): icmp_seq=4 ttl=39 time=22.8 ms</w:t>
              <w:br/>
              <w:t>80 bytes from url-fwd.easydns.com (64.68.200.46): icmp_seq=5 ttl=39 time=22.8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22.809/22.830/22.869/0.022 ms, pipe 3, ipg/ewma 16.566/22.836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dns servers are reachable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