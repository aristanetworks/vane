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January 07, 2021 05:49:02PM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|1.52|.</w:t>
              <w:br/>
              <w:t>THEN test case result is |True|.</w:t>
              <w:br/>
              <w:t>OUTPUT of |show processes| is :</w:t>
              <w:br/>
              <w:br/>
              <w:t xml:space="preserve"> 17:48:36 up 90 days,  1:39,  0 users,  load average: 1.28, 1.52, 1.45</w:t>
              <w:br/>
              <w:t xml:space="preserve">  PID %CPU %MEM TT       STAT  STARTED     TIME CMD</w:t>
              <w:br/>
              <w:t xml:space="preserve"> 1928  102  3.4 ?        Sl     Oct 09 92-03:12:19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02:57:40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>12348  0.0  0.0 ?        S    17:48:01 00:00:00 [kworker/0:3]</w:t>
              <w:br/>
              <w:t>12926  0.0  0.0 ?        Zs   17:48:35 00:00:00 [python] &lt;defunct&gt;</w:t>
              <w:br/>
              <w:t>12934  0.0  0.0 ?        Rs   17:48:35 00:00:00 ps -e -o pid,pcpu,pmem,tt,stat,lstart,start,time,cmd --sort=-pcpu -ww</w:t>
              <w:br/>
              <w:t>12935  0.0  0.0 ?        Rs   17:48:35 00:00:00 [ConfigAgent]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|1.45|.</w:t>
              <w:br/>
              <w:t>THEN test case result is |True|.</w:t>
              <w:br/>
              <w:t>OUTPUT of |show processes| is :</w:t>
              <w:br/>
              <w:br/>
              <w:t xml:space="preserve"> 17:48:36 up 90 days,  1:39,  0 users,  load average: 1.20, 1.45, 1.35</w:t>
              <w:br/>
              <w:t xml:space="preserve">  PID %CPU %MEM TT       STAT  STARTED     TIME CMD</w:t>
              <w:br/>
              <w:t xml:space="preserve"> 1867  102  3.4 ?        Sl     Oct 09 92-04:35:56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02:57:15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00:04:56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3525  0.0  0.0 ?        S    17:48:00 00:00:00 [kworker/0:3]</w:t>
              <w:br/>
              <w:t xml:space="preserve"> 4104  0.0  0.1 ?        Rs   17:48:35 00:00:00 python /bin/FetchLogs dump -n -l /var/log -m eos(?=($|\..*\.gz))</w:t>
              <w:br/>
              <w:t xml:space="preserve"> 4107  0.0  0.0 ?        Rs   17:48:35 00:00:00 ps -e -o pid,pcpu,pmem,tt,stat,lstart,start,time,cmd --sort=-pcpu -ww</w:t>
              <w:br/>
              <w:t xml:space="preserve"> 4108  0.0  0.0 ?        Ss   17:48:35 00:00:00 tail -n 32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17:48:36 up 90 days,  1:39,  0 users,  load average: 1.28, 1.52, 1.45</w:t>
              <w:br/>
              <w:t xml:space="preserve">  PID %CPU %MEM TT       STAT  STARTED     TIME CMD</w:t>
              <w:br/>
              <w:t xml:space="preserve"> 1928  102  3.4 ?        Sl     Oct 09 92-03:12:18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02:57:40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>12348  0.0  0.0 ?        S    17:48:01 00:00:00 [kworker/0:3]</w:t>
              <w:br/>
              <w:t>12922  0.0  0.0 ?        Rs   17:48:35 00:00:00 /usr/sbin/ntpq -n -c rv 8351 srcadr,srcport,refid,stratum,rec,ppoll,reach,delay,offset,jitter 127.0.0.1</w:t>
              <w:br/>
              <w:t>12923  0.0  0.0 ?        Rs   17:48:35 00:00:00 ps -e -o pid,pcpu,pmem,tt,stat,lstart,start,time,cmd --sort=-pcpu -ww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17:48:36 up 90 days,  1:39,  0 users,  load average: 1.20, 1.45, 1.35</w:t>
              <w:br/>
              <w:t xml:space="preserve">  PID %CPU %MEM TT       STAT  STARTED     TIME CMD</w:t>
              <w:br/>
              <w:t xml:space="preserve"> 1867  102  3.4 ?        Sl     Oct 09 92-04:35:56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02:57:15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00:04:56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3525  0.0  0.0 ?        S    17:48:00 00:00:00 [kworker/0:3]</w:t>
              <w:br/>
              <w:t xml:space="preserve"> 4104  0.0  0.1 ?        Rs   17:48:35 00:00:00 python /bin/FetchLogs dump -n -l /var/log -m eos(?=($|\..*\.gz))</w:t>
              <w:br/>
              <w:t xml:space="preserve"> 4107  0.0  0.0 ?        Rs   17:48:35 00:00:00 ps -e -o pid,pcpu,pmem,tt,stat,lstart,start,time,cmd --sort=-pcpu -ww</w:t>
              <w:br/>
              <w:t xml:space="preserve"> 4108  0.0  0.0 ?        Ss   17:48:35 00:00:00 tail -n 32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|1.45|.</w:t>
              <w:br/>
              <w:t>THEN test case result is |True|.</w:t>
              <w:br/>
              <w:t>OUTPUT of |show processes| is :</w:t>
              <w:br/>
              <w:br/>
              <w:t xml:space="preserve"> 17:48:36 up 90 days,  1:39,  0 users,  load average: 1.28, 1.52, 1.45</w:t>
              <w:br/>
              <w:t xml:space="preserve">  PID %CPU %MEM TT       STAT  STARTED     TIME CMD</w:t>
              <w:br/>
              <w:t xml:space="preserve"> 1928  102  3.4 ?        Sl     Oct 09 92-03:12:19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02:57:40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>12348  0.0  0.0 ?        S    17:48:01 00:00:00 [kworker/0:3]</w:t>
              <w:br/>
              <w:t>12926  0.0  0.1 ?        Ss   17:48:35 00:00:00 python /bin/FetchLogs dump -n -l /var/log -m eos(?=($|\..*\.gz))</w:t>
              <w:br/>
              <w:t>12927  0.0  0.0 ?        Ss   17:48:35 00:00:00 tail -n 32</w:t>
              <w:br/>
              <w:t>12930  0.0  0.0 ?        Rs   17:48:35 00:00:00 ps -e -o pid,pcpu,pmem,tt,stat,lstart,start,time,cmd --sort=-pcpu -ww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|1.35|.</w:t>
              <w:br/>
              <w:t>THEN test case result is |True|.</w:t>
              <w:br/>
              <w:t>OUTPUT of |show processes| is :</w:t>
              <w:br/>
              <w:br/>
              <w:t xml:space="preserve"> 17:48:36 up 90 days,  1:39,  0 users,  load average: 1.20, 1.45, 1.35</w:t>
              <w:br/>
              <w:t xml:space="preserve">  PID %CPU %MEM TT       STAT  STARTED     TIME CMD</w:t>
              <w:br/>
              <w:t xml:space="preserve"> 1867  102  3.4 ?        Sl     Oct 09 92-04:35:56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02:57:15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00:04:56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3525  0.0  0.0 ?        S    17:48:00 00:00:00 [kworker/0:3]</w:t>
              <w:br/>
              <w:t xml:space="preserve"> 4104  0.0  0.1 ?        Rs   17:48:35 00:00:00 python /bin/FetchLogs dump -n -l /var/log -m eos(?=($|\..*\.gz))</w:t>
              <w:br/>
              <w:t xml:space="preserve"> 4107  0.0  0.0 ?        Rs   17:48:35 00:00:00 ps -e -o pid,pcpu,pmem,tt,stat,lstart,start,time,cmd --sort=-pcpu -ww</w:t>
              <w:br/>
              <w:t xml:space="preserve"> 4108  0.0  0.0 ?        Ss   17:48:35 00:00:00 tail -n 32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(172.217.4.78) 72(100) bytes of data.</w:t>
              <w:br/>
              <w:t>76 bytes from lga15s47-in-f78.1e100.net (172.217.4.78): icmp_seq=1 ttl=100 (truncated)</w:t>
              <w:br/>
              <w:t>76 bytes from lga15s47-in-f78.1e100.net (172.217.4.78): icmp_seq=2 ttl=100 (truncated)</w:t>
              <w:br/>
              <w:t>76 bytes from lga15s47-in-f78.1e100.net (172.217.4.78): icmp_seq=3 ttl=100 (truncated)</w:t>
              <w:br/>
              <w:t>76 bytes from lga15s47-in-f78.1e100.net (172.217.4.78): icmp_seq=4 ttl=100 (truncated)</w:t>
              <w:br/>
              <w:t>76 bytes from lga15s47-in-f78.1e100.net (172.217.4.78):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17.211/17.220/17.231/0.117 ms, pipe 2, ipg/ewma 15.403/17.219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time=11.4 ms</w:t>
              <w:br/>
              <w:t>80 bytes from 151.101.193.67 (151.101.193.67): icmp_seq=2 ttl=39 time=11.4 ms</w:t>
              <w:br/>
              <w:t>80 bytes from 151.101.193.67 (151.101.193.67): icmp_seq=3 ttl=39 time=11.4 ms</w:t>
              <w:br/>
              <w:t>80 bytes from 151.101.193.67 (151.101.193.67): icmp_seq=4 ttl=39 time=11.4 ms</w:t>
              <w:br/>
              <w:t>80 bytes from 151.101.193.67 (151.101.193.67): icmp_seq=5 ttl=39 time=11.5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11.412/11.450/11.571/0.131 ms, pipe 2, ipg/ewma 11.001/11.441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time=23.4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23.433/23.445/23.457/0.137 ms, pipe 3, ipg/ewma 16.661/23.441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(216.58.192.238) 72(100) bytes of data.</w:t>
              <w:br/>
              <w:t>76 bytes from ord30s26-in-f14.1e100.net (216.58.192.238): icmp_seq=1 ttl=100 (truncated)</w:t>
              <w:br/>
              <w:t>76 bytes from ord30s26-in-f14.1e100.net (216.58.192.238): icmp_seq=2 ttl=100 (truncated)</w:t>
              <w:br/>
              <w:t>76 bytes from ord30s26-in-f14.1e100.net (216.58.192.238): icmp_seq=3 ttl=100 (truncated)</w:t>
              <w:br/>
              <w:t>76 bytes from ord30s26-in-f14.1e100.net (216.58.192.238): icmp_seq=4 ttl=100 (truncated)</w:t>
              <w:br/>
              <w:t>76 bytes from ord30s26-in-f14.1e100.net (216.58.192.238):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16.811/16.822/16.834/0.082 ms, pipe 2, ipg/ewma 15.266/16.826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time=10.7 ms</w:t>
              <w:br/>
              <w:t>80 bytes from 151.101.1.67 (151.101.1.67): icmp_seq=2 ttl=39 time=10.7 ms</w:t>
              <w:br/>
              <w:t>80 bytes from 151.101.1.67 (151.101.1.67): icmp_seq=3 ttl=39 time=10.7 ms</w:t>
              <w:br/>
              <w:t>80 bytes from 151.101.1.67 (151.101.1.67): icmp_seq=4 ttl=39 time=10.7 ms</w:t>
              <w:br/>
              <w:t>80 bytes from 151.101.1.67 (151.101.1.67): icmp_seq=5 ttl=39 time=10.7 ms</w:t>
              <w:br/>
              <w:br/>
              <w:t>--- cnn.com ping statistics ---</w:t>
              <w:br/>
              <w:t>5 packets transmitted, 5 received, 0% packet loss, time 45ms</w:t>
              <w:br/>
              <w:t>rtt min/avg/max/mdev = 10.705/10.720/10.733/0.009 ms, pipe 2, ipg/ewma 11.492/10.726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time=23.1 ms</w:t>
              <w:br/>
              <w:t>80 bytes from url-fwd.easydns.com (64.68.200.46): icmp_seq=2 ttl=39 time=23.1 ms</w:t>
              <w:br/>
              <w:t>80 bytes from url-fwd.easydns.com (64.68.200.46): icmp_seq=3 ttl=39 time=23.1 ms</w:t>
              <w:br/>
              <w:t>80 bytes from url-fwd.easydns.com (64.68.200.46): icmp_seq=4 ttl=39 time=23.0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23.080/23.122/23.168/0.195 ms, pipe 3, ipg/ewma 16.580/23.143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43ms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(7292985344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(7293034496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90 days, 1:38:11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90 days, 1:38:07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90 days, 1:38:11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90 days, 1:38:07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39 minutes</w:t>
              <w:br/>
              <w:t>Total memory:           7818736 kB</w:t>
              <w:br/>
              <w:t>Free memory:            3020996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39 minutes</w:t>
              <w:br/>
              <w:t>Total memory:           7818736 kB</w:t>
              <w:br/>
              <w:t>Free memory:            3032076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37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33.3 kbps (- with framing overhead), 32 packets/sec</w:t>
              <w:br/>
              <w:t xml:space="preserve">  5 minutes output rate 152 kbps (- with framing overhead), 40 packets/sec</w:t>
              <w:br/>
              <w:t xml:space="preserve">     171957025 packets input, 21300543750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192191599 packets output, 36166332954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37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35 minutes, 16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38 minutes, 4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37 minutes, 46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32.8 kbps (- with framing overhead), 31 packets/sec</w:t>
              <w:br/>
              <w:t xml:space="preserve">  5 minutes output rate 146 kbps (- with framing overhead), 39 packets/sec</w:t>
              <w:br/>
              <w:t xml:space="preserve">     171654491 packets input, 21274634846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191882010 packets output, 35859605079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37 minutes, 44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35 minutes, 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38 minutes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37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33.3 kbps (- with framing overhead), 32 packets/sec</w:t>
              <w:br/>
              <w:t xml:space="preserve">  5 minutes output rate 152 kbps (- with framing overhead), 40 packets/sec</w:t>
              <w:br/>
              <w:t xml:space="preserve">     171957025 packets input, 21300543750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192191599 packets output, 36166332954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37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35 minutes, 16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38 minutes, 4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37 minutes, 46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32.8 kbps (- with framing overhead), 31 packets/sec</w:t>
              <w:br/>
              <w:t xml:space="preserve">  5 minutes output rate 146 kbps (- with framing overhead), 39 packets/sec</w:t>
              <w:br/>
              <w:t xml:space="preserve">     171654491 packets input, 21274634846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191882010 packets output, 35859605079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37 minutes, 44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35 minutes, 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38 minutes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|0.00033315156585526554|.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|0.0015192223361249638|.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37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33.3 kbps (- with framing overhead), 32 packets/sec</w:t>
              <w:br/>
              <w:t xml:space="preserve">  5 minutes output rate 152 kbps (- with framing overhead), 40 packets/sec</w:t>
              <w:br/>
              <w:t xml:space="preserve">     171957025 packets input, 21300543750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192191599 packets output, 36166332954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37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35 minutes, 16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38 minutes, 4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|0.00032587170746775033|.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|0.001399565068887336|.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37 minutes, 46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32.8 kbps (- with framing overhead), 31 packets/sec</w:t>
              <w:br/>
              <w:t xml:space="preserve">  5 minutes output rate 146 kbps (- with framing overhead), 39 packets/sec</w:t>
              <w:br/>
              <w:t xml:space="preserve">     171654491 packets input, 21274634846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191882010 packets output, 35859605079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37 minutes, 44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35 minutes, 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38 minutes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02df.de50.a8f9</w:t>
              <w:br/>
              <w:t xml:space="preserve">  - System Name: "kg-topology-CloudEosRR1"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06aa.1af7.287f</w:t>
              <w:br/>
              <w:t xml:space="preserve">  - System Name: "kg-topology-CloudEosRR2"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02df.de50.a8f9</w:t>
              <w:br/>
              <w:t xml:space="preserve">  - System Name: "kg-topology-CloudEosRR1"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06aa.1af7.287f</w:t>
              <w:br/>
              <w:t xml:space="preserve">  - System Name: "kg-topology-CloudEosRR2"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02df.de50.a8f9</w:t>
              <w:br/>
              <w:t xml:space="preserve">  - System Name: "kg-topology-CloudEosRR1"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06aa.1af7.287f</w:t>
              <w:br/>
              <w:t xml:space="preserve">  - System Name: "kg-topology-CloudEosRR2"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Jan  7 17:38:26 kg-topology-CloudEosRR1 Aaa: %AAA-5-LOGIN: user kgrozis logged in [from: 173.79.124.35] [service: command-api]</w:t>
              <w:br/>
              <w:t>Jan  7 17:38:41 kg-topology-CloudEosRR1 Aaa: %AAA-5-LOGOUT: user kgrozis logged out [from: 173.79.124.35] [service: command-api]</w:t>
              <w:br/>
              <w:t>Jan  7 17:38:55 kg-topology-CloudEosRR1 Aaa: %AAA-5-LOGIN: user kgrozis logged in [from: 173.79.124.35] [service: command-api]</w:t>
              <w:br/>
              <w:t>Jan  7 17:39:07 kg-topology-CloudEosRR1 Aaa: %AAA-5-LOGOUT: user kgrozis logged out [from: 173.79.124.35] [service: command-api]</w:t>
              <w:br/>
              <w:t>Jan  7 17:39:08 kg-topology-CloudEosRR1 Aaa: %AAA-5-LOGIN: user kgrozis logged in [from: 173.79.124.35] [service: command-api]</w:t>
              <w:br/>
              <w:t>Jan  7 17:39:22 kg-topology-CloudEosRR1 Aaa: %AAA-5-LOGOUT: user kgrozis logged out [from: 173.79.124.35] [service: command-api]</w:t>
              <w:br/>
              <w:t>Jan  7 17:41:52 kg-topology-CloudEosRR1 Aaa: %AAA-5-LOGIN: user kgrozis logged in [from: 173.79.124.35] [service: command-api]</w:t>
              <w:br/>
              <w:t>Jan  7 17:42:04 kg-topology-CloudEosRR1 Aaa: %AAA-5-LOGOUT: user kgrozis logged out [from: 173.79.124.35] [service: command-api]</w:t>
              <w:br/>
              <w:t>Jan  7 17:42:04 kg-topology-CloudEosRR1 Aaa: %AAA-5-LOGIN: user kgrozis logged in [from: 173.79.124.35] [service: command-api]</w:t>
              <w:br/>
              <w:t>Jan  7 17:42:19 kg-topology-CloudEosRR1 Aaa: %AAA-5-LOGOUT: user kgrozis logged out [from: 173.79.124.35] [service: command-api]</w:t>
              <w:br/>
              <w:t>Jan  7 17:42:39 kg-topology-CloudEosRR1 Aaa: %AAA-5-LOGIN: user kgrozis logged in [from: 173.79.124.35] [service: command-api]</w:t>
              <w:br/>
              <w:t>Jan  7 17:42:51 kg-topology-CloudEosRR1 Aaa: %AAA-5-LOGOUT: user kgrozis logged out [from: 173.79.124.35] [service: command-api]</w:t>
              <w:br/>
              <w:t>Jan  7 17:42:52 kg-topology-CloudEosRR1 Aaa: %AAA-5-LOGIN: user kgrozis logged in [from: 173.79.124.35] [service: command-api]</w:t>
              <w:br/>
              <w:t>Jan  7 17:43:06 kg-topology-CloudEosRR1 Aaa: %AAA-5-LOGOUT: user kgrozis logged out [from: 173.79.124.35] [service: command-api]</w:t>
              <w:br/>
              <w:t>Jan  7 17:43:25 kg-topology-CloudEosRR1 Aaa: %AAA-5-LOGIN: user kgrozis logged in [from: 173.79.124.35] [service: command-api]</w:t>
              <w:br/>
              <w:t>Jan  7 17:43:38 kg-topology-CloudEosRR1 Aaa: %AAA-5-LOGOUT: user kgrozis logged out [from: 173.79.124.35] [service: command-api]</w:t>
              <w:br/>
              <w:t>Jan  7 17:43:39 kg-topology-CloudEosRR1 Aaa: %AAA-5-LOGIN: user kgrozis logged in [from: 173.79.124.35] [service: command-api]</w:t>
              <w:br/>
              <w:t>Jan  7 17:43:55 kg-topology-CloudEosRR1 Aaa: %AAA-5-LOGOUT: user kgrozis logged out [from: 173.79.124.35] [service: command-api]</w:t>
              <w:br/>
              <w:t>Jan  7 17:44:16 kg-topology-CloudEosRR1 Aaa: %AAA-5-LOGIN: user kgrozis logged in [from: 173.79.124.35] [service: command-api]</w:t>
              <w:br/>
              <w:t>Jan  7 17:44:29 kg-topology-CloudEosRR1 Aaa: %AAA-5-LOGOUT: user kgrozis logged out [from: 173.79.124.35] [service: command-api]</w:t>
              <w:br/>
              <w:t>Jan  7 17:44:29 kg-topology-CloudEosRR1 Aaa: %AAA-5-LOGIN: user kgrozis logged in [from: 173.79.124.35] [service: command-api]</w:t>
              <w:br/>
              <w:t>Jan  7 17:44:44 kg-topology-CloudEosRR1 Aaa: %AAA-5-LOGOUT: user kgrozis logged out [from: 173.79.124.35] [service: command-api]</w:t>
              <w:br/>
              <w:t>Jan  7 17:45:18 kg-topology-CloudEosRR1 Aaa: %AAA-5-LOGIN: user kgrozis logged in [from: 173.79.124.35] [service: command-api]</w:t>
              <w:br/>
              <w:t>Jan  7 17:45:30 kg-topology-CloudEosRR1 Aaa: %AAA-5-LOGOUT: user kgrozis logged out [from: 173.79.124.35] [service: command-api]</w:t>
              <w:br/>
              <w:t>Jan  7 17:45:31 kg-topology-CloudEosRR1 Aaa: %AAA-5-LOGIN: user kgrozis logged in [from: 173.79.124.35] [service: command-api]</w:t>
              <w:br/>
              <w:t>Jan  7 17:45:45 kg-topology-CloudEosRR1 Aaa: %AAA-5-LOGOUT: user kgrozis logged out [from: 173.79.124.35] [service: command-api]</w:t>
              <w:br/>
              <w:t>Jan  7 17:47:05 kg-topology-CloudEosRR1 Aaa: %AAA-5-LOGIN: user kgrozis logged in [from: 173.79.124.35] [service: command-api]</w:t>
              <w:br/>
              <w:t>Jan  7 17:47:18 kg-topology-CloudEosRR1 Aaa: %AAA-5-LOGOUT: user kgrozis logged out [from: 173.79.124.35] [service: command-api]</w:t>
              <w:br/>
              <w:t>Jan  7 17:47:18 kg-topology-CloudEosRR1 Aaa: %AAA-5-LOGIN: user kgrozis logged in [from: 173.79.124.35] [service: command-api]</w:t>
              <w:br/>
              <w:t>Jan  7 17:47:32 kg-topology-CloudEosRR1 Aaa: %AAA-5-LOGOUT: user kgrozis logged out [from: 173.79.124.35] [service: command-api]</w:t>
              <w:br/>
              <w:t>Jan  7 17:47:58 kg-topology-CloudEosRR1 Aaa: %AAA-5-LOGOUT: user kgrozis logged out [from: 173.79.124.35] [service: sshd]</w:t>
              <w:br/>
              <w:t>Jan  7 17:48:28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Jan  7 17:38:25 kg-topology-CloudEosRR2 Aaa: %AAA-5-LOGOUT: user kgrozis logged out [from: 173.79.124.35] [service: command-api]</w:t>
              <w:br/>
              <w:t>Jan  7 17:38:34 kg-topology-CloudEosRR2 Aaa: %AAA-5-LOGIN: user kgrozis logged in [from: 173.79.124.35] [service: command-api]</w:t>
              <w:br/>
              <w:t>Jan  7 17:38:47 kg-topology-CloudEosRR2 Aaa: %AAA-5-LOGOUT: user kgrozis logged out [from: 173.79.124.35] [service: command-api]</w:t>
              <w:br/>
              <w:t>Jan  7 17:38:55 kg-topology-CloudEosRR2 Aaa: %AAA-5-LOGIN: user kgrozis logged in [from: 173.79.124.35] [service: command-api]</w:t>
              <w:br/>
              <w:t>Jan  7 17:39:07 kg-topology-CloudEosRR2 Aaa: %AAA-5-LOGOUT: user kgrozis logged out [from: 173.79.124.35] [service: command-api]</w:t>
              <w:br/>
              <w:t>Jan  7 17:39:15 kg-topology-CloudEosRR2 Aaa: %AAA-5-LOGIN: user kgrozis logged in [from: 173.79.124.35] [service: command-api]</w:t>
              <w:br/>
              <w:t>Jan  7 17:39:30 kg-topology-CloudEosRR2 Aaa: %AAA-5-LOGOUT: user kgrozis logged out [from: 173.79.124.35] [service: command-api]</w:t>
              <w:br/>
              <w:t>Jan  7 17:41:52 kg-topology-CloudEosRR2 Aaa: %AAA-5-LOGIN: user kgrozis logged in [from: 173.79.124.35] [service: command-api]</w:t>
              <w:br/>
              <w:t>Jan  7 17:42:04 kg-topology-CloudEosRR2 Aaa: %AAA-5-LOGOUT: user kgrozis logged out [from: 173.79.124.35] [service: command-api]</w:t>
              <w:br/>
              <w:t>Jan  7 17:42:12 kg-topology-CloudEosRR2 Aaa: %AAA-5-LOGIN: user kgrozis logged in [from: 173.79.124.35] [service: command-api]</w:t>
              <w:br/>
              <w:t>Jan  7 17:42:25 kg-topology-CloudEosRR2 Aaa: %AAA-5-LOGOUT: user kgrozis logged out [from: 173.79.124.35] [service: command-api]</w:t>
              <w:br/>
              <w:t>Jan  7 17:42:39 kg-topology-CloudEosRR2 Aaa: %AAA-5-LOGIN: user kgrozis logged in [from: 173.79.124.35] [service: command-api]</w:t>
              <w:br/>
              <w:t>Jan  7 17:42:51 kg-topology-CloudEosRR2 Aaa: %AAA-5-LOGOUT: user kgrozis logged out [from: 173.79.124.35] [service: command-api]</w:t>
              <w:br/>
              <w:t>Jan  7 17:43:00 kg-topology-CloudEosRR2 Aaa: %AAA-5-LOGIN: user kgrozis logged in [from: 173.79.124.35] [service: command-api]</w:t>
              <w:br/>
              <w:t>Jan  7 17:43:12 kg-topology-CloudEosRR2 Aaa: %AAA-5-LOGOUT: user kgrozis logged out [from: 173.79.124.35] [service: command-api]</w:t>
              <w:br/>
              <w:t>Jan  7 17:43:25 kg-topology-CloudEosRR2 Aaa: %AAA-5-LOGIN: user kgrozis logged in [from: 173.79.124.35] [service: command-api]</w:t>
              <w:br/>
              <w:t>Jan  7 17:43:38 kg-topology-CloudEosRR2 Aaa: %AAA-5-LOGOUT: user kgrozis logged out [from: 173.79.124.35] [service: command-api]</w:t>
              <w:br/>
              <w:t>Jan  7 17:43:48 kg-topology-CloudEosRR2 Aaa: %AAA-5-LOGIN: user kgrozis logged in [from: 173.79.124.35] [service: command-api]</w:t>
              <w:br/>
              <w:t>Jan  7 17:44:01 kg-topology-CloudEosRR2 Aaa: %AAA-5-LOGOUT: user kgrozis logged out [from: 173.79.124.35] [service: command-api]</w:t>
              <w:br/>
              <w:t>Jan  7 17:44:16 kg-topology-CloudEosRR2 Aaa: %AAA-5-LOGIN: user kgrozis logged in [from: 173.79.124.35] [service: command-api]</w:t>
              <w:br/>
              <w:t>Jan  7 17:44:29 kg-topology-CloudEosRR2 Aaa: %AAA-5-LOGOUT: user kgrozis logged out [from: 173.79.124.35] [service: command-api]</w:t>
              <w:br/>
              <w:t>Jan  7 17:44:38 kg-topology-CloudEosRR2 Aaa: %AAA-5-LOGIN: user kgrozis logged in [from: 173.79.124.35] [service: command-api]</w:t>
              <w:br/>
              <w:t>Jan  7 17:44:50 kg-topology-CloudEosRR2 Aaa: %AAA-5-LOGOUT: user kgrozis logged out [from: 173.79.124.35] [service: command-api]</w:t>
              <w:br/>
              <w:t>Jan  7 17:45:18 kg-topology-CloudEosRR2 Aaa: %AAA-5-LOGIN: user kgrozis logged in [from: 173.79.124.35] [service: command-api]</w:t>
              <w:br/>
              <w:t>Jan  7 17:45:30 kg-topology-CloudEosRR2 Aaa: %AAA-5-LOGOUT: user kgrozis logged out [from: 173.79.124.35] [service: command-api]</w:t>
              <w:br/>
              <w:t>Jan  7 17:45:39 kg-topology-CloudEosRR2 Aaa: %AAA-5-LOGIN: user kgrozis logged in [from: 173.79.124.35] [service: command-api]</w:t>
              <w:br/>
              <w:t>Jan  7 17:45:51 kg-topology-CloudEosRR2 Aaa: %AAA-5-LOGOUT: user kgrozis logged out [from: 173.79.124.35] [service: command-api]</w:t>
              <w:br/>
              <w:t>Jan  7 17:47:05 kg-topology-CloudEosRR2 Aaa: %AAA-5-LOGIN: user kgrozis logged in [from: 173.79.124.35] [service: command-api]</w:t>
              <w:br/>
              <w:t>Jan  7 17:47:18 kg-topology-CloudEosRR2 Aaa: %AAA-5-LOGOUT: user kgrozis logged out [from: 173.79.124.35] [service: command-api]</w:t>
              <w:br/>
              <w:t>Jan  7 17:47:25 kg-topology-CloudEosRR2 Aaa: %AAA-5-LOGIN: user kgrozis logged in [from: 173.79.124.35] [service: command-api]</w:t>
              <w:br/>
              <w:t>Jan  7 17:47:38 kg-topology-CloudEosRR2 Aaa: %AAA-5-LOGOUT: user kgrozis logged out [from: 173.79.124.35] [service: command-api]</w:t>
              <w:br/>
              <w:t>Jan  7 17:48:28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3123</w:t>
              <w:br/>
              <w:t>Last hit:           0 seconds ago</w:t>
              <w:br/>
              <w:t>Bytes in:           1324322</w:t>
              <w:br/>
              <w:t>Bytes out:          84864442</w:t>
              <w:br/>
              <w:t>Requests:           2207</w:t>
              <w:br/>
              <w:t>Commands:           23286</w:t>
              <w:br/>
              <w:t>Duration:           1700.271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2207           1324322        84864442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2331</w:t>
              <w:br/>
              <w:t>Last hit:           0 seconds ago</w:t>
              <w:br/>
              <w:t>Bytes in:           1038447</w:t>
              <w:br/>
              <w:t>Bytes out:          64691571</w:t>
              <w:br/>
              <w:t>Requests:           1648</w:t>
              <w:br/>
              <w:t>Commands:           18005</w:t>
              <w:br/>
              <w:t>Duration:           1367.603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1648           1038447        64691571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3121</w:t>
              <w:br/>
              <w:t>Last hit:           0 seconds ago</w:t>
              <w:br/>
              <w:t>Bytes in:           1322998</w:t>
              <w:br/>
              <w:t>Bytes out:          84744851</w:t>
              <w:br/>
              <w:t>Requests:           2205</w:t>
              <w:br/>
              <w:t>Commands:           23240</w:t>
              <w:br/>
              <w:t>Duration:           1697.512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2205           1322998        84744851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2331</w:t>
              <w:br/>
              <w:t>Last hit:           0 seconds ago</w:t>
              <w:br/>
              <w:t>Bytes in:           1038447</w:t>
              <w:br/>
              <w:t>Bytes out:          64691571</w:t>
              <w:br/>
              <w:t>Requests:           1648</w:t>
              <w:br/>
              <w:t>Commands:           18005</w:t>
              <w:br/>
              <w:t>Duration:           1367.603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1648           1038447        64691571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3123</w:t>
              <w:br/>
              <w:t>Last hit:           0 seconds ago</w:t>
              <w:br/>
              <w:t>Bytes in:           1324322</w:t>
              <w:br/>
              <w:t>Bytes out:          84864442</w:t>
              <w:br/>
              <w:t>Requests:           2207</w:t>
              <w:br/>
              <w:t>Commands:           23286</w:t>
              <w:br/>
              <w:t>Duration:           1700.271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2207           1324322        84864442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2331</w:t>
              <w:br/>
              <w:t>Last hit:           0 seconds ago</w:t>
              <w:br/>
              <w:t>Bytes in:           1038447</w:t>
              <w:br/>
              <w:t>Bytes out:          64691571</w:t>
              <w:br/>
              <w:t>Requests:           1648</w:t>
              <w:br/>
              <w:t>Commands:           18005</w:t>
              <w:br/>
              <w:t>Duration:           1367.603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1648           1038447        64691571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3123</w:t>
              <w:br/>
              <w:t>Last hit:           0 seconds ago</w:t>
              <w:br/>
              <w:t>Bytes in:           1324322</w:t>
              <w:br/>
              <w:t>Bytes out:          84864442</w:t>
              <w:br/>
              <w:t>Requests:           2207</w:t>
              <w:br/>
              <w:t>Commands:           23286</w:t>
              <w:br/>
              <w:t>Duration:           1700.271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2207           1324322        84864442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2331</w:t>
              <w:br/>
              <w:t>Last hit:           0 seconds ago</w:t>
              <w:br/>
              <w:t>Bytes in:           1038447</w:t>
              <w:br/>
              <w:t>Bytes out:          64691571</w:t>
              <w:br/>
              <w:t>Requests:           1648</w:t>
              <w:br/>
              <w:t>Commands:           18005</w:t>
              <w:br/>
              <w:t>Duration:           1367.603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1648           1038447        64691571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3123</w:t>
              <w:br/>
              <w:t>Last hit:           0 seconds ago</w:t>
              <w:br/>
              <w:t>Bytes in:           1324322</w:t>
              <w:br/>
              <w:t>Bytes out:          84864442</w:t>
              <w:br/>
              <w:t>Requests:           2207</w:t>
              <w:br/>
              <w:t>Commands:           23286</w:t>
              <w:br/>
              <w:t>Duration:           1700.271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2207           1324322        84864442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2331</w:t>
              <w:br/>
              <w:t>Last hit:           0 seconds ago</w:t>
              <w:br/>
              <w:t>Bytes in:           1038447</w:t>
              <w:br/>
              <w:t>Bytes out:          64691571</w:t>
              <w:br/>
              <w:t>Requests:           1648</w:t>
              <w:br/>
              <w:t>Commands:           18005</w:t>
              <w:br/>
              <w:t>Duration:           1367.603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1648           1038447        64691571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454  1024  377     0.14    0.052   0.048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180  1024  377     0.14    0.083   0.038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19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17:48:36 up 90 days,  1:39,  0 users,  load average: 1.28, 1.52, 1.45</w:t>
              <w:br/>
              <w:t xml:space="preserve">  PID %CPU %MEM TT       STAT  STARTED     TIME CMD</w:t>
              <w:br/>
              <w:t xml:space="preserve"> 1928  102  3.4 ?        Sl     Oct 09 92-03:12:19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02:57:40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>12348  0.0  0.0 ?        S    17:48:01 00:00:00 [kworker/0:3]</w:t>
              <w:br/>
              <w:t>12926  0.0  0.1 ?        Ss   17:48:35 00:00:00 python /bin/FetchLogs dump -n -l /var/log -m eos(?=($|\..*\.gz))</w:t>
              <w:br/>
              <w:t>12927  0.0  0.0 ?        Ss   17:48:35 00:00:00 tail -n 32</w:t>
              <w:br/>
              <w:t>12930  0.0  0.0 ?        Rs   17:48:35 00:00:00 ps -e -o pid,pcpu,pmem,tt,stat,lstart,start,time,cmd --sort=-pcpu -ww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17:48:36 up 90 days,  1:39,  0 users,  load average: 1.20, 1.45, 1.35</w:t>
              <w:br/>
              <w:t xml:space="preserve">  PID %CPU %MEM TT       STAT  STARTED     TIME CMD</w:t>
              <w:br/>
              <w:t xml:space="preserve"> 1867  102  3.4 ?        Sl     Oct 09 92-04:35:56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02:57:15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00:04:56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3525  0.0  0.0 ?        S    17:48:00 00:00:00 [kworker/0:3]</w:t>
              <w:br/>
              <w:t xml:space="preserve"> 4104  0.0  0.1 ?        Ss   17:48:35 00:00:00 python /bin/FetchLogs dump -n -l /var/log -m eos(?=($|\..*\.gz))</w:t>
              <w:br/>
              <w:t xml:space="preserve"> 4108  0.0  0.0 ?        Ss   17:48:35 00:00:00 tail -n 32</w:t>
              <w:br/>
              <w:t xml:space="preserve"> 4110  0.0  0.0 ?        Rs   17:48:35 00:00:00 ps -e -o pid,pcpu,pmem,tt,stat,lstart,start,time,cmd --sort=-pcpu -ww</w:t>
              <w:br/>
              <w:t xml:space="preserve"> 4111  0.0  0.0 ?        Rs   17:48:35 00:00:00 uptime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38.71249777457635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|38.71249777457635|.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39 minutes</w:t>
              <w:br/>
              <w:t>Total memory:           7818736 kB</w:t>
              <w:br/>
              <w:t>Free memory:            3020996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38.697661616916086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|38.697661616916086|.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39 minutes</w:t>
              <w:br/>
              <w:t>Total memory:           7818736 kB</w:t>
              <w:br/>
              <w:t>Free memory:            3028580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