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02, 2020 07:01:31PM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|1.17|.</w:t>
              <w:br/>
              <w:t>THEN test case result is |True|.</w:t>
              <w:br/>
              <w:t>OUTPUT of |show processes| is :</w:t>
              <w:br/>
              <w:br/>
              <w:t xml:space="preserve"> 18:59:33 up 54 days,  2:50,  0 users,  load average: 1.18, 1.17, 1.18</w:t>
              <w:br/>
              <w:t xml:space="preserve">  PID %CPU %MEM TT       STAT  STARTED     TIME CMD</w:t>
              <w:br/>
              <w:t xml:space="preserve"> 1928  102  3.4 ?        Sl     Oct 09 55-08:33:25 Sfe</w:t>
              <w:br/>
              <w:t xml:space="preserve"> 1678  0.4  2.0 ?        Sl     Oct 09 05:14:56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00:23:30 python2.7 /var/awslogs/bin/aws logs push --config-file /mnt/flash/awslogs/awslogs.conf --additional-configs-dir /mnt/flash/awslogs/config</w:t>
              <w:br/>
              <w:t xml:space="preserve"> 1231  0.1  0.9 ?        S      Oct 09 02:28:58 ProcMgr-worker</w:t>
              <w:br/>
              <w:t xml:space="preserve"> 1545  0.1  7.1 ?        Sl     Oct 09 01:44:58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00:01:19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00:17:10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00:57:15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00:55:09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01:02:11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00:02:54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28287  0.0  0.0 ?        S    18:45:00 00:00:00 [kworker/0:4]</w:t>
              <w:br/>
              <w:t>28668  0.0  0.0 ?        S    18:51:00 00:00:00 [kworker/0:2]</w:t>
              <w:br/>
              <w:t>29064  0.0  0.0 ?        S    18:57:00 00:00:00 [kworker/0:0]</w:t>
              <w:br/>
              <w:t>29256  0.0  0.0 ?        Rs   18:59:32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|1.5|.</w:t>
              <w:br/>
              <w:t>THEN test case result is |True|.</w:t>
              <w:br/>
              <w:t>OUTPUT of |show processes| is :</w:t>
              <w:br/>
              <w:br/>
              <w:t xml:space="preserve"> 18:59:33 up 54 days,  2:50,  0 users,  load average: 1.52, 1.50, 1.28</w:t>
              <w:br/>
              <w:t xml:space="preserve">  PID %CPU %MEM TT       STAT  STARTED     TIME CMD</w:t>
              <w:br/>
              <w:t xml:space="preserve"> 1867  102  3.4 ?        Sl     Oct 09 55-09:31:15 Sfe</w:t>
              <w:br/>
              <w:t xml:space="preserve"> 1699  0.4  2.0 ?        Sl     Oct 09 05:14:45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00:08:10 python2.7 /var/awslogs/bin/aws logs push --config-file /mnt/flash/awslogs/awslogs.conf --additional-configs-dir /mnt/flash/awslogs/config</w:t>
              <w:br/>
              <w:t xml:space="preserve"> 1220  0.1  0.9 ?        S      Oct 09 02:30:10 ProcMgr-worker</w:t>
              <w:br/>
              <w:t xml:space="preserve"> 1569  0.1  7.1 ?        Sl     Oct 09 01:44:38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1117  0.0  0.0 ?        S    18:45:01 00:00:00 [kworker/0:4]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00:57:14 Sysdb</w:t>
              <w:br/>
              <w:t xml:space="preserve"> 1520  0.0  0.0 ?        S    18:51:00 00:00:00 [kworker/0:1]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00:14:17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00:28:15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00:12:00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00:43:15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01:02:34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00:02:41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00:16:28 Bgp</w:t>
              <w:br/>
              <w:t xml:space="preserve"> 1913  0.0  1.3 ?        S      Oct 09 00:03:29 RouteInput</w:t>
              <w:br/>
              <w:t xml:space="preserve"> 2038  0.0  0.0 ?        S    18:57:01 00:00:00 [kworker/0:0]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2289  0.0  0.0 ?        Rs   18:59:32 00:00:00 ps -e -o pid,pcpu,pmem,tt,stat,lstart,start,time,cmd --sort=-pcpu -ww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00:00:02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18:59:33 up 54 days,  2:50,  0 users,  load average: 1.18, 1.17, 1.18</w:t>
              <w:br/>
              <w:t xml:space="preserve">  PID %CPU %MEM TT       STAT  STARTED     TIME CMD</w:t>
              <w:br/>
              <w:t xml:space="preserve"> 1928  102  3.4 ?        Sl     Oct 09 55-08:33:25 Sfe</w:t>
              <w:br/>
              <w:t xml:space="preserve"> 1678  0.4  2.0 ?        Sl     Oct 09 05:14:56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00:23:30 python2.7 /var/awslogs/bin/aws logs push --config-file /mnt/flash/awslogs/awslogs.conf --additional-configs-dir /mnt/flash/awslogs/config</w:t>
              <w:br/>
              <w:t xml:space="preserve"> 1231  0.1  0.9 ?        S      Oct 09 02:28:58 ProcMgr-worker</w:t>
              <w:br/>
              <w:t xml:space="preserve"> 1545  0.1  7.1 ?        Sl     Oct 09 01:44:58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00:01:19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00:17:10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00:57:15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00:55:09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01:02:11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00:02:54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28287  0.0  0.0 ?        S    18:45:00 00:00:00 [kworker/0:4]</w:t>
              <w:br/>
              <w:t>28668  0.0  0.0 ?        S    18:51:00 00:00:00 [kworker/0:2]</w:t>
              <w:br/>
              <w:t>29064  0.0  0.0 ?        S    18:57:00 00:00:00 [kworker/0:0]</w:t>
              <w:br/>
              <w:t>29256  0.0  0.0 ?        Rs   18:59:32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1.52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|1.52|.</w:t>
              <w:br/>
              <w:t>THEN test case result is |True|.</w:t>
              <w:br/>
              <w:t>OUTPUT of |show processes| is :</w:t>
              <w:br/>
              <w:br/>
              <w:t xml:space="preserve"> 18:59:33 up 54 days,  2:50,  0 users,  load average: 1.52, 1.50, 1.28</w:t>
              <w:br/>
              <w:t xml:space="preserve">  PID %CPU %MEM TT       STAT  STARTED     TIME CMD</w:t>
              <w:br/>
              <w:t xml:space="preserve"> 1867  102  3.4 ?        Sl     Oct 09 55-09:31:15 Sfe</w:t>
              <w:br/>
              <w:t xml:space="preserve"> 1699  0.4  2.0 ?        Sl     Oct 09 05:14:45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00:08:10 python2.7 /var/awslogs/bin/aws logs push --config-file /mnt/flash/awslogs/awslogs.conf --additional-configs-dir /mnt/flash/awslogs/config</w:t>
              <w:br/>
              <w:t xml:space="preserve"> 1220  0.1  0.9 ?        S      Oct 09 02:30:10 ProcMgr-worker</w:t>
              <w:br/>
              <w:t xml:space="preserve"> 1569  0.1  7.1 ?        Sl     Oct 09 01:44:38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1117  0.0  0.0 ?        S    18:45:01 00:00:00 [kworker/0:4]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00:57:14 Sysdb</w:t>
              <w:br/>
              <w:t xml:space="preserve"> 1520  0.0  0.0 ?        S    18:51:00 00:00:00 [kworker/0:1]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00:14:17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00:28:15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00:12:00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00:43:15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01:02:34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00:02:41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00:16:28 Bgp</w:t>
              <w:br/>
              <w:t xml:space="preserve"> 1913  0.0  1.3 ?        S      Oct 09 00:03:29 RouteInput</w:t>
              <w:br/>
              <w:t xml:space="preserve"> 2038  0.0  0.0 ?        S    18:57:01 00:00:00 [kworker/0:0]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2289  0.0  0.0 ?        Rs   18:59:32 00:00:00 ps -e -o pid,pcpu,pmem,tt,stat,lstart,start,time,cmd --sort=-pcpu -ww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00:00:02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18:59:33 up 54 days,  2:50,  0 users,  load average: 1.18, 1.17, 1.18</w:t>
              <w:br/>
              <w:t xml:space="preserve">  PID %CPU %MEM TT       STAT  STARTED     TIME CMD</w:t>
              <w:br/>
              <w:t xml:space="preserve"> 1928  102  3.4 ?        Sl     Oct 09 55-08:33:25 Sfe</w:t>
              <w:br/>
              <w:t xml:space="preserve"> 1678  0.4  2.0 ?        Sl     Oct 09 05:14:56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00:23:30 python2.7 /var/awslogs/bin/aws logs push --config-file /mnt/flash/awslogs/awslogs.conf --additional-configs-dir /mnt/flash/awslogs/config</w:t>
              <w:br/>
              <w:t xml:space="preserve"> 1231  0.1  0.9 ?        S      Oct 09 02:28:58 ProcMgr-worker</w:t>
              <w:br/>
              <w:t xml:space="preserve"> 1545  0.1  7.1 ?        Sl     Oct 09 01:44:58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00:01:19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00:17:10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00:57:15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00:55:09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01:02:11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00:02:54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28287  0.0  0.0 ?        S    18:45:00 00:00:00 [kworker/0:4]</w:t>
              <w:br/>
              <w:t>28668  0.0  0.0 ?        S    18:51:00 00:00:00 [kworker/0:2]</w:t>
              <w:br/>
              <w:t>29064  0.0  0.0 ?        S    18:57:00 00:00:00 [kworker/0:0]</w:t>
              <w:br/>
              <w:t>29256  0.0  0.0 ?        Rs   18:59:32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|1.28|.</w:t>
              <w:br/>
              <w:t>THEN test case result is |True|.</w:t>
              <w:br/>
              <w:t>OUTPUT of |show processes| is :</w:t>
              <w:br/>
              <w:br/>
              <w:t xml:space="preserve"> 18:59:33 up 54 days,  2:50,  0 users,  load average: 1.52, 1.50, 1.28</w:t>
              <w:br/>
              <w:t xml:space="preserve">  PID %CPU %MEM TT       STAT  STARTED     TIME CMD</w:t>
              <w:br/>
              <w:t xml:space="preserve"> 1867  102  3.4 ?        Sl     Oct 09 55-09:31:15 Sfe</w:t>
              <w:br/>
              <w:t xml:space="preserve"> 1699  0.4  2.0 ?        Sl     Oct 09 05:14:45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00:08:10 python2.7 /var/awslogs/bin/aws logs push --config-file /mnt/flash/awslogs/awslogs.conf --additional-configs-dir /mnt/flash/awslogs/config</w:t>
              <w:br/>
              <w:t xml:space="preserve"> 1220  0.1  0.9 ?        S      Oct 09 02:30:10 ProcMgr-worker</w:t>
              <w:br/>
              <w:t xml:space="preserve"> 1569  0.1  7.1 ?        Sl     Oct 09 01:44:38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1117  0.0  0.0 ?        S    18:45:01 00:00:00 [kworker/0:4]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00:57:14 Sysdb</w:t>
              <w:br/>
              <w:t xml:space="preserve"> 1520  0.0  0.0 ?        S    18:51:00 00:00:00 [kworker/0:1]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00:14:17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00:28:15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00:12:00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00:43:15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01:02:34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00:02:41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00:16:28 Bgp</w:t>
              <w:br/>
              <w:t xml:space="preserve"> 1913  0.0  1.3 ?        S      Oct 09 00:03:29 RouteInput</w:t>
              <w:br/>
              <w:t xml:space="preserve"> 2038  0.0  0.0 ?        S    18:57:01 00:00:00 [kworker/0:0]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2289  0.0  0.0 ?        Rs   18:59:32 00:00:00 ps -e -o pid,pcpu,pmem,tt,stat,lstart,start,time,cmd --sort=-pcpu -ww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00:00:02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(172.217.9.78) 72(100) bytes of data.</w:t>
              <w:br/>
              <w:t>76 bytes from ord38s09-in-f14.1e100.net (172.217.9.78): icmp_seq=1 ttl=101 (truncated)</w:t>
              <w:br/>
              <w:t>76 bytes from ord38s09-in-f14.1e100.net (172.217.9.78): icmp_seq=2 ttl=101 (truncated)</w:t>
              <w:br/>
              <w:t>76 bytes from ord38s09-in-f14.1e100.net (172.217.9.78): icmp_seq=3 ttl=101 (truncated)</w:t>
              <w:br/>
              <w:t>76 bytes from ord38s09-in-f14.1e100.net (172.217.9.78): icmp_seq=4 ttl=101 (truncated)</w:t>
              <w:br/>
              <w:t>76 bytes from ord38s09-in-f14.1e100.net (172.217.9.78): icmp_seq=5 ttl=101 (truncated)</w:t>
              <w:br/>
              <w:br/>
              <w:t>--- google.com ping statistics ---</w:t>
              <w:br/>
              <w:t>5 packets transmitted, 5 received, 0% packet loss, time 64ms</w:t>
              <w:br/>
              <w:t>rtt min/avg/max/mdev = 17.494/17.510/17.531/0.084 ms, pipe 2, ipg/ewma 16.016/17.507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time=11.4 ms</w:t>
              <w:br/>
              <w:t>80 bytes from 151.101.65.67 (151.101.65.67): icmp_seq=2 ttl=39 time=11.1 ms</w:t>
              <w:br/>
              <w:t>80 bytes from 151.101.65.67 (151.101.65.67): icmp_seq=3 ttl=39 time=11.1 ms</w:t>
              <w:br/>
              <w:t>80 bytes from 151.101.65.67 (151.101.65.67): icmp_seq=4 ttl=39 time=11.2 ms</w:t>
              <w:br/>
              <w:t>80 bytes from 151.101.65.67 (151.101.65.67): icmp_seq=5 ttl=39 time=11.4 ms</w:t>
              <w:br/>
              <w:br/>
              <w:t>--- cnn.com ping statistics ---</w:t>
              <w:br/>
              <w:t>5 packets transmitted, 5 received, 0% packet loss, time 46ms</w:t>
              <w:br/>
              <w:t>rtt min/avg/max/mdev = 11.168/11.304/11.480/0.187 ms, pipe 2, ipg/ewma 11.668/11.374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time=23.8 ms</w:t>
              <w:br/>
              <w:t>80 bytes from url-fwd.easydns.com (64.68.200.46): icmp_seq=2 ttl=39 time=23.6 ms</w:t>
              <w:br/>
              <w:t>80 bytes from url-fwd.easydns.com (64.68.200.46): icmp_seq=3 ttl=39 time=23.7 ms</w:t>
              <w:br/>
              <w:t>80 bytes from url-fwd.easydns.com (64.68.200.46): icmp_seq=4 ttl=39 time=23.7 ms</w:t>
              <w:br/>
              <w:t>80 bytes from url-fwd.easydns.com (64.68.200.46): icmp_seq=5 ttl=39 time=23.6 ms</w:t>
              <w:br/>
              <w:br/>
              <w:t>--- arista.com ping statistics ---</w:t>
              <w:br/>
              <w:t>5 packets transmitted, 5 received, 0% packet loss, time 164ms</w:t>
              <w:br/>
              <w:t>rtt min/avg/max/mdev = 23.651/23.739/23.884/0.085 ms, pipe 3, ipg/ewma 41.177/23.808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(172.217.4.206) 72(100) bytes of data.</w:t>
              <w:br/>
              <w:t>76 bytes from lga15s48-in-f206.1e100.net (172.217.4.206): icmp_seq=1 ttl=100 (truncated)</w:t>
              <w:br/>
              <w:t>76 bytes from lga15s48-in-f206.1e100.net (172.217.4.206): icmp_seq=2 ttl=100 (truncated)</w:t>
              <w:br/>
              <w:t>76 bytes from lga15s48-in-f206.1e100.net (172.217.4.206): icmp_seq=3 ttl=100 (truncated)</w:t>
              <w:br/>
              <w:t>76 bytes from lga15s48-in-f206.1e100.net (172.217.4.206): icmp_seq=4 ttl=100 (truncated)</w:t>
              <w:br/>
              <w:t>76 bytes from lga15s48-in-f206.1e100.net (172.217.4.206):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16.564/16.713/17.093/0.242 ms, pipe 2, ipg/ewma 15.280/16.638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time=10.5 ms</w:t>
              <w:br/>
              <w:t>80 bytes from 151.101.65.67 (151.101.65.67): icmp_seq=2 ttl=39 time=10.5 ms</w:t>
              <w:br/>
              <w:t>80 bytes from 151.101.65.67 (151.101.65.67): icmp_seq=3 ttl=39 time=10.5 ms</w:t>
              <w:br/>
              <w:t>80 bytes from 151.101.65.67 (151.101.65.67): icmp_seq=4 ttl=39 time=10.5 ms</w:t>
              <w:br/>
              <w:t>80 bytes from 151.101.65.67 (151.101.65.67): icmp_seq=5 ttl=39 time=10.5 ms</w:t>
              <w:br/>
              <w:br/>
              <w:t>--- cnn.com ping statistics ---</w:t>
              <w:br/>
              <w:t>5 packets transmitted, 5 received, 0% packet loss, time 60ms</w:t>
              <w:br/>
              <w:t>rtt min/avg/max/mdev = 10.560/10.572/10.579/0.065 ms, pipe 2, ipg/ewma 15.182/10.575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time=22.7 ms</w:t>
              <w:br/>
              <w:t>80 bytes from url-fwd.easydns.com (64.68.200.46): icmp_seq=3 ttl=39 time=22.9 ms</w:t>
              <w:br/>
              <w:t>80 bytes from url-fwd.easydns.com (64.68.200.46): icmp_seq=4 ttl=39 time=22.8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216ms</w:t>
              <w:br/>
              <w:t>rtt min/avg/max/mdev = 22.743/22.830/22.991/0.088 ms, pipe 3, ipg/ewma 54.058/22.813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(7293030400 bytes free)</w:t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(7293321216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54 days, 2:49:07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54 days, 2:49:03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54 days, 2:49:07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54 days, 2:49:03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2 hours and 50 minutes</w:t>
              <w:br/>
              <w:t>Total memory:           7818736 kB</w:t>
              <w:br/>
              <w:t>Free memory:            2974208 kB</w:t>
              <w:br/>
              <w:br/>
            </w:r>
          </w:p>
        </w:tc>
      </w:tr>
    </w:tbl>
    <w:p>
      <w:pPr>
        <w:pStyle w:val="Heading3"/>
      </w:pPr>
      <w:r>
        <w:t>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2 hours and 50 minutes</w:t>
              <w:br/>
              <w:t>Total memory:           7818736 kB</w:t>
              <w:br/>
              <w:t>Free memory:            2986484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 hours, 48 minutes, 45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22.0 kbps (- with framing overhead), 22 packets/sec</w:t>
              <w:br/>
              <w:t xml:space="preserve">  5 minutes output rate 37.2 kbps (- with framing overhead), 25 packets/sec</w:t>
              <w:br/>
              <w:t xml:space="preserve">     103016374 packets input, 12767084911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115291802 packets output, 21649084649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 hours, 48 minutes, 43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46 minutes, 13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49 minutes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 hours, 48 minutes, 42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22.2 kbps (- with framing overhead), 22 packets/sec</w:t>
              <w:br/>
              <w:t xml:space="preserve">  5 minutes output rate 37.3 kbps (- with framing overhead), 25 packets/sec</w:t>
              <w:br/>
              <w:t xml:space="preserve">     103429537 packets input, 12815542510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115870877 packets output, 21563591063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 hours, 48 minutes, 40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46 minutes, 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48 minutes, 57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 hours, 48 minutes, 45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22.0 kbps (- with framing overhead), 22 packets/sec</w:t>
              <w:br/>
              <w:t xml:space="preserve">  5 minutes output rate 37.2 kbps (- with framing overhead), 25 packets/sec</w:t>
              <w:br/>
              <w:t xml:space="preserve">     103016374 packets input, 12767084911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115291802 packets output, 21649084649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 hours, 48 minutes, 43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46 minutes, 13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49 minutes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 hours, 48 minutes, 42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22.2 kbps (- with framing overhead), 22 packets/sec</w:t>
              <w:br/>
              <w:t xml:space="preserve">  5 minutes output rate 37.3 kbps (- with framing overhead), 25 packets/sec</w:t>
              <w:br/>
              <w:t xml:space="preserve">     103429537 packets input, 12815542510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115870877 packets output, 21563591063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 hours, 48 minutes, 40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46 minutes, 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48 minutes, 57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|0.0002204510058823974|.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|0.0003723301400396447|.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 hours, 48 minutes, 45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22.0 kbps (- with framing overhead), 22 packets/sec</w:t>
              <w:br/>
              <w:t xml:space="preserve">  5 minutes output rate 37.2 kbps (- with framing overhead), 25 packets/sec</w:t>
              <w:br/>
              <w:t xml:space="preserve">     103016374 packets input, 12767084911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115291802 packets output, 21649084649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 hours, 48 minutes, 43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46 minutes, 13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49 minutes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|0.0002216134231916129|.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|0.0003732821222804667|.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 hours, 48 minutes, 42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22.2 kbps (- with framing overhead), 22 packets/sec</w:t>
              <w:br/>
              <w:t xml:space="preserve">  5 minutes output rate 37.3 kbps (- with framing overhead), 25 packets/sec</w:t>
              <w:br/>
              <w:t xml:space="preserve">     103429537 packets input, 12815542510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115870877 packets output, 21563591063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 hours, 48 minutes, 40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46 minutes, 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48 minutes, 57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29 16:57:12 kg-topology-CloudEosRR1 Aaa: %AAA-4-LOGIN_FAILED: user ftpuser failed to login [from: 115.76.163.18] [service: sshd] [reason: Authentication failed - Bad user]</w:t>
              <w:br/>
              <w:t>Nov 29 16:59:20 kg-topology-CloudEosRR1 Aaa: %AAA-4-LOGIN_FAILED: user RPM failed to login [from: 116.98.170.208] [service: sshd] [reason: Authentication failed - Bad user]</w:t>
              <w:br/>
              <w:t>Nov 29 17:11:55 kg-topology-CloudEosRR1 Aaa: %AAA-4-LOGIN_FAILED: user one failed to login [from: 116.98.170.208] [service: sshd] [reason: Authentication failed - Bad user]</w:t>
              <w:br/>
              <w:t>Nov 29 17:15:17 kg-topology-CloudEosRR1 Aaa: %AAA-4-LOGIN_FAILED: user music failed to login [from: 116.98.170.208] [service: sshd] [reason: Authentication failed - Bad user]</w:t>
              <w:br/>
              <w:t>Nov 29 17:18:50 kg-topology-CloudEosRR1 Aaa: %AAA-4-LOGIN_FAILED: user jason failed to login [from: 115.76.163.18] [service: sshd] [reason: Authentication failed - Bad user]</w:t>
              <w:br/>
              <w:t>Nov 30 05:46:50 kg-topology-CloudEosRR1 Aaa: %AAA-4-LOGIN_FAILED: user admin failed to login [from: 101.20.136.181] [service: sshd] [reason: Authentication failed - Bad user]</w:t>
              <w:br/>
              <w:t>Nov 30 05:46:58 kg-topology-CloudEosRR1 Aaa: %AAA-4-LOGIN_FAILED: user admin failed to login [from: 101.20.136.181] [service: sshd] [reason: Authentication failed - Bad user]</w:t>
              <w:br/>
              <w:t>Nov 30 21:30:43 kg-topology-CloudEosRR1 Aaa: %AAA-5-LOGIN: user cvpsystem logged in [from: localhost] [service: TerminAttr]</w:t>
              <w:br/>
              <w:t>Nov 30 21:30:43 kg-topology-CloudEosRR1 Aaa: %AAA-5-LOGOUT: user cvpsystem logged out [from: localhost] [service: TerminAttr]</w:t>
              <w:br/>
              <w:t>Nov 30 21:30:43 kg-topology-CloudEosRR1 Aaa: %AAA-5-LOGIN: user cvpsystem logged in [from: localhost] [service: TerminAttr]</w:t>
              <w:br/>
              <w:t>Nov 30 21:30:43 kg-topology-CloudEosRR1 ConfigAgent: %SYS-5-CONFIG_SESSION_ENTERED: User cvpsystem entered configuration session capiVerify-1545-4cfd022c335311eba6f5020000000000 on TerminAttr (localhost)</w:t>
              <w:br/>
              <w:t>Nov 30 21:30:44 kg-topology-CloudEosRR1 ConfigAgent: %SYS-5-CONFIG_SESSION_EXITED: User cvpsystem exited configuration session capiVerify-1545-4cfd022c335311eba6f5020000000000 on TerminAttr (localhost)</w:t>
              <w:br/>
              <w:t>Nov 30 21:30:44 kg-topology-CloudEosRR1 ConfigAgent: %SYS-5-CONFIG_SESSION_ABORTED: User cvpsystem aborted configuration session capiVerify-1545-4cfd022c335311eba6f5020000000000 on TerminAttr (localhost)</w:t>
              <w:br/>
              <w:t>Nov 30 21:30:44 kg-topology-CloudEosRR1 Aaa: %AAA-5-LOGOUT: user cvpsystem logged out [from: localhost] [service: TerminAttr]</w:t>
              <w:br/>
              <w:t>Dec  1 12:11:18 kg-topology-CloudEosRR1 Aaa: %AAA-4-LOGIN_FAILED: user admin failed to login [from: 203.128.16.219] [service: sshd] [reason: Authentication failed - Bad user]</w:t>
              <w:br/>
              <w:t>Dec  1 12:11:26 kg-topology-CloudEosRR1 Aaa: %AAA-4-LOGIN_FAILED: user admin failed to login [from: 203.128.16.219] [service: sshd] [reason: Authentication failed - Bad user]</w:t>
              <w:br/>
              <w:t>Dec  2 13:49:51 kg-topology-CloudEosRR1 Aaa: %AAA-4-LOGIN_FAILED: user ubnt failed to login [from: 51.210.80.127] [service: sshd] [reason: Authentication failed - Bad user]</w:t>
              <w:br/>
              <w:t>Dec  2 14:36:49 kg-topology-CloudEosRR1 Aaa: %AAA-5-LOGIN: user kgrozis logged in [from: 173.79.124.35] [service: command-api]</w:t>
              <w:br/>
              <w:t>Dec  2 14:37:00 kg-topology-CloudEosRR1 Aaa: %AAA-5-LOGOUT: user kgrozis logged out [from: 173.79.124.35] [service: command-api]</w:t>
              <w:br/>
              <w:t>Dec  2 14:37:02 kg-topology-CloudEosRR1 Aaa: %AAA-5-LOGIN: user kgrozis logged in [from: 173.79.124.35] [service: command-api]</w:t>
              <w:br/>
              <w:t>Dec  2 14:37:20 kg-topology-CloudEosRR1 Aaa: %AAA-5-LOGOUT: user kgrozis logged out [from: 173.79.124.35] [service: command-api]</w:t>
              <w:br/>
              <w:t>Dec  2 15:19:43 kg-topology-CloudEosRR1 Aaa: %AAA-5-LOGIN: user kgrozis logged in [from: 173.79.124.35] [service: command-api]</w:t>
              <w:br/>
              <w:t>Dec  2 15:19:53 kg-topology-CloudEosRR1 Aaa: %AAA-5-LOGOUT: user kgrozis logged out [from: 173.79.124.35] [service: command-api]</w:t>
              <w:br/>
              <w:t>Dec  2 15:19:55 kg-topology-CloudEosRR1 Aaa: %AAA-5-LOGIN: user kgrozis logged in [from: 173.79.124.35] [service: command-api]</w:t>
              <w:br/>
              <w:t>Dec  2 15:20:11 kg-topology-CloudEosRR1 Aaa: %AAA-5-LOGOUT: user kgrozis logged out [from: 173.79.124.35] [service: command-api]</w:t>
              <w:br/>
              <w:t>Dec  2 16:06:26 kg-topology-CloudEosRR1 Aaa: %AAA-5-LOGIN: user kgrozis logged in [from: 173.79.124.35] [service: command-api]</w:t>
              <w:br/>
              <w:t>Dec  2 16:06:32 kg-topology-CloudEosRR1 Aaa: %AAA-5-LOGOUT: user kgrozis logged out [from: 173.79.124.35] [service: command-api]</w:t>
              <w:br/>
              <w:t>Dec  2 16:06:36 kg-topology-CloudEosRR1 Aaa: %AAA-5-LOGIN: user kgrozis logged in [from: 173.79.124.35] [service: command-api]</w:t>
              <w:br/>
              <w:t>Dec  2 16:06:51 kg-topology-CloudEosRR1 Aaa: %AAA-5-LOGOUT: user kgrozis logged out [from: 173.79.124.35] [service: command-api]</w:t>
              <w:br/>
              <w:t>Dec  2 16:06:53 kg-topology-CloudEosRR1 Aaa: %AAA-5-LOGIN: user kgrozis logged in [from: 173.79.124.35] [service: command-api]</w:t>
              <w:br/>
              <w:t>Dec  2 16:07:04 kg-topology-CloudEosRR1 Aaa: %AAA-5-LOGOUT: user kgrozis logged out [from: 173.79.124.35] [service: command-api]</w:t>
              <w:br/>
              <w:t>Dec  2 18:59:32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29 12:28:11 kg-topology-CloudEosRR2 Aaa: %AAA-4-LOGIN_FAILED: user ubnt failed to login [from: 51.75.144.43] [service: sshd] [reason: Authentication failed - Bad user]</w:t>
              <w:br/>
              <w:t>Nov 30 03:04:43 kg-topology-CloudEosRR2 Aaa: %AAA-4-LOGIN_FAILED: user admin failed to login [from: 208.180.246.109] [service: sshd] [reason: Authentication failed - Bad user]</w:t>
              <w:br/>
              <w:t>Nov 30 03:04:52 kg-topology-CloudEosRR2 Aaa: %AAA-4-LOGIN_FAILED: user admin failed to login [from: 208.180.246.109] [service: sshd] [reason: Authentication failed - Bad user]</w:t>
              <w:br/>
              <w:t>Nov 30 21:30:40 kg-topology-CloudEosRR2 Aaa: %AAA-5-LOGIN: user cvpsystem logged in [from: localhost] [service: TerminAttr]</w:t>
              <w:br/>
              <w:t>Nov 30 21:30:40 kg-topology-CloudEosRR2 Aaa: %AAA-5-LOGOUT: user cvpsystem logged out [from: localhost] [service: TerminAttr]</w:t>
              <w:br/>
              <w:t>Nov 30 21:30:40 kg-topology-CloudEosRR2 Aaa: %AAA-5-LOGIN: user cvpsystem logged in [from: localhost] [service: TerminAttr]</w:t>
              <w:br/>
              <w:t>Nov 30 21:30:41 kg-topology-CloudEosRR2 ConfigAgent: %SYS-5-CONFIG_SESSION_ENTERED: User cvpsystem entered configuration session capiVerify-1569-4ba464c4335311eb8885020000000000 on TerminAttr (localhost)</w:t>
              <w:br/>
              <w:t>Nov 30 21:30:41 kg-topology-CloudEosRR2 ConfigAgent: %SYS-5-CONFIG_SESSION_EXITED: User cvpsystem exited configuration session capiVerify-1569-4ba464c4335311eb8885020000000000 on TerminAttr (localhost)</w:t>
              <w:br/>
              <w:t>Nov 30 21:30:41 kg-topology-CloudEosRR2 ConfigAgent: %SYS-5-CONFIG_SESSION_ABORTED: User cvpsystem aborted configuration session capiVerify-1569-4ba464c4335311eb8885020000000000 on TerminAttr (localhost)</w:t>
              <w:br/>
              <w:t>Nov 30 21:30:42 kg-topology-CloudEosRR2 Aaa: %AAA-5-LOGOUT: user cvpsystem logged out [from: localhost] [service: TerminAttr]</w:t>
              <w:br/>
              <w:t>Dec  1 09:26:36 kg-topology-CloudEosRR2 Aaa: %AAA-4-LOGIN_FAILED: user admin failed to login [from: 191.5.99.145] [service: sshd] [reason: Authentication failed - Bad user]</w:t>
              <w:br/>
              <w:t>Dec  1 09:26:43 kg-topology-CloudEosRR2 Aaa: %AAA-4-LOGIN_FAILED: user admin failed to login [from: 191.5.99.145] [service: sshd] [reason: Authentication failed - Bad user]</w:t>
              <w:br/>
              <w:t>Dec  1 18:37:47 kg-topology-CloudEosRR2 Aaa: %AAA-4-LOGIN_FAILED: user ubnt failed to login [from: 193.218.118.235] [service: sshd] [reason: Authentication failed - Bad user]</w:t>
              <w:br/>
              <w:t>Dec  2 11:20:45 kg-topology-CloudEosRR2 Aaa: %AAA-4-LOGIN_FAILED: user ubnt failed to login [from: 185.220.102.254] [service: sshd] [reason: Authentication failed - Bad user]</w:t>
              <w:br/>
              <w:t>Dec  2 14:36:49 kg-topology-CloudEosRR2 Aaa: %AAA-5-LOGIN: user kgrozis logged in [from: 173.79.124.35] [service: command-api]</w:t>
              <w:br/>
              <w:t>Dec  2 14:37:00 kg-topology-CloudEosRR2 Aaa: %AAA-5-LOGOUT: user kgrozis logged out [from: 173.79.124.35] [service: command-api]</w:t>
              <w:br/>
              <w:t>Dec  2 14:37:11 kg-topology-CloudEosRR2 Aaa: %AAA-5-LOGIN: user kgrozis logged in [from: 173.79.124.35] [service: command-api]</w:t>
              <w:br/>
              <w:t>Dec  2 14:37:16 kg-topology-CloudEosRR2 Aaa: %AAA-5-LOGOUT: user kgrozis logged out [from: 173.79.124.35] [service: command-api]</w:t>
              <w:br/>
              <w:t>Dec  2 14:37:17 kg-topology-CloudEosRR2 Aaa: %AAA-5-LOGIN: user kgrozis logged in [from: 173.79.124.35] [service: command-api]</w:t>
              <w:br/>
              <w:t>Dec  2 14:37:28 kg-topology-CloudEosRR2 Aaa: %AAA-5-LOGOUT: user kgrozis logged out [from: 173.79.124.35] [service: command-api]</w:t>
              <w:br/>
              <w:t>Dec  2 15:19:43 kg-topology-CloudEosRR2 Aaa: %AAA-5-LOGIN: user kgrozis logged in [from: 173.79.124.35] [service: command-api]</w:t>
              <w:br/>
              <w:t>Dec  2 15:19:53 kg-topology-CloudEosRR2 Aaa: %AAA-5-LOGOUT: user kgrozis logged out [from: 173.79.124.35] [service: command-api]</w:t>
              <w:br/>
              <w:t>Dec  2 15:20:02 kg-topology-CloudEosRR2 Aaa: %AAA-5-LOGIN: user kgrozis logged in [from: 173.79.124.35] [service: command-api]</w:t>
              <w:br/>
              <w:t>Dec  2 15:20:19 kg-topology-CloudEosRR2 Aaa: %AAA-5-LOGOUT: user kgrozis logged out [from: 173.79.124.35] [service: command-api]</w:t>
              <w:br/>
              <w:t>Dec  2 16:06:26 kg-topology-CloudEosRR2 Aaa: %AAA-5-LOGIN: user kgrozis logged in [from: 173.79.124.35] [service: command-api]</w:t>
              <w:br/>
              <w:t>Dec  2 16:06:32 kg-topology-CloudEosRR2 Aaa: %AAA-5-LOGOUT: user kgrozis logged out [from: 173.79.124.35] [service: command-api]</w:t>
              <w:br/>
              <w:t>Dec  2 16:07:07 kg-topology-CloudEosRR2 Aaa: %AAA-5-LOGIN: user kgrozis logged in [from: 173.79.124.35] [service: command-api]</w:t>
              <w:br/>
              <w:t>Dec  2 16:07:21 kg-topology-CloudEosRR2 Aaa: %AAA-5-LOGOUT: user kgrozis logged out [from: 173.79.124.35] [service: command-api]</w:t>
              <w:br/>
              <w:t>Dec  2 16:07:24 kg-topology-CloudEosRR2 Aaa: %AAA-5-LOGIN: user kgrozis logged in [from: 173.79.124.35] [service: command-api]</w:t>
              <w:br/>
              <w:t>Dec  2 16:07:35 kg-topology-CloudEosRR2 Aaa: %AAA-5-LOGOUT: user kgrozis logged out [from: 173.79.124.35] [service: command-api]</w:t>
              <w:br/>
              <w:t>Dec  2 18:42:16 kg-topology-CloudEosRR2 Aaa: %AAA-4-LOGIN_FAILED: user ubnt failed to login [from: 185.220.102.251] [service: sshd] [reason: Authentication failed - Bad user]</w:t>
              <w:br/>
              <w:t>Dec  2 18:59:32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437</w:t>
              <w:br/>
              <w:t>Last hit:           0 seconds ago</w:t>
              <w:br/>
              <w:t>Bytes in:           134440</w:t>
              <w:br/>
              <w:t>Bytes out:          7080831</w:t>
              <w:br/>
              <w:t>Requests:           395</w:t>
              <w:br/>
              <w:t>Commands:           3563</w:t>
              <w:br/>
              <w:t>Duration:           301.460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395            134440         7080831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438</w:t>
              <w:br/>
              <w:t>Last hit:           0 seconds ago</w:t>
              <w:br/>
              <w:t>Bytes in:           134585</w:t>
              <w:br/>
              <w:t>Bytes out:          7074613</w:t>
              <w:br/>
              <w:t>Requests:           396</w:t>
              <w:br/>
              <w:t>Commands:           3565</w:t>
              <w:br/>
              <w:t>Duration:           297.390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396            134585         7074613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437</w:t>
              <w:br/>
              <w:t>Last hit:           0 seconds ago</w:t>
              <w:br/>
              <w:t>Bytes in:           134440</w:t>
              <w:br/>
              <w:t>Bytes out:          7080831</w:t>
              <w:br/>
              <w:t>Requests:           395</w:t>
              <w:br/>
              <w:t>Commands:           3563</w:t>
              <w:br/>
              <w:t>Duration:           301.460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395            134440         7080831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438</w:t>
              <w:br/>
              <w:t>Last hit:           0 seconds ago</w:t>
              <w:br/>
              <w:t>Bytes in:           134585</w:t>
              <w:br/>
              <w:t>Bytes out:          7074613</w:t>
              <w:br/>
              <w:t>Requests:           396</w:t>
              <w:br/>
              <w:t>Commands:           3565</w:t>
              <w:br/>
              <w:t>Duration:           297.390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396            134585         7074613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437</w:t>
              <w:br/>
              <w:t>Last hit:           0 seconds ago</w:t>
              <w:br/>
              <w:t>Bytes in:           134440</w:t>
              <w:br/>
              <w:t>Bytes out:          7080831</w:t>
              <w:br/>
              <w:t>Requests:           395</w:t>
              <w:br/>
              <w:t>Commands:           3563</w:t>
              <w:br/>
              <w:t>Duration:           301.460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395            134440         7080831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438</w:t>
              <w:br/>
              <w:t>Last hit:           0 seconds ago</w:t>
              <w:br/>
              <w:t>Bytes in:           134585</w:t>
              <w:br/>
              <w:t>Bytes out:          7074613</w:t>
              <w:br/>
              <w:t>Requests:           396</w:t>
              <w:br/>
              <w:t>Commands:           3565</w:t>
              <w:br/>
              <w:t>Duration:           297.390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396            134585         7074613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437</w:t>
              <w:br/>
              <w:t>Last hit:           0 seconds ago</w:t>
              <w:br/>
              <w:t>Bytes in:           134440</w:t>
              <w:br/>
              <w:t>Bytes out:          7080831</w:t>
              <w:br/>
              <w:t>Requests:           395</w:t>
              <w:br/>
              <w:t>Commands:           3563</w:t>
              <w:br/>
              <w:t>Duration:           301.460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395            134440         7080831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438</w:t>
              <w:br/>
              <w:t>Last hit:           0 seconds ago</w:t>
              <w:br/>
              <w:t>Bytes in:           134585</w:t>
              <w:br/>
              <w:t>Bytes out:          7074613</w:t>
              <w:br/>
              <w:t>Requests:           396</w:t>
              <w:br/>
              <w:t>Commands:           3565</w:t>
              <w:br/>
              <w:t>Duration:           297.390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396            134585         7074613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437</w:t>
              <w:br/>
              <w:t>Last hit:           0 seconds ago</w:t>
              <w:br/>
              <w:t>Bytes in:           134440</w:t>
              <w:br/>
              <w:t>Bytes out:          7080831</w:t>
              <w:br/>
              <w:t>Requests:           395</w:t>
              <w:br/>
              <w:t>Commands:           3563</w:t>
              <w:br/>
              <w:t>Duration:           301.460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395            134440         7080831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438</w:t>
              <w:br/>
              <w:t>Last hit:           0 seconds ago</w:t>
              <w:br/>
              <w:t>Bytes in:           134585</w:t>
              <w:br/>
              <w:t>Bytes out:          7074613</w:t>
              <w:br/>
              <w:t>Requests:           396</w:t>
              <w:br/>
              <w:t>Commands:           3565</w:t>
              <w:br/>
              <w:t>Duration:           297.390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396            134585         7074613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69   512  377    0.132   -0.022   0.055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581  1024  377    0.103    0.111   0.049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9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25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47ms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18:59:33 up 54 days,  2:50,  0 users,  load average: 1.18, 1.17, 1.18</w:t>
              <w:br/>
              <w:t xml:space="preserve">  PID %CPU %MEM TT       STAT  STARTED     TIME CMD</w:t>
              <w:br/>
              <w:t xml:space="preserve"> 1928  102  3.4 ?        Sl     Oct 09 55-08:33:25 Sfe</w:t>
              <w:br/>
              <w:t xml:space="preserve"> 1678  0.4  2.0 ?        Sl     Oct 09 05:14:56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00:23:30 python2.7 /var/awslogs/bin/aws logs push --config-file /mnt/flash/awslogs/awslogs.conf --additional-configs-dir /mnt/flash/awslogs/config</w:t>
              <w:br/>
              <w:t xml:space="preserve"> 1231  0.1  0.9 ?        S      Oct 09 02:28:58 ProcMgr-worker</w:t>
              <w:br/>
              <w:t xml:space="preserve"> 1545  0.1  7.1 ?        Sl     Oct 09 01:44:58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00:01:19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00:17:10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00:57:15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00:55:09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01:02:11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00:02:54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28287  0.0  0.0 ?        S    18:45:00 00:00:00 [kworker/0:4]</w:t>
              <w:br/>
              <w:t>28668  0.0  0.0 ?        S    18:51:00 00:00:00 [kworker/0:2]</w:t>
              <w:br/>
              <w:t>29064  0.0  0.0 ?        S    18:57:00 00:00:00 [kworker/0:0]</w:t>
              <w:br/>
              <w:t>29256  0.0  0.0 ?        Rs   18:59:32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18:59:33 up 54 days,  2:50,  0 users,  load average: 1.52, 1.50, 1.28</w:t>
              <w:br/>
              <w:t xml:space="preserve">  PID %CPU %MEM TT       STAT  STARTED     TIME CMD</w:t>
              <w:br/>
              <w:t xml:space="preserve"> 1867  102  3.4 ?        Sl     Oct 09 55-09:31:15 Sfe</w:t>
              <w:br/>
              <w:t xml:space="preserve"> 1699  0.4  2.0 ?        Sl     Oct 09 05:14:45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00:08:10 python2.7 /var/awslogs/bin/aws logs push --config-file /mnt/flash/awslogs/awslogs.conf --additional-configs-dir /mnt/flash/awslogs/config</w:t>
              <w:br/>
              <w:t xml:space="preserve"> 1220  0.1  0.9 ?        S      Oct 09 02:30:10 ProcMgr-worker</w:t>
              <w:br/>
              <w:t xml:space="preserve"> 1569  0.1  7.1 ?        Sl     Oct 09 01:44:38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1117  0.0  0.0 ?        S    18:45:01 00:00:00 [kworker/0:4]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00:57:14 Sysdb</w:t>
              <w:br/>
              <w:t xml:space="preserve"> 1520  0.0  0.0 ?        S    18:51:00 00:00:00 [kworker/0:1]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00:14:17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00:28:15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00:12:00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00:43:15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01:02:34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00:02:41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00:16:28 Bgp</w:t>
              <w:br/>
              <w:t xml:space="preserve"> 1913  0.0  1.3 ?        S      Oct 09 00:03:29 RouteInput</w:t>
              <w:br/>
              <w:t xml:space="preserve"> 2038  0.0  0.0 ?        S    18:57:01 00:00:00 [kworker/0:0]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2289  0.0  0.0 ?        Rs   18:59:32 00:00:00 ps -e -o pid,pcpu,pmem,tt,stat,lstart,start,time,cmd --sort=-pcpu -ww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00:00:02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38.04471720237133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|38.04471720237133|.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2 hours and 50 minutes</w:t>
              <w:br/>
              <w:t>Total memory:           7818736 kB</w:t>
              <w:br/>
              <w:t>Free memory:            2974208 kB</w:t>
              <w:br/>
              <w:br/>
            </w:r>
          </w:p>
        </w:tc>
      </w:tr>
    </w:tbl>
    <w:p>
      <w:pPr>
        <w:pStyle w:val="Heading3"/>
      </w:pPr>
      <w:r>
        <w:t>18.1.2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38.2001387436537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|38.2001387436537|.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2 hours and 50 minutes</w:t>
              <w:br/>
              <w:t>Total memory:           7818736 kB</w:t>
              <w:br/>
              <w:t>Free memory:            2986484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