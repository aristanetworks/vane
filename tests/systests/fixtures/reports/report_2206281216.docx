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12:16:14PM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9.639188051223755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5808</w:t>
              <w:br/>
              <w:t>Last hit:           1 seconds ago</w:t>
              <w:br/>
              <w:t>Bytes in:           2377105</w:t>
              <w:br/>
              <w:t>Bytes out:          204941100</w:t>
              <w:br/>
              <w:t>Requests:           3667</w:t>
              <w:br/>
              <w:t>Commands:           25912</w:t>
              <w:br/>
              <w:t>Duration:           2065.859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4947147 seconds ago </w:t>
              <w:br/>
              <w:t xml:space="preserve">  cvpadmin         3666          2376797       204940552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708</w:t>
              <w:br/>
              <w:t>Last hit:           1 seconds ago</w:t>
              <w:br/>
              <w:t>Bytes in:           446488</w:t>
              <w:br/>
              <w:t>Bytes out:          43724457</w:t>
              <w:br/>
              <w:t>Requests:           268</w:t>
              <w:br/>
              <w:t>Commands:           4879</w:t>
              <w:br/>
              <w:t>Duration:           304.843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268            446488         43724457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5808</w:t>
              <w:br/>
              <w:t>Last hit:           1 seconds ago</w:t>
              <w:br/>
              <w:t>Bytes in:           2377105</w:t>
              <w:br/>
              <w:t>Bytes out:          204941100</w:t>
              <w:br/>
              <w:t>Requests:           3667</w:t>
              <w:br/>
              <w:t>Commands:           25912</w:t>
              <w:br/>
              <w:t>Duration:           2065.859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4947147 seconds ago </w:t>
              <w:br/>
              <w:t xml:space="preserve">  cvpadmin         3666          2376797       204940552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708</w:t>
              <w:br/>
              <w:t>Last hit:           1 seconds ago</w:t>
              <w:br/>
              <w:t>Bytes in:           446488</w:t>
              <w:br/>
              <w:t>Bytes out:          43724457</w:t>
              <w:br/>
              <w:t>Requests:           268</w:t>
              <w:br/>
              <w:t>Commands:           4879</w:t>
              <w:br/>
              <w:t>Duration:           304.843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268            446488         43724457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708</w:t>
              <w:br/>
              <w:t>Last hit:           1 seconds ago</w:t>
              <w:br/>
              <w:t>Bytes in:           446488</w:t>
              <w:br/>
              <w:t>Bytes out:          43724457</w:t>
              <w:br/>
              <w:t>Requests:           268</w:t>
              <w:br/>
              <w:t>Commands:           4879</w:t>
              <w:br/>
              <w:t>Duration:           304.843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268            446488         43724457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5808</w:t>
              <w:br/>
              <w:t>Last hit:           1 seconds ago</w:t>
              <w:br/>
              <w:t>Bytes in:           2377105</w:t>
              <w:br/>
              <w:t>Bytes out:          204941100</w:t>
              <w:br/>
              <w:t>Requests:           3667</w:t>
              <w:br/>
              <w:t>Commands:           25912</w:t>
              <w:br/>
              <w:t>Duration:           2065.859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4947147 seconds ago </w:t>
              <w:br/>
              <w:t xml:space="preserve">  cvpadmin         3666          2376797       204940552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708</w:t>
              <w:br/>
              <w:t>Last hit:           1 seconds ago</w:t>
              <w:br/>
              <w:t>Bytes in:           446488</w:t>
              <w:br/>
              <w:t>Bytes out:          43724457</w:t>
              <w:br/>
              <w:t>Requests:           268</w:t>
              <w:br/>
              <w:t>Commands:           4879</w:t>
              <w:br/>
              <w:t>Duration:           304.843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268            446488         43724457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5808</w:t>
              <w:br/>
              <w:t>Last hit:           1 seconds ago</w:t>
              <w:br/>
              <w:t>Bytes in:           2377105</w:t>
              <w:br/>
              <w:t>Bytes out:          204941100</w:t>
              <w:br/>
              <w:t>Requests:           3667</w:t>
              <w:br/>
              <w:t>Commands:           25912</w:t>
              <w:br/>
              <w:t>Duration:           2065.859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4947147 seconds ago </w:t>
              <w:br/>
              <w:t xml:space="preserve">  cvpadmin         3666          2376797       204940552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708</w:t>
              <w:br/>
              <w:t>Last hit:           1 seconds ago</w:t>
              <w:br/>
              <w:t>Bytes in:           446488</w:t>
              <w:br/>
              <w:t>Bytes out:          43724457</w:t>
              <w:br/>
              <w:t>Requests:           268</w:t>
              <w:br/>
              <w:t>Commands:           4879</w:t>
              <w:br/>
              <w:t>Duration:           304.843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268            446488         43724457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5808</w:t>
              <w:br/>
              <w:t>Last hit:           1 seconds ago</w:t>
              <w:br/>
              <w:t>Bytes in:           2377105</w:t>
              <w:br/>
              <w:t>Bytes out:          204941100</w:t>
              <w:br/>
              <w:t>Requests:           3667</w:t>
              <w:br/>
              <w:t>Commands:           25912</w:t>
              <w:br/>
              <w:t>Duration:           2065.859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4947147 seconds ago </w:t>
              <w:br/>
              <w:t xml:space="preserve">  cvpadmin         3666          2376797       204940552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|0.16|.</w:t>
              <w:br/>
              <w:t>THEN test case result is |True|.</w:t>
              <w:br/>
              <w:t>OUTPUT of |show processes| is :</w:t>
              <w:br/>
              <w:br/>
              <w:t xml:space="preserve"> 18:16:00 up 111 days, 19:53,  0 users,  load average: 0.14, 0.14, 0.16</w:t>
              <w:br/>
              <w:t xml:space="preserve">  PID %CPU %MEM TT       STAT  STARTED     TIME CMD</w:t>
              <w:br/>
              <w:t xml:space="preserve"> 2072  1.0  2.6 ?        Sl     Mar 08 1-03:51:34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05:10:14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20899  0.0  0.0 ?        Rs   18:16:00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|0.32|.</w:t>
              <w:br/>
              <w:t>THEN test case result is |True|.</w:t>
              <w:br/>
              <w:t>OUTPUT of |show processes| is :</w:t>
              <w:br/>
              <w:br/>
              <w:t xml:space="preserve"> 18:16:02 up 124 days,  2:52,  1 user,  load average: 0.17, 0.33, 0.32</w:t>
              <w:br/>
              <w:t xml:space="preserve">  PID %CPU %MEM TT       STAT  STARTED     TIME CMD</w:t>
              <w:br/>
              <w:t xml:space="preserve"> 2094  1.0  2.7 ?        Sl     Feb 24 1-08:43:53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05:55:46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30355  0.0  0.0 ?        Rs   18:16:01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|0.33|.</w:t>
              <w:br/>
              <w:t>THEN test case result is |True|.</w:t>
              <w:br/>
              <w:t>OUTPUT of |show processes| is :</w:t>
              <w:br/>
              <w:br/>
              <w:t xml:space="preserve"> 18:16:02 up 124 days,  2:52,  1 user,  load average: 0.17, 0.33, 0.32</w:t>
              <w:br/>
              <w:t xml:space="preserve">  PID %CPU %MEM TT       STAT  STARTED     TIME CMD</w:t>
              <w:br/>
              <w:t xml:space="preserve"> 2094  1.0  2.7 ?        Sl     Feb 24 1-08:43:53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05:55:46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30355  0.0  0.0 ?        Rs   18:16:01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|0.14|.</w:t>
              <w:br/>
              <w:t>THEN test case result is |True|.</w:t>
              <w:br/>
              <w:t>OUTPUT of |show processes| is :</w:t>
              <w:br/>
              <w:br/>
              <w:t xml:space="preserve"> 18:16:00 up 111 days, 19:53,  0 users,  load average: 0.14, 0.14, 0.16</w:t>
              <w:br/>
              <w:t xml:space="preserve">  PID %CPU %MEM TT       STAT  STARTED     TIME CMD</w:t>
              <w:br/>
              <w:t xml:space="preserve"> 2072  1.0  2.6 ?        Sl     Mar 08 1-03:51:34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05:10:14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20899  0.0  0.0 ?        Rs   18:16:00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|0.14|.</w:t>
              <w:br/>
              <w:t>THEN test case result is |True|.</w:t>
              <w:br/>
              <w:t>OUTPUT of |show processes| is :</w:t>
              <w:br/>
              <w:br/>
              <w:t xml:space="preserve"> 18:16:00 up 111 days, 19:53,  0 users,  load average: 0.14, 0.14, 0.16</w:t>
              <w:br/>
              <w:t xml:space="preserve">  PID %CPU %MEM TT       STAT  STARTED     TIME CMD</w:t>
              <w:br/>
              <w:t xml:space="preserve"> 2072  1.0  2.6 ?        Sl     Mar 08 1-03:51:34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05:10:14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20623  0.0  0.0 ?        S    18:14:36 00:00:00 [kworker/0:1]</w:t>
              <w:br/>
              <w:t>20899  0.0  0.0 ?        Rs   18:16:00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|0.17|.</w:t>
              <w:br/>
              <w:t>THEN test case result is |True|.</w:t>
              <w:br/>
              <w:t>OUTPUT of |show processes| is :</w:t>
              <w:br/>
              <w:br/>
              <w:t xml:space="preserve"> 18:16:02 up 124 days,  2:52,  1 user,  load average: 0.17, 0.33, 0.32</w:t>
              <w:br/>
              <w:t xml:space="preserve">  PID %CPU %MEM TT       STAT  STARTED     TIME CMD</w:t>
              <w:br/>
              <w:t xml:space="preserve"> 2094  1.0  2.7 ?        Sl     Feb 24 1-08:43:53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09:52:40 ProcMgr-worker</w:t>
              <w:br/>
              <w:t>18345  0.2  0.9 ?        S&lt;Ll   May 18 02:15:09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05:55:46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28591  0.0  0.0 ?        S    17:59:00 00:00:00 [kworker/1:2]</w:t>
              <w:br/>
              <w:t>29590  0.0  0.0 ?        S    18:10:00 00:00:00 [kworker/0:0]</w:t>
              <w:br/>
              <w:t>30122  0.0  0.0 ?        S    18:15:01 00:00:00 [kworker/1:0]</w:t>
              <w:br/>
              <w:t>30355  0.0  0.0 ?        Rs   18:16:01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52 minutes</w:t>
              <w:br/>
              <w:t>Total memory:           4006912 kB</w:t>
              <w:br/>
              <w:t>Free memory:            2604144 kB</w:t>
              <w:br/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53 minutes</w:t>
              <w:br/>
              <w:t>Total memory:           4006912 kB</w:t>
              <w:br/>
              <w:t>Free memory:            2621548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Memory</w:t>
      </w:r>
    </w:p>
    <w:p>
      <w:pPr>
        <w:pStyle w:val="Heading2"/>
      </w:pPr>
      <w:r>
        <w:t xml:space="preserve">7.1 Test Case: Test memory utilization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64.99109538717097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|64.99109538717097|.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52 minutes</w:t>
              <w:br/>
              <w:t>Total memory:           4006912 kB</w:t>
              <w:br/>
              <w:t>Free memory:            2604144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65.43343103117813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|65.43343103117813|.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53 minutes</w:t>
              <w:br/>
              <w:t>Total memory:           4006912 kB</w:t>
              <w:br/>
              <w:t>Free memory:            2621548 kB</w:t>
              <w:br/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Daemon</w:t>
      </w:r>
    </w:p>
    <w:p>
      <w:pPr>
        <w:pStyle w:val="Heading2"/>
      </w:pPr>
      <w:r>
        <w:t xml:space="preserve">10.1 Test Case: Test if daemons are enabled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19:51:41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daemons are running </w:t>
      </w:r>
    </w:p>
    <w:p>
      <w:pPr>
        <w:pStyle w:val="Heading3"/>
      </w:pPr>
      <w:r>
        <w:t>10.2.1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19:51:41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link status is connected </w:t>
      </w:r>
    </w:p>
    <w:p>
      <w:pPr>
        <w:pStyle w:val="Heading3"/>
      </w:pPr>
      <w:r>
        <w:t>11.1.1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protocol status is connected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