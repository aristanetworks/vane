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February 10, 2021 02:11:46PM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25.28161859512329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|att-CloudEOS1|.</w:t>
              <w:br/>
              <w:t>GIVEN CPU utilization is less than |10|.</w:t>
              <w:br/>
              <w:t>WHEN CPU utilization is |3.31|.</w:t>
              <w:br/>
              <w:t>THEN test case result is |True|.</w:t>
              <w:br/>
              <w:t>OUTPUT of |show processes| is :</w:t>
              <w:br/>
              <w:br/>
              <w:t xml:space="preserve"> 14:11:17 up 17:35,  0 users,  load average: 3.22, 3.31, 3.35</w:t>
              <w:br/>
              <w:t xml:space="preserve">  PID %CPU %MEM TT       STAT  STARTED     TIME CMD</w:t>
              <w:br/>
              <w:t xml:space="preserve"> 2154  299  1.4 ?        Sl   20:36:49 2-04:42:16 Sfe</w:t>
              <w:br/>
              <w:t xml:space="preserve"> 1784  2.7  0.7 ?        Sl   20:36:35 00:28:47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3262  0.5  0.2 ?        SNl  20:38:08 00:05:27 python2.7 /var/awslogs/bin/aws logs push --config-file /mnt/flash/awslogs/awslogs.conf --additional-configs-dir /mnt/flash/awslogs/config</w:t>
              <w:br/>
              <w:t xml:space="preserve"> 1584  0.3  0.9 ?        S    20:36:10 00:04:00 Sysdb</w:t>
              <w:br/>
              <w:t xml:space="preserve"> 1626  0.3  2.7 ?        Sl   20:36:13 00:03:52 ConfigAgent</w:t>
              <w:br/>
              <w:t xml:space="preserve"> 1278  0.2  0.3 ?        S    20:35:56 00:02:18 ProcMgr-worker</w:t>
              <w:br/>
              <w:t xml:space="preserve"> 3716  0.2  0.5 ?        S    20:39:42 00:02:15 Fhrp</w:t>
              <w:br/>
              <w:t xml:space="preserve"> 1829  0.1  0.5 ?        S    20:36:36 00:01:09 Lag</w:t>
              <w:br/>
              <w:t xml:space="preserve"> 1838  0.1  0.6 ?        S    20:36:36 00:01:44 SuperServer</w:t>
              <w:br/>
              <w:t xml:space="preserve"> 1881  0.1  0.4 ?        S    20:36:38 00:01:25 StpTxRx</w:t>
              <w:br/>
              <w:t xml:space="preserve"> 1889  0.1  0.4 ?        S    20:36:39 00:02:04 AgentMonitor</w:t>
              <w:br/>
              <w:t xml:space="preserve"> 1909  0.1  0.5 ?        S    20:36:40 00:01:17 Acl</w:t>
              <w:br/>
              <w:t xml:space="preserve"> 2124  0.1  0.8 ?        Sl   20:36:47 00:01:55 Bgp</w:t>
              <w:br/>
              <w:t xml:space="preserve"> 2844  0.1  0.4 ?        S    20:37:07 00:01:06 Ipsec</w:t>
              <w:br/>
              <w:t xml:space="preserve">    1  0.0  0.0 ?        Ss   20:35:29 00:00:09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00:00:01 /usr/bin/ProcMonitor</w:t>
              <w:br/>
              <w:t xml:space="preserve">  818  0.0  0.0 ?        Ss   20:35:40 00:00:04 /usr/lib/systemd/systemd-logind</w:t>
              <w:br/>
              <w:t xml:space="preserve">  821  0.0  0.0 ?        Ss   20:35:40 00:00:06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00:00:15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00:00:02 /usr/bin/SlabMonitor</w:t>
              <w:br/>
              <w:t xml:space="preserve"> 1625  0.0  0.4 ?        S    20:36:13 00:00:07 StageMgr</w:t>
              <w:br/>
              <w:t xml:space="preserve"> 1631  0.0  0.5 ?        S    20:36:14 00:00:46 Fru</w:t>
              <w:br/>
              <w:t xml:space="preserve"> 1632  0.0  0.7 ?        S    20:36:14 00:00:09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00:00:59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00:00:45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00:00:50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00:00:47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00:00:46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00:00:51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00:00:55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00:00:07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00:00:10 Tunnel</w:t>
              <w:br/>
              <w:t xml:space="preserve"> 1894  0.0  0.6 ?        Sl   20:36:39 00:00:15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00:00:45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00:01:01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00:00:09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00:00:45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00:00:45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00:00:54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00:00:45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00:00:50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00:00:08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00:00:08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00:00:46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00:00:07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00:00:07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00:00:52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00:00:07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00:00:07 SharedSecretProfile</w:t>
              <w:br/>
              <w:t xml:space="preserve"> 2064  0.0  0.5 ?        S    20:36:46 00:00:46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00:00:08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00:00:53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00:00:11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00:00:45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00:00:08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00:00:07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00:00:01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00:00:02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00:00:59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00:00:59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00:00:47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00:00:48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00:00:15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00:00:08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14662  0.0  0.0 ?        S    13:51:01 00:00:00 [kworker/0:0]</w:t>
              <w:br/>
              <w:t>15031  0.0  0.0 ?        S    13:57:00 00:00:00 [kworker/0:1]</w:t>
              <w:br/>
              <w:t>15435  0.0  0.0 ?        S    14:03:01 00:00:00 [kworker/0:2]</w:t>
              <w:br/>
              <w:t>15803  0.0  0.0 ?        S    14:09:01 00:00:00 [kworker/0:3]</w:t>
              <w:br/>
              <w:t>16051  0.0  0.0 ?        Rs   14:11:17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|att-CloudEOS2|.</w:t>
              <w:br/>
              <w:t>GIVEN CPU utilization is less than |10|.</w:t>
              <w:br/>
              <w:t>WHEN CPU utilization is |3.32|.</w:t>
              <w:br/>
              <w:t>THEN test case result is |True|.</w:t>
              <w:br/>
              <w:t>OUTPUT of |show processes| is :</w:t>
              <w:br/>
              <w:br/>
              <w:t xml:space="preserve"> 14:11:17 up 17:36,  0 users,  load average: 3.25, 3.32, 3.34</w:t>
              <w:br/>
              <w:t xml:space="preserve">  PID %CPU %MEM TT       STAT  STARTED     TIME CMD</w:t>
              <w:br/>
              <w:t xml:space="preserve"> 2189  299  1.4 ?        Sl   20:36:21 2-04:42:37 Sfe</w:t>
              <w:br/>
              <w:t xml:space="preserve"> 1752  2.7  0.7 ?        Sl   20:36:05 00:28:53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2981  0.5  0.2 ?        SNl  20:37:07 00:05:50 python2.7 /var/awslogs/bin/aws logs push --config-file /mnt/flash/awslogs/awslogs.conf --additional-configs-dir /mnt/flash/awslogs/config</w:t>
              <w:br/>
              <w:t xml:space="preserve"> 1514  0.3  0.9 ?        S    20:35:41 00:03:52 Sysdb</w:t>
              <w:br/>
              <w:t xml:space="preserve"> 1556  0.3  2.5 ?        Sl   20:35:44 00:03:50 ConfigAgent</w:t>
              <w:br/>
              <w:t xml:space="preserve"> 1281  0.2  0.3 ?        S    20:35:26 00:02:19 ProcMgr-worker</w:t>
              <w:br/>
              <w:t xml:space="preserve"> 3604  0.2  0.5 ?        S    20:39:12 00:02:25 Fhrp</w:t>
              <w:br/>
              <w:t xml:space="preserve"> 1839  0.1  0.5 ?        S    20:36:07 00:01:08 Lag</w:t>
              <w:br/>
              <w:t xml:space="preserve"> 1849  0.1  0.6 ?        S    20:36:08 00:01:41 SuperServer</w:t>
              <w:br/>
              <w:t xml:space="preserve"> 1881  0.1  0.4 ?        S    20:36:09 00:01:24 StpTxRx</w:t>
              <w:br/>
              <w:t xml:space="preserve"> 1889  0.1  0.4 ?        S    20:36:10 00:02:01 AgentMonitor</w:t>
              <w:br/>
              <w:t xml:space="preserve"> 1908  0.1  0.5 ?        S    20:36:11 00:01:16 Acl</w:t>
              <w:br/>
              <w:t xml:space="preserve"> 2159  0.1  0.8 ?        Sl   20:36:20 00:01:54 Bgp</w:t>
              <w:br/>
              <w:t xml:space="preserve"> 2768  0.1  0.4 ?        S    20:36:36 00:01:04 Ipsec</w:t>
              <w:br/>
              <w:t xml:space="preserve">    1  0.0  0.0 ?        Ss   20:35:00 00:00:10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00:00:04 /usr/lib/systemd/systemd-logind</w:t>
              <w:br/>
              <w:t xml:space="preserve">  807  0.0  0.0 ?        Ss   20:35:11 00:00:01 /usr/bin/ProcMonitor</w:t>
              <w:br/>
              <w:t xml:space="preserve">  813  0.0  0.0 ?        Ss   20:35:11 00:00:06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00:00:14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00:00:02 /usr/bin/SlabMonitor</w:t>
              <w:br/>
              <w:t xml:space="preserve"> 1555  0.0  0.4 ?        S    20:35:44 00:00:07 StageMgr</w:t>
              <w:br/>
              <w:t xml:space="preserve"> 1561  0.0  0.5 ?        S    20:35:44 00:00:46 Fru</w:t>
              <w:br/>
              <w:t xml:space="preserve"> 1562  0.0  0.7 ?        S    20:35:45 00:00:10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00:00:58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00:00:44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00:00:49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00:00:47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00:00:45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00:00:50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00:00:54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00:00:07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00:00:10 Tunnel</w:t>
              <w:br/>
              <w:t xml:space="preserve"> 1894  0.0  0.5 ?        Sl   20:36:10 00:00:16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00:00:45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00:01:00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00:00:08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00:00:44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00:00:45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00:00:53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00:00:45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00:00:49 Qos</w:t>
              <w:br/>
              <w:t xml:space="preserve"> 2024  0.0  0.4 ?        S    20:36:15 00:00:08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00:00:08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00:00:46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00:00:07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00:00:07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00:00:51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00:00:07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00:00:07 SharedSecretProfile</w:t>
              <w:br/>
              <w:t xml:space="preserve"> 2108  0.0  0.5 ?        S    20:36:17 00:00:45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00:00:09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00:00:58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00:00:11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00:00:45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00:00:09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00:00:07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00:00:01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00:00:02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00:00:59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00:00:46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00:00:48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00:00:56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00:00:13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00:00:08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15669  0.0  0.0 ?        S    13:51:01 00:00:00 [kworker/0:1]</w:t>
              <w:br/>
              <w:t>16395  0.0  0.0 ?        S    14:02:01 00:00:00 [kworker/0:3]</w:t>
              <w:br/>
              <w:t>16577  0.0  0.0 ?        S    14:05:01 00:00:00 [kworker/0:4]</w:t>
              <w:br/>
              <w:t>16942  0.0  0.0 ?        S    14:11:01 00:00:00 [kworker/0:0]</w:t>
              <w:br/>
              <w:t>17096  0.0  0.0 ?        Rs   14:11:17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|att-Leaf01|.</w:t>
              <w:br/>
              <w:t>GIVEN CPU utilization is less than |10|.</w:t>
              <w:br/>
              <w:t>WHEN CPU utilization is |3.22|.</w:t>
              <w:br/>
              <w:t>THEN test case result is |True|.</w:t>
              <w:br/>
              <w:t>OUTPUT of |show processes| is :</w:t>
              <w:br/>
              <w:br/>
              <w:t xml:space="preserve"> 14:11:17 up 17:36,  0 users,  load average: 3.24, 3.22, 3.23</w:t>
              <w:br/>
              <w:t xml:space="preserve">  PID %CPU %MEM TT       STAT  STARTED     TIME CMD</w:t>
              <w:br/>
              <w:t xml:space="preserve"> 2214  299  1.4 ?        Sl   20:36:15 2-04:42:06 Sfe</w:t>
              <w:br/>
              <w:t xml:space="preserve"> 1688  2.5  0.7 ?        Sl   20:36:00 00:27:23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2945  0.5  0.2 ?        SNl  20:37:10 00:05:43 python2.7 /var/awslogs/bin/aws logs push --config-file /mnt/flash/awslogs/awslogs.conf --additional-configs-dir /mnt/flash/awslogs/config</w:t>
              <w:br/>
              <w:t xml:space="preserve"> 1537  0.3  2.7 ?        Sl   20:35:38 00:03:28 ConfigAgent</w:t>
              <w:br/>
              <w:t xml:space="preserve"> 1262  0.2  0.3 ?        S    20:35:21 00:02:27 ProcMgr-worker</w:t>
              <w:br/>
              <w:t xml:space="preserve"> 1495  0.2  0.9 ?        S    20:35:36 00:03:09 Sysdb</w:t>
              <w:br/>
              <w:t xml:space="preserve"> 1726  0.1  0.6 ?        S    20:36:02 00:01:24 SuperServer</w:t>
              <w:br/>
              <w:t xml:space="preserve"> 1742  0.1  0.4 ?        S    20:36:04 00:01:06 StpTxRx</w:t>
              <w:br/>
              <w:t xml:space="preserve"> 1750  0.1  0.4 ?        S    20:36:04 00:02:03 AgentMonitor</w:t>
              <w:br/>
              <w:t xml:space="preserve"> 3337  0.1  0.5 ?        S    20:39:03 00:02:00 Fhrp</w:t>
              <w:br/>
              <w:t xml:space="preserve">    1  0.0  0.0 ?        Ss   20:34:55 00:00:10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00:00:04 /usr/lib/systemd/systemd-logind</w:t>
              <w:br/>
              <w:t xml:space="preserve">  782  0.0  0.0 ?        Ss   20:35:05 00:00:06 /usr/bin/dbus-daemon --system --address=systemd: --nofork --nopidfile --systemd-activation</w:t>
              <w:br/>
              <w:t xml:space="preserve">  804  0.0  0.0 ?        Ss   20:35:06 00:00:01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00:00:15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00:00:03 /usr/bin/SlabMonitor</w:t>
              <w:br/>
              <w:t xml:space="preserve"> 1536  0.0  0.4 ?        S    20:35:38 00:00:07 StageMgr</w:t>
              <w:br/>
              <w:t xml:space="preserve"> 1540  0.0  0.5 ?        S    20:35:39 00:00:26 Fru</w:t>
              <w:br/>
              <w:t xml:space="preserve"> 1543  0.0  0.7 ?        S    20:35:40 00:00:10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00:00:36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00:00:26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00:00:28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00:00:28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00:00:50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00:00:27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00:00:31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00:00:35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00:00:07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00:00:11 Tunnel</w:t>
              <w:br/>
              <w:t xml:space="preserve"> 1755  0.0  0.6 ?        Sl   20:36:04 00:00:17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00:00:26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1793  0.0  0.5 ?        S    20:36:05 00:00:58 Acl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00:00:43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00:00:09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00:00:26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00:00:26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00:00:33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00:00:26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00:00:30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00:00:09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00:00:09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00:00:26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00:00:07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00:00:07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00:00:33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00:00:07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00:00:07 SharedSecretProfile</w:t>
              <w:br/>
              <w:t xml:space="preserve"> 2018  0.0  0.5 ?        S    20:36:11 00:00:27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00:00:09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00:00:58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00:00:11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00:00:27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00:00:09 RouteInput</w:t>
              <w:br/>
              <w:t xml:space="preserve"> 2152  0.0  0.8 ?        Sl   20:36:14 00:00:49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00:00:01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00:00:07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00:00:57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00:00:02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00:00:37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00:00:28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00:00:29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00:00:03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00:00:08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13802  0.0  0.0 ?        S    13:36:01 00:00:00 [kworker/0:1]</w:t>
              <w:br/>
              <w:t>15263  0.0  0.0 ?        S    13:56:01 00:00:00 [kworker/0:0]</w:t>
              <w:br/>
              <w:t>15734  0.0  0.0 ?        S    14:03:01 00:00:00 [kworker/0:4]</w:t>
              <w:br/>
              <w:t>16097  0.0  0.0 ?        S    14:09:01 00:00:00 [kworker/0:2]</w:t>
              <w:br/>
              <w:t>16362  0.0  0.0 ?        Rs   14:11:17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|att-Leaf02|.</w:t>
              <w:br/>
              <w:t>GIVEN CPU utilization is less than |10|.</w:t>
              <w:br/>
              <w:t>WHEN CPU utilization is |3.3|.</w:t>
              <w:br/>
              <w:t>THEN test case result is |True|.</w:t>
              <w:br/>
              <w:t>OUTPUT of |show processes| is :</w:t>
              <w:br/>
              <w:br/>
              <w:t xml:space="preserve"> 14:11:17 up 17:36,  0 users,  load average: 3.27, 3.30, 3.34</w:t>
              <w:br/>
              <w:t xml:space="preserve">  PID %CPU %MEM TT       STAT  STARTED     TIME CMD</w:t>
              <w:br/>
              <w:t xml:space="preserve"> 2078  299  1.4 ?        Sl   20:36:13 2-04:42:56 Sfe</w:t>
              <w:br/>
              <w:t xml:space="preserve"> 1687  2.5  0.7 ?        Sl   20:35:58 00:26:46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2988  0.5  0.2 ?        SNl  20:37:11 00:05:25 python2.7 /var/awslogs/bin/aws logs push --config-file /mnt/flash/awslogs/awslogs.conf --additional-configs-dir /mnt/flash/awslogs/config</w:t>
              <w:br/>
              <w:t xml:space="preserve"> 1493  0.3  0.9 ?        S    20:35:33 00:03:12 Sysdb</w:t>
              <w:br/>
              <w:t xml:space="preserve"> 1538  0.3  2.6 ?        Sl   20:35:36 00:03:29 ConfigAgent</w:t>
              <w:br/>
              <w:t xml:space="preserve"> 1263  0.2  0.3 ?        S    20:35:19 00:02:29 ProcMgr-worker</w:t>
              <w:br/>
              <w:t xml:space="preserve"> 1729  0.1  0.6 ?        S    20:36:00 00:01:28 SuperServer</w:t>
              <w:br/>
              <w:t xml:space="preserve"> 1745  0.1  0.4 ?        S    20:36:01 00:01:07 StpTxRx</w:t>
              <w:br/>
              <w:t xml:space="preserve"> 1752  0.1  0.4 ?        S    20:36:02 00:01:58 AgentMonitor</w:t>
              <w:br/>
              <w:t xml:space="preserve"> 3361  0.1  0.5 ?        S    20:39:03 00:02:05 Fhrp</w:t>
              <w:br/>
              <w:t xml:space="preserve">    1  0.0  0.0 ?        Ss   20:34:52 00:00:10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00:00:06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00:00:04 /usr/lib/systemd/systemd-logind</w:t>
              <w:br/>
              <w:t xml:space="preserve">  885  0.0  0.0 ?        Ss   20:35:03 00:00:01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00:00:15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00:00:03 /usr/bin/SlabMonitor</w:t>
              <w:br/>
              <w:t xml:space="preserve"> 1537  0.0  0.4 ?        S    20:35:36 00:00:07 StageMgr</w:t>
              <w:br/>
              <w:t xml:space="preserve"> 1541  0.0  0.5 ?        S    20:35:36 00:00:28 Fru</w:t>
              <w:br/>
              <w:t xml:space="preserve"> 1543  0.0  0.7 ?        S    20:35:37 00:00:10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00:00:37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00:00:28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00:00:30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00:00:30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00:00:53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00:00:29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00:00:33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00:00:37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00:00:07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00:00:12 Tunnel</w:t>
              <w:br/>
              <w:t xml:space="preserve"> 1756  0.0  0.6 ?        Sl   20:36:02 00:00:16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00:00:28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1768  0.0  0.5 ?        S    20:36:03 00:00:59 Acl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00:00:45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00:00:08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00:00:28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00:00:28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00:00:35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00:00:29 KernelFib</w:t>
              <w:br/>
              <w:t xml:space="preserve"> 1869  0.0  0.4 ?        S    20:36:06 00:00:32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00:00:08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00:00:08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00:00:28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00:00:07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00:00:07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00:00:35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00:00:07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00:00:07 SharedSecretProfile</w:t>
              <w:br/>
              <w:t xml:space="preserve"> 1964  0.0  0.5 ?        S    20:36:09 00:00:29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00:00:09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00:00:53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00:00:11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00:00:29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00:00:09 RouteInput</w:t>
              <w:br/>
              <w:t xml:space="preserve"> 2056  0.0  0.8 ?        Sl   20:36:12 00:00:55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00:00:07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00:00:01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00:00:57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00:00:02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00:00:41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00:00:30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00:00:31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00:00:03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00:00:08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13373  0.0  0.0 ?        S    13:30:01 00:00:00 [kworker/0:1]</w:t>
              <w:br/>
              <w:t>15275  0.0  0.0 ?        S    13:57:01 00:00:00 [kworker/0:3]</w:t>
              <w:br/>
              <w:t>15621  0.0  0.0 ?        S    14:02:01 00:00:00 [kworker/0:0]</w:t>
              <w:br/>
              <w:t>15988  0.0  0.0 ?        S    14:08:01 00:00:00 [kworker/0:2]</w:t>
              <w:br/>
              <w:t>16314  0.0  0.0 ?        Rs   14:11:17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|att-CloudEOS1|.</w:t>
              <w:br/>
              <w:t>GIVEN CPU utilization is less than |10|.</w:t>
              <w:br/>
              <w:t>WHEN CPU utilization is |3.22|.</w:t>
              <w:br/>
              <w:t>THEN test case result is |True|.</w:t>
              <w:br/>
              <w:t>OUTPUT of |show processes| is :</w:t>
              <w:br/>
              <w:br/>
              <w:t xml:space="preserve"> 14:11:17 up 17:35,  0 users,  load average: 3.22, 3.31, 3.35</w:t>
              <w:br/>
              <w:t xml:space="preserve">  PID %CPU %MEM TT       STAT  STARTED     TIME CMD</w:t>
              <w:br/>
              <w:t xml:space="preserve"> 2154  299  1.4 ?        Sl   20:36:49 2-04:42:16 Sfe</w:t>
              <w:br/>
              <w:t xml:space="preserve"> 1784  2.7  0.7 ?        Sl   20:36:35 00:28:47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3262  0.5  0.2 ?        SNl  20:38:08 00:05:27 python2.7 /var/awslogs/bin/aws logs push --config-file /mnt/flash/awslogs/awslogs.conf --additional-configs-dir /mnt/flash/awslogs/config</w:t>
              <w:br/>
              <w:t xml:space="preserve"> 1584  0.3  0.9 ?        S    20:36:10 00:04:00 Sysdb</w:t>
              <w:br/>
              <w:t xml:space="preserve"> 1626  0.3  2.7 ?        Sl   20:36:13 00:03:52 ConfigAgent</w:t>
              <w:br/>
              <w:t xml:space="preserve"> 1278  0.2  0.3 ?        S    20:35:56 00:02:18 ProcMgr-worker</w:t>
              <w:br/>
              <w:t xml:space="preserve"> 3716  0.2  0.5 ?        S    20:39:42 00:02:15 Fhrp</w:t>
              <w:br/>
              <w:t xml:space="preserve"> 1829  0.1  0.5 ?        S    20:36:36 00:01:09 Lag</w:t>
              <w:br/>
              <w:t xml:space="preserve"> 1838  0.1  0.6 ?        S    20:36:36 00:01:44 SuperServer</w:t>
              <w:br/>
              <w:t xml:space="preserve"> 1881  0.1  0.4 ?        S    20:36:38 00:01:25 StpTxRx</w:t>
              <w:br/>
              <w:t xml:space="preserve"> 1889  0.1  0.4 ?        S    20:36:39 00:02:04 AgentMonitor</w:t>
              <w:br/>
              <w:t xml:space="preserve"> 1909  0.1  0.5 ?        S    20:36:40 00:01:17 Acl</w:t>
              <w:br/>
              <w:t xml:space="preserve"> 2124  0.1  0.8 ?        Sl   20:36:47 00:01:55 Bgp</w:t>
              <w:br/>
              <w:t xml:space="preserve"> 2844  0.1  0.4 ?        S    20:37:07 00:01:06 Ipsec</w:t>
              <w:br/>
              <w:t xml:space="preserve">    1  0.0  0.0 ?        Ss   20:35:29 00:00:09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00:00:01 /usr/bin/ProcMonitor</w:t>
              <w:br/>
              <w:t xml:space="preserve">  818  0.0  0.0 ?        Ss   20:35:40 00:00:04 /usr/lib/systemd/systemd-logind</w:t>
              <w:br/>
              <w:t xml:space="preserve">  821  0.0  0.0 ?        Ss   20:35:40 00:00:06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00:00:15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00:00:02 /usr/bin/SlabMonitor</w:t>
              <w:br/>
              <w:t xml:space="preserve"> 1625  0.0  0.4 ?        S    20:36:13 00:00:07 StageMgr</w:t>
              <w:br/>
              <w:t xml:space="preserve"> 1631  0.0  0.5 ?        S    20:36:14 00:00:46 Fru</w:t>
              <w:br/>
              <w:t xml:space="preserve"> 1632  0.0  0.7 ?        S    20:36:14 00:00:09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00:00:59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00:00:45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00:00:50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00:00:47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00:00:46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00:00:51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00:00:55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00:00:07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00:00:10 Tunnel</w:t>
              <w:br/>
              <w:t xml:space="preserve"> 1894  0.0  0.6 ?        Sl   20:36:39 00:00:15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00:00:45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00:01:01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00:00:09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00:00:45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00:00:45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00:00:54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00:00:45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00:00:50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00:00:08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00:00:08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00:00:46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00:00:07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00:00:07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00:00:52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00:00:07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00:00:07 SharedSecretProfile</w:t>
              <w:br/>
              <w:t xml:space="preserve"> 2064  0.0  0.5 ?        S    20:36:46 00:00:46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00:00:08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00:00:53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00:00:11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00:00:45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00:00:08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00:00:07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00:00:01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00:00:02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00:00:59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00:00:59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00:00:47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00:00:48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00:00:15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00:00:08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14662  0.0  0.0 ?        S    13:51:01 00:00:00 [kworker/0:0]</w:t>
              <w:br/>
              <w:t>15031  0.0  0.0 ?        S    13:57:00 00:00:00 [kworker/0:1]</w:t>
              <w:br/>
              <w:t>15435  0.0  0.0 ?        S    14:03:01 00:00:00 [kworker/0:2]</w:t>
              <w:br/>
              <w:t>15803  0.0  0.0 ?        S    14:09:01 00:00:00 [kworker/0:3]</w:t>
              <w:br/>
              <w:t>16051  0.0  0.0 ?        Rs   14:11:17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|att-CloudEOS2|.</w:t>
              <w:br/>
              <w:t>GIVEN CPU utilization is less than |10|.</w:t>
              <w:br/>
              <w:t>WHEN CPU utilization is |3.25|.</w:t>
              <w:br/>
              <w:t>THEN test case result is |True|.</w:t>
              <w:br/>
              <w:t>OUTPUT of |show processes| is :</w:t>
              <w:br/>
              <w:br/>
              <w:t xml:space="preserve"> 14:11:17 up 17:36,  0 users,  load average: 3.25, 3.32, 3.34</w:t>
              <w:br/>
              <w:t xml:space="preserve">  PID %CPU %MEM TT       STAT  STARTED     TIME CMD</w:t>
              <w:br/>
              <w:t xml:space="preserve"> 2189  299  1.4 ?        Sl   20:36:21 2-04:42:37 Sfe</w:t>
              <w:br/>
              <w:t xml:space="preserve"> 1752  2.7  0.7 ?        Sl   20:36:05 00:28:53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2981  0.5  0.2 ?        SNl  20:37:07 00:05:50 python2.7 /var/awslogs/bin/aws logs push --config-file /mnt/flash/awslogs/awslogs.conf --additional-configs-dir /mnt/flash/awslogs/config</w:t>
              <w:br/>
              <w:t xml:space="preserve"> 1514  0.3  0.9 ?        S    20:35:41 00:03:52 Sysdb</w:t>
              <w:br/>
              <w:t xml:space="preserve"> 1556  0.3  2.5 ?        Sl   20:35:44 00:03:50 ConfigAgent</w:t>
              <w:br/>
              <w:t xml:space="preserve"> 1281  0.2  0.3 ?        S    20:35:26 00:02:19 ProcMgr-worker</w:t>
              <w:br/>
              <w:t xml:space="preserve"> 3604  0.2  0.5 ?        S    20:39:12 00:02:25 Fhrp</w:t>
              <w:br/>
              <w:t xml:space="preserve"> 1839  0.1  0.5 ?        S    20:36:07 00:01:08 Lag</w:t>
              <w:br/>
              <w:t xml:space="preserve"> 1849  0.1  0.6 ?        S    20:36:08 00:01:41 SuperServer</w:t>
              <w:br/>
              <w:t xml:space="preserve"> 1881  0.1  0.4 ?        S    20:36:09 00:01:24 StpTxRx</w:t>
              <w:br/>
              <w:t xml:space="preserve"> 1889  0.1  0.4 ?        S    20:36:10 00:02:01 AgentMonitor</w:t>
              <w:br/>
              <w:t xml:space="preserve"> 1908  0.1  0.5 ?        S    20:36:11 00:01:16 Acl</w:t>
              <w:br/>
              <w:t xml:space="preserve"> 2159  0.1  0.8 ?        Sl   20:36:20 00:01:54 Bgp</w:t>
              <w:br/>
              <w:t xml:space="preserve"> 2768  0.1  0.4 ?        S    20:36:36 00:01:04 Ipsec</w:t>
              <w:br/>
              <w:t xml:space="preserve">    1  0.0  0.0 ?        Ss   20:35:00 00:00:10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00:00:04 /usr/lib/systemd/systemd-logind</w:t>
              <w:br/>
              <w:t xml:space="preserve">  807  0.0  0.0 ?        Ss   20:35:11 00:00:01 /usr/bin/ProcMonitor</w:t>
              <w:br/>
              <w:t xml:space="preserve">  813  0.0  0.0 ?        Ss   20:35:11 00:00:06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00:00:14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00:00:02 /usr/bin/SlabMonitor</w:t>
              <w:br/>
              <w:t xml:space="preserve"> 1555  0.0  0.4 ?        S    20:35:44 00:00:07 StageMgr</w:t>
              <w:br/>
              <w:t xml:space="preserve"> 1561  0.0  0.5 ?        S    20:35:44 00:00:46 Fru</w:t>
              <w:br/>
              <w:t xml:space="preserve"> 1562  0.0  0.7 ?        S    20:35:45 00:00:10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00:00:58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00:00:44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00:00:49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00:00:47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00:00:45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00:00:50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00:00:54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00:00:07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00:00:10 Tunnel</w:t>
              <w:br/>
              <w:t xml:space="preserve"> 1894  0.0  0.5 ?        Sl   20:36:10 00:00:16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00:00:45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00:01:00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00:00:08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00:00:44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00:00:45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00:00:53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00:00:45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00:00:49 Qos</w:t>
              <w:br/>
              <w:t xml:space="preserve"> 2024  0.0  0.4 ?        S    20:36:15 00:00:08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00:00:08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00:00:46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00:00:07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00:00:07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00:00:51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00:00:07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00:00:07 SharedSecretProfile</w:t>
              <w:br/>
              <w:t xml:space="preserve"> 2108  0.0  0.5 ?        S    20:36:17 00:00:45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00:00:09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00:00:58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00:00:11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00:00:45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00:00:09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00:00:07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00:00:01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00:00:02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00:00:59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00:00:46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00:00:48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00:00:56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00:00:13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00:00:08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15669  0.0  0.0 ?        S    13:51:01 00:00:00 [kworker/0:1]</w:t>
              <w:br/>
              <w:t>16395  0.0  0.0 ?        S    14:02:01 00:00:00 [kworker/0:3]</w:t>
              <w:br/>
              <w:t>16577  0.0  0.0 ?        S    14:05:01 00:00:00 [kworker/0:4]</w:t>
              <w:br/>
              <w:t>16942  0.0  0.0 ?        S    14:11:01 00:00:00 [kworker/0:0]</w:t>
              <w:br/>
              <w:t>17096  0.0  0.0 ?        Rs   14:11:17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|att-Leaf01|.</w:t>
              <w:br/>
              <w:t>GIVEN CPU utilization is less than |10|.</w:t>
              <w:br/>
              <w:t>WHEN CPU utilization is |3.24|.</w:t>
              <w:br/>
              <w:t>THEN test case result is |True|.</w:t>
              <w:br/>
              <w:t>OUTPUT of |show processes| is :</w:t>
              <w:br/>
              <w:br/>
              <w:t xml:space="preserve"> 14:11:17 up 17:36,  0 users,  load average: 3.24, 3.22, 3.23</w:t>
              <w:br/>
              <w:t xml:space="preserve">  PID %CPU %MEM TT       STAT  STARTED     TIME CMD</w:t>
              <w:br/>
              <w:t xml:space="preserve"> 2214  299  1.4 ?        Sl   20:36:15 2-04:42:06 Sfe</w:t>
              <w:br/>
              <w:t xml:space="preserve"> 1688  2.5  0.7 ?        Sl   20:36:00 00:27:23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2945  0.5  0.2 ?        SNl  20:37:10 00:05:43 python2.7 /var/awslogs/bin/aws logs push --config-file /mnt/flash/awslogs/awslogs.conf --additional-configs-dir /mnt/flash/awslogs/config</w:t>
              <w:br/>
              <w:t xml:space="preserve"> 1537  0.3  2.7 ?        Sl   20:35:38 00:03:28 ConfigAgent</w:t>
              <w:br/>
              <w:t xml:space="preserve"> 1262  0.2  0.3 ?        S    20:35:21 00:02:27 ProcMgr-worker</w:t>
              <w:br/>
              <w:t xml:space="preserve"> 1495  0.2  0.9 ?        S    20:35:36 00:03:09 Sysdb</w:t>
              <w:br/>
              <w:t xml:space="preserve"> 1726  0.1  0.6 ?        S    20:36:02 00:01:24 SuperServer</w:t>
              <w:br/>
              <w:t xml:space="preserve"> 1742  0.1  0.4 ?        S    20:36:04 00:01:06 StpTxRx</w:t>
              <w:br/>
              <w:t xml:space="preserve"> 1750  0.1  0.4 ?        S    20:36:04 00:02:03 AgentMonitor</w:t>
              <w:br/>
              <w:t xml:space="preserve"> 3337  0.1  0.5 ?        S    20:39:03 00:02:00 Fhrp</w:t>
              <w:br/>
              <w:t xml:space="preserve">    1  0.0  0.0 ?        Ss   20:34:55 00:00:10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00:00:04 /usr/lib/systemd/systemd-logind</w:t>
              <w:br/>
              <w:t xml:space="preserve">  782  0.0  0.0 ?        Ss   20:35:05 00:00:06 /usr/bin/dbus-daemon --system --address=systemd: --nofork --nopidfile --systemd-activation</w:t>
              <w:br/>
              <w:t xml:space="preserve">  804  0.0  0.0 ?        Ss   20:35:06 00:00:01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00:00:15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00:00:03 /usr/bin/SlabMonitor</w:t>
              <w:br/>
              <w:t xml:space="preserve"> 1536  0.0  0.4 ?        S    20:35:38 00:00:07 StageMgr</w:t>
              <w:br/>
              <w:t xml:space="preserve"> 1540  0.0  0.5 ?        S    20:35:39 00:00:26 Fru</w:t>
              <w:br/>
              <w:t xml:space="preserve"> 1543  0.0  0.7 ?        S    20:35:40 00:00:10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00:00:36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00:00:26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00:00:28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00:00:28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00:00:50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00:00:27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00:00:31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00:00:35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00:00:07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00:00:11 Tunnel</w:t>
              <w:br/>
              <w:t xml:space="preserve"> 1755  0.0  0.6 ?        Sl   20:36:04 00:00:17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00:00:26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1793  0.0  0.5 ?        S    20:36:05 00:00:58 Acl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00:00:43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00:00:09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00:00:26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00:00:26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00:00:33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00:00:26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00:00:30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00:00:09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00:00:09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00:00:26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00:00:07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00:00:07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00:00:33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00:00:07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00:00:07 SharedSecretProfile</w:t>
              <w:br/>
              <w:t xml:space="preserve"> 2018  0.0  0.5 ?        S    20:36:11 00:00:27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00:00:09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00:00:58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00:00:11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00:00:27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00:00:09 RouteInput</w:t>
              <w:br/>
              <w:t xml:space="preserve"> 2152  0.0  0.8 ?        Sl   20:36:14 00:00:49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00:00:01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00:00:07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00:00:57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00:00:02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00:00:37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00:00:28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00:00:29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00:00:03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00:00:08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13802  0.0  0.0 ?        S    13:36:01 00:00:00 [kworker/0:1]</w:t>
              <w:br/>
              <w:t>15263  0.0  0.0 ?        S    13:56:01 00:00:00 [kworker/0:0]</w:t>
              <w:br/>
              <w:t>15734  0.0  0.0 ?        S    14:03:01 00:00:00 [kworker/0:4]</w:t>
              <w:br/>
              <w:t>16097  0.0  0.0 ?        S    14:09:01 00:00:00 [kworker/0:2]</w:t>
              <w:br/>
              <w:t>16362  0.0  0.0 ?        Rs   14:11:17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|att-Leaf02|.</w:t>
              <w:br/>
              <w:t>GIVEN CPU utilization is less than |10|.</w:t>
              <w:br/>
              <w:t>WHEN CPU utilization is |3.27|.</w:t>
              <w:br/>
              <w:t>THEN test case result is |True|.</w:t>
              <w:br/>
              <w:t>OUTPUT of |show processes| is :</w:t>
              <w:br/>
              <w:br/>
              <w:t xml:space="preserve"> 14:11:17 up 17:36,  0 users,  load average: 3.27, 3.30, 3.34</w:t>
              <w:br/>
              <w:t xml:space="preserve">  PID %CPU %MEM TT       STAT  STARTED     TIME CMD</w:t>
              <w:br/>
              <w:t xml:space="preserve"> 2078  299  1.4 ?        Sl   20:36:13 2-04:42:56 Sfe</w:t>
              <w:br/>
              <w:t xml:space="preserve"> 1687  2.5  0.7 ?        Sl   20:35:58 00:26:46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2988  0.5  0.2 ?        SNl  20:37:11 00:05:25 python2.7 /var/awslogs/bin/aws logs push --config-file /mnt/flash/awslogs/awslogs.conf --additional-configs-dir /mnt/flash/awslogs/config</w:t>
              <w:br/>
              <w:t xml:space="preserve"> 1493  0.3  0.9 ?        S    20:35:33 00:03:12 Sysdb</w:t>
              <w:br/>
              <w:t xml:space="preserve"> 1538  0.3  2.6 ?        Sl   20:35:36 00:03:29 ConfigAgent</w:t>
              <w:br/>
              <w:t xml:space="preserve"> 1263  0.2  0.3 ?        S    20:35:19 00:02:29 ProcMgr-worker</w:t>
              <w:br/>
              <w:t xml:space="preserve"> 1729  0.1  0.6 ?        S    20:36:00 00:01:28 SuperServer</w:t>
              <w:br/>
              <w:t xml:space="preserve"> 1745  0.1  0.4 ?        S    20:36:01 00:01:07 StpTxRx</w:t>
              <w:br/>
              <w:t xml:space="preserve"> 1752  0.1  0.4 ?        S    20:36:02 00:01:58 AgentMonitor</w:t>
              <w:br/>
              <w:t xml:space="preserve"> 3361  0.1  0.5 ?        S    20:39:03 00:02:05 Fhrp</w:t>
              <w:br/>
              <w:t xml:space="preserve">    1  0.0  0.0 ?        Ss   20:34:52 00:00:10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00:00:06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00:00:04 /usr/lib/systemd/systemd-logind</w:t>
              <w:br/>
              <w:t xml:space="preserve">  885  0.0  0.0 ?        Ss   20:35:03 00:00:01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00:00:15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00:00:03 /usr/bin/SlabMonitor</w:t>
              <w:br/>
              <w:t xml:space="preserve"> 1537  0.0  0.4 ?        S    20:35:36 00:00:07 StageMgr</w:t>
              <w:br/>
              <w:t xml:space="preserve"> 1541  0.0  0.5 ?        S    20:35:36 00:00:28 Fru</w:t>
              <w:br/>
              <w:t xml:space="preserve"> 1543  0.0  0.7 ?        S    20:35:37 00:00:10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00:00:37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00:00:28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00:00:30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00:00:30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00:00:53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00:00:29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00:00:33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00:00:37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00:00:07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00:00:12 Tunnel</w:t>
              <w:br/>
              <w:t xml:space="preserve"> 1756  0.0  0.6 ?        Sl   20:36:02 00:00:16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00:00:28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1768  0.0  0.5 ?        S    20:36:03 00:00:59 Acl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00:00:45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00:00:08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00:00:28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00:00:28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00:00:35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00:00:29 KernelFib</w:t>
              <w:br/>
              <w:t xml:space="preserve"> 1869  0.0  0.4 ?        S    20:36:06 00:00:32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00:00:08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00:00:08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00:00:28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00:00:07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00:00:07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00:00:35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00:00:07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00:00:07 SharedSecretProfile</w:t>
              <w:br/>
              <w:t xml:space="preserve"> 1964  0.0  0.5 ?        S    20:36:09 00:00:29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00:00:09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00:00:53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00:00:11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00:00:29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00:00:09 RouteInput</w:t>
              <w:br/>
              <w:t xml:space="preserve"> 2056  0.0  0.8 ?        Sl   20:36:12 00:00:55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00:00:07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00:00:01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00:00:57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00:00:02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00:00:41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00:00:30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00:00:31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00:00:03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00:00:08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13373  0.0  0.0 ?        S    13:30:01 00:00:00 [kworker/0:1]</w:t>
              <w:br/>
              <w:t>15275  0.0  0.0 ?        S    13:57:01 00:00:00 [kworker/0:3]</w:t>
              <w:br/>
              <w:t>15621  0.0  0.0 ?        S    14:02:01 00:00:00 [kworker/0:0]</w:t>
              <w:br/>
              <w:t>15988  0.0  0.0 ?        S    14:08:01 00:00:00 [kworker/0:2]</w:t>
              <w:br/>
              <w:t>16314  0.0  0.0 ?        Rs   14:11:17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|att-CloudEOS1|.</w:t>
              <w:br/>
              <w:t>GIVEN CPU utilization is less than |10|.</w:t>
              <w:br/>
              <w:t>WHEN CPU utilization is |3.35|.</w:t>
              <w:br/>
              <w:t>THEN test case result is |True|.</w:t>
              <w:br/>
              <w:t>OUTPUT of |show processes| is :</w:t>
              <w:br/>
              <w:br/>
              <w:t xml:space="preserve"> 14:11:17 up 17:35,  0 users,  load average: 3.22, 3.31, 3.35</w:t>
              <w:br/>
              <w:t xml:space="preserve">  PID %CPU %MEM TT       STAT  STARTED     TIME CMD</w:t>
              <w:br/>
              <w:t xml:space="preserve"> 2154  299  1.4 ?        Sl   20:36:49 2-04:42:16 Sfe</w:t>
              <w:br/>
              <w:t xml:space="preserve"> 1784  2.7  0.7 ?        Sl   20:36:35 00:28:47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3262  0.5  0.2 ?        SNl  20:38:08 00:05:27 python2.7 /var/awslogs/bin/aws logs push --config-file /mnt/flash/awslogs/awslogs.conf --additional-configs-dir /mnt/flash/awslogs/config</w:t>
              <w:br/>
              <w:t xml:space="preserve"> 1584  0.3  0.9 ?        S    20:36:10 00:04:00 Sysdb</w:t>
              <w:br/>
              <w:t xml:space="preserve"> 1626  0.3  2.7 ?        Sl   20:36:13 00:03:52 ConfigAgent</w:t>
              <w:br/>
              <w:t xml:space="preserve"> 1278  0.2  0.3 ?        S    20:35:56 00:02:18 ProcMgr-worker</w:t>
              <w:br/>
              <w:t xml:space="preserve"> 3716  0.2  0.5 ?        S    20:39:42 00:02:15 Fhrp</w:t>
              <w:br/>
              <w:t xml:space="preserve"> 1829  0.1  0.5 ?        S    20:36:36 00:01:09 Lag</w:t>
              <w:br/>
              <w:t xml:space="preserve"> 1838  0.1  0.6 ?        S    20:36:36 00:01:44 SuperServer</w:t>
              <w:br/>
              <w:t xml:space="preserve"> 1881  0.1  0.4 ?        S    20:36:38 00:01:25 StpTxRx</w:t>
              <w:br/>
              <w:t xml:space="preserve"> 1889  0.1  0.4 ?        S    20:36:39 00:02:04 AgentMonitor</w:t>
              <w:br/>
              <w:t xml:space="preserve"> 1909  0.1  0.5 ?        S    20:36:40 00:01:17 Acl</w:t>
              <w:br/>
              <w:t xml:space="preserve"> 2124  0.1  0.8 ?        Sl   20:36:47 00:01:55 Bgp</w:t>
              <w:br/>
              <w:t xml:space="preserve"> 2844  0.1  0.4 ?        S    20:37:07 00:01:06 Ipsec</w:t>
              <w:br/>
              <w:t xml:space="preserve">    1  0.0  0.0 ?        Ss   20:35:29 00:00:09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00:00:01 /usr/bin/ProcMonitor</w:t>
              <w:br/>
              <w:t xml:space="preserve">  818  0.0  0.0 ?        Ss   20:35:40 00:00:04 /usr/lib/systemd/systemd-logind</w:t>
              <w:br/>
              <w:t xml:space="preserve">  821  0.0  0.0 ?        Ss   20:35:40 00:00:06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00:00:15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00:00:02 /usr/bin/SlabMonitor</w:t>
              <w:br/>
              <w:t xml:space="preserve"> 1625  0.0  0.4 ?        S    20:36:13 00:00:07 StageMgr</w:t>
              <w:br/>
              <w:t xml:space="preserve"> 1631  0.0  0.5 ?        S    20:36:14 00:00:46 Fru</w:t>
              <w:br/>
              <w:t xml:space="preserve"> 1632  0.0  0.7 ?        S    20:36:14 00:00:09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00:00:59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00:00:45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00:00:50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00:00:47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00:00:46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00:00:51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00:00:55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00:00:07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00:00:10 Tunnel</w:t>
              <w:br/>
              <w:t xml:space="preserve"> 1894  0.0  0.6 ?        Sl   20:36:39 00:00:15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00:00:45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00:01:01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00:00:09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00:00:45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00:00:45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00:00:54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00:00:45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00:00:50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00:00:08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00:00:08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00:00:46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00:00:07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00:00:07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00:00:52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00:00:07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00:00:07 SharedSecretProfile</w:t>
              <w:br/>
              <w:t xml:space="preserve"> 2064  0.0  0.5 ?        S    20:36:46 00:00:46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00:00:08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00:00:53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00:00:11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00:00:45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00:00:08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00:00:07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00:00:01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00:00:02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00:00:59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00:00:59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00:00:47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00:00:48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00:00:15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00:00:08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14662  0.0  0.0 ?        S    13:51:01 00:00:00 [kworker/0:0]</w:t>
              <w:br/>
              <w:t>15031  0.0  0.0 ?        S    13:57:00 00:00:00 [kworker/0:1]</w:t>
              <w:br/>
              <w:t>15435  0.0  0.0 ?        S    14:03:01 00:00:00 [kworker/0:2]</w:t>
              <w:br/>
              <w:t>15803  0.0  0.0 ?        S    14:09:01 00:00:00 [kworker/0:3]</w:t>
              <w:br/>
              <w:t>16051  0.0  0.0 ?        Rs   14:11:17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|att-CloudEOS2|.</w:t>
              <w:br/>
              <w:t>GIVEN CPU utilization is less than |10|.</w:t>
              <w:br/>
              <w:t>WHEN CPU utilization is |3.34|.</w:t>
              <w:br/>
              <w:t>THEN test case result is |True|.</w:t>
              <w:br/>
              <w:t>OUTPUT of |show processes| is :</w:t>
              <w:br/>
              <w:br/>
              <w:t xml:space="preserve"> 14:11:17 up 17:36,  0 users,  load average: 3.25, 3.32, 3.34</w:t>
              <w:br/>
              <w:t xml:space="preserve">  PID %CPU %MEM TT       STAT  STARTED     TIME CMD</w:t>
              <w:br/>
              <w:t xml:space="preserve"> 2189  299  1.4 ?        Sl   20:36:21 2-04:42:37 Sfe</w:t>
              <w:br/>
              <w:t xml:space="preserve"> 1752  2.7  0.7 ?        Sl   20:36:05 00:28:53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2981  0.5  0.2 ?        SNl  20:37:07 00:05:50 python2.7 /var/awslogs/bin/aws logs push --config-file /mnt/flash/awslogs/awslogs.conf --additional-configs-dir /mnt/flash/awslogs/config</w:t>
              <w:br/>
              <w:t xml:space="preserve"> 1514  0.3  0.9 ?        S    20:35:41 00:03:52 Sysdb</w:t>
              <w:br/>
              <w:t xml:space="preserve"> 1556  0.3  2.5 ?        Sl   20:35:44 00:03:50 ConfigAgent</w:t>
              <w:br/>
              <w:t xml:space="preserve"> 1281  0.2  0.3 ?        S    20:35:26 00:02:19 ProcMgr-worker</w:t>
              <w:br/>
              <w:t xml:space="preserve"> 3604  0.2  0.5 ?        S    20:39:12 00:02:25 Fhrp</w:t>
              <w:br/>
              <w:t xml:space="preserve"> 1839  0.1  0.5 ?        S    20:36:07 00:01:08 Lag</w:t>
              <w:br/>
              <w:t xml:space="preserve"> 1849  0.1  0.6 ?        S    20:36:08 00:01:41 SuperServer</w:t>
              <w:br/>
              <w:t xml:space="preserve"> 1881  0.1  0.4 ?        S    20:36:09 00:01:24 StpTxRx</w:t>
              <w:br/>
              <w:t xml:space="preserve"> 1889  0.1  0.4 ?        S    20:36:10 00:02:01 AgentMonitor</w:t>
              <w:br/>
              <w:t xml:space="preserve"> 1908  0.1  0.5 ?        S    20:36:11 00:01:16 Acl</w:t>
              <w:br/>
              <w:t xml:space="preserve"> 2159  0.1  0.8 ?        Sl   20:36:20 00:01:54 Bgp</w:t>
              <w:br/>
              <w:t xml:space="preserve"> 2768  0.1  0.4 ?        S    20:36:36 00:01:04 Ipsec</w:t>
              <w:br/>
              <w:t xml:space="preserve">    1  0.0  0.0 ?        Ss   20:35:00 00:00:10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00:00:04 /usr/lib/systemd/systemd-logind</w:t>
              <w:br/>
              <w:t xml:space="preserve">  807  0.0  0.0 ?        Ss   20:35:11 00:00:01 /usr/bin/ProcMonitor</w:t>
              <w:br/>
              <w:t xml:space="preserve">  813  0.0  0.0 ?        Ss   20:35:11 00:00:06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00:00:14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00:00:02 /usr/bin/SlabMonitor</w:t>
              <w:br/>
              <w:t xml:space="preserve"> 1555  0.0  0.4 ?        S    20:35:44 00:00:07 StageMgr</w:t>
              <w:br/>
              <w:t xml:space="preserve"> 1561  0.0  0.5 ?        S    20:35:44 00:00:46 Fru</w:t>
              <w:br/>
              <w:t xml:space="preserve"> 1562  0.0  0.7 ?        S    20:35:45 00:00:10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00:00:58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00:00:44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00:00:49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00:00:47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00:00:45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00:00:50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00:00:54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00:00:07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00:00:10 Tunnel</w:t>
              <w:br/>
              <w:t xml:space="preserve"> 1894  0.0  0.5 ?        Sl   20:36:10 00:00:16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00:00:45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00:01:00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00:00:08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00:00:44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00:00:45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00:00:53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00:00:45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00:00:49 Qos</w:t>
              <w:br/>
              <w:t xml:space="preserve"> 2024  0.0  0.4 ?        S    20:36:15 00:00:08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00:00:08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00:00:46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00:00:07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00:00:07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00:00:51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00:00:07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00:00:07 SharedSecretProfile</w:t>
              <w:br/>
              <w:t xml:space="preserve"> 2108  0.0  0.5 ?        S    20:36:17 00:00:45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00:00:09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00:00:58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00:00:11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00:00:45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00:00:09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00:00:07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00:00:01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00:00:02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00:00:59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00:00:46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00:00:48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00:00:56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00:00:13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00:00:08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15669  0.0  0.0 ?        S    13:51:01 00:00:00 [kworker/0:1]</w:t>
              <w:br/>
              <w:t>16395  0.0  0.0 ?        S    14:02:01 00:00:00 [kworker/0:3]</w:t>
              <w:br/>
              <w:t>16577  0.0  0.0 ?        S    14:05:01 00:00:00 [kworker/0:4]</w:t>
              <w:br/>
              <w:t>16942  0.0  0.0 ?        S    14:11:01 00:00:00 [kworker/0:0]</w:t>
              <w:br/>
              <w:t>17096  0.0  0.0 ?        Rs   14:11:17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|att-Leaf01|.</w:t>
              <w:br/>
              <w:t>GIVEN CPU utilization is less than |10|.</w:t>
              <w:br/>
              <w:t>WHEN CPU utilization is |3.23|.</w:t>
              <w:br/>
              <w:t>THEN test case result is |True|.</w:t>
              <w:br/>
              <w:t>OUTPUT of |show processes| is :</w:t>
              <w:br/>
              <w:br/>
              <w:t xml:space="preserve"> 14:11:17 up 17:36,  0 users,  load average: 3.24, 3.22, 3.23</w:t>
              <w:br/>
              <w:t xml:space="preserve">  PID %CPU %MEM TT       STAT  STARTED     TIME CMD</w:t>
              <w:br/>
              <w:t xml:space="preserve"> 2214  299  1.4 ?        Sl   20:36:15 2-04:42:06 Sfe</w:t>
              <w:br/>
              <w:t xml:space="preserve"> 1688  2.5  0.7 ?        Sl   20:36:00 00:27:23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2945  0.5  0.2 ?        SNl  20:37:10 00:05:43 python2.7 /var/awslogs/bin/aws logs push --config-file /mnt/flash/awslogs/awslogs.conf --additional-configs-dir /mnt/flash/awslogs/config</w:t>
              <w:br/>
              <w:t xml:space="preserve"> 1537  0.3  2.7 ?        Sl   20:35:38 00:03:28 ConfigAgent</w:t>
              <w:br/>
              <w:t xml:space="preserve"> 1262  0.2  0.3 ?        S    20:35:21 00:02:27 ProcMgr-worker</w:t>
              <w:br/>
              <w:t xml:space="preserve"> 1495  0.2  0.9 ?        S    20:35:36 00:03:09 Sysdb</w:t>
              <w:br/>
              <w:t xml:space="preserve"> 1726  0.1  0.6 ?        S    20:36:02 00:01:24 SuperServer</w:t>
              <w:br/>
              <w:t xml:space="preserve"> 1742  0.1  0.4 ?        S    20:36:04 00:01:06 StpTxRx</w:t>
              <w:br/>
              <w:t xml:space="preserve"> 1750  0.1  0.4 ?        S    20:36:04 00:02:03 AgentMonitor</w:t>
              <w:br/>
              <w:t xml:space="preserve"> 3337  0.1  0.5 ?        S    20:39:03 00:02:00 Fhrp</w:t>
              <w:br/>
              <w:t xml:space="preserve">    1  0.0  0.0 ?        Ss   20:34:55 00:00:10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00:00:04 /usr/lib/systemd/systemd-logind</w:t>
              <w:br/>
              <w:t xml:space="preserve">  782  0.0  0.0 ?        Ss   20:35:05 00:00:06 /usr/bin/dbus-daemon --system --address=systemd: --nofork --nopidfile --systemd-activation</w:t>
              <w:br/>
              <w:t xml:space="preserve">  804  0.0  0.0 ?        Ss   20:35:06 00:00:01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00:00:15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00:00:03 /usr/bin/SlabMonitor</w:t>
              <w:br/>
              <w:t xml:space="preserve"> 1536  0.0  0.4 ?        S    20:35:38 00:00:07 StageMgr</w:t>
              <w:br/>
              <w:t xml:space="preserve"> 1540  0.0  0.5 ?        S    20:35:39 00:00:26 Fru</w:t>
              <w:br/>
              <w:t xml:space="preserve"> 1543  0.0  0.7 ?        S    20:35:40 00:00:10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00:00:36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00:00:26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00:00:28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00:00:28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00:00:50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00:00:27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00:00:31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00:00:35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00:00:07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00:00:11 Tunnel</w:t>
              <w:br/>
              <w:t xml:space="preserve"> 1755  0.0  0.6 ?        Sl   20:36:04 00:00:17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00:00:26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1793  0.0  0.5 ?        S    20:36:05 00:00:58 Acl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00:00:43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00:00:09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00:00:26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00:00:26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00:00:33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00:00:26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00:00:30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00:00:09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00:00:09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00:00:26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00:00:07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00:00:07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00:00:33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00:00:07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00:00:07 SharedSecretProfile</w:t>
              <w:br/>
              <w:t xml:space="preserve"> 2018  0.0  0.5 ?        S    20:36:11 00:00:27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00:00:09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00:00:58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00:00:11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00:00:27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00:00:09 RouteInput</w:t>
              <w:br/>
              <w:t xml:space="preserve"> 2152  0.0  0.8 ?        Sl   20:36:14 00:00:49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00:00:01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00:00:07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00:00:57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00:00:02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00:00:37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00:00:28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00:00:29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00:00:03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00:00:08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13802  0.0  0.0 ?        S    13:36:01 00:00:00 [kworker/0:1]</w:t>
              <w:br/>
              <w:t>15263  0.0  0.0 ?        S    13:56:01 00:00:00 [kworker/0:0]</w:t>
              <w:br/>
              <w:t>15734  0.0  0.0 ?        S    14:03:01 00:00:00 [kworker/0:4]</w:t>
              <w:br/>
              <w:t>16097  0.0  0.0 ?        S    14:09:01 00:00:00 [kworker/0:2]</w:t>
              <w:br/>
              <w:t>16362  0.0  0.0 ?        Rs   14:11:17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|att-Leaf02|.</w:t>
              <w:br/>
              <w:t>GIVEN CPU utilization is less than |10|.</w:t>
              <w:br/>
              <w:t>WHEN CPU utilization is |3.34|.</w:t>
              <w:br/>
              <w:t>THEN test case result is |True|.</w:t>
              <w:br/>
              <w:t>OUTPUT of |show processes| is :</w:t>
              <w:br/>
              <w:br/>
              <w:t xml:space="preserve"> 14:11:17 up 17:36,  0 users,  load average: 3.27, 3.30, 3.34</w:t>
              <w:br/>
              <w:t xml:space="preserve">  PID %CPU %MEM TT       STAT  STARTED     TIME CMD</w:t>
              <w:br/>
              <w:t xml:space="preserve"> 2078  299  1.4 ?        Sl   20:36:13 2-04:42:56 Sfe</w:t>
              <w:br/>
              <w:t xml:space="preserve"> 1687  2.5  0.7 ?        Sl   20:35:58 00:26:46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2988  0.5  0.2 ?        SNl  20:37:11 00:05:25 python2.7 /var/awslogs/bin/aws logs push --config-file /mnt/flash/awslogs/awslogs.conf --additional-configs-dir /mnt/flash/awslogs/config</w:t>
              <w:br/>
              <w:t xml:space="preserve"> 1493  0.3  0.9 ?        S    20:35:33 00:03:12 Sysdb</w:t>
              <w:br/>
              <w:t xml:space="preserve"> 1538  0.3  2.6 ?        Sl   20:35:36 00:03:29 ConfigAgent</w:t>
              <w:br/>
              <w:t xml:space="preserve"> 1263  0.2  0.3 ?        S    20:35:19 00:02:29 ProcMgr-worker</w:t>
              <w:br/>
              <w:t xml:space="preserve"> 1729  0.1  0.6 ?        S    20:36:00 00:01:28 SuperServer</w:t>
              <w:br/>
              <w:t xml:space="preserve"> 1745  0.1  0.4 ?        S    20:36:01 00:01:07 StpTxRx</w:t>
              <w:br/>
              <w:t xml:space="preserve"> 1752  0.1  0.4 ?        S    20:36:02 00:01:58 AgentMonitor</w:t>
              <w:br/>
              <w:t xml:space="preserve"> 3361  0.1  0.5 ?        S    20:39:03 00:02:05 Fhrp</w:t>
              <w:br/>
              <w:t xml:space="preserve">    1  0.0  0.0 ?        Ss   20:34:52 00:00:10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00:00:06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00:00:04 /usr/lib/systemd/systemd-logind</w:t>
              <w:br/>
              <w:t xml:space="preserve">  885  0.0  0.0 ?        Ss   20:35:03 00:00:01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00:00:15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00:00:03 /usr/bin/SlabMonitor</w:t>
              <w:br/>
              <w:t xml:space="preserve"> 1537  0.0  0.4 ?        S    20:35:36 00:00:07 StageMgr</w:t>
              <w:br/>
              <w:t xml:space="preserve"> 1541  0.0  0.5 ?        S    20:35:36 00:00:28 Fru</w:t>
              <w:br/>
              <w:t xml:space="preserve"> 1543  0.0  0.7 ?        S    20:35:37 00:00:10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00:00:37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00:00:28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00:00:30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00:00:30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00:00:53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00:00:29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00:00:33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00:00:37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00:00:07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00:00:12 Tunnel</w:t>
              <w:br/>
              <w:t xml:space="preserve"> 1756  0.0  0.6 ?        Sl   20:36:02 00:00:16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00:00:28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1768  0.0  0.5 ?        S    20:36:03 00:00:59 Acl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00:00:45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00:00:08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00:00:28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00:00:28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00:00:35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00:00:29 KernelFib</w:t>
              <w:br/>
              <w:t xml:space="preserve"> 1869  0.0  0.4 ?        S    20:36:06 00:00:32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00:00:08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00:00:08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00:00:28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00:00:07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00:00:07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00:00:35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00:00:07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00:00:07 SharedSecretProfile</w:t>
              <w:br/>
              <w:t xml:space="preserve"> 1964  0.0  0.5 ?        S    20:36:09 00:00:29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00:00:09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00:00:53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00:00:11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00:00:29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00:00:09 RouteInput</w:t>
              <w:br/>
              <w:t xml:space="preserve"> 2056  0.0  0.8 ?        Sl   20:36:12 00:00:55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00:00:07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00:00:01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00:00:57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00:00:02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00:00:41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00:00:30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00:00:31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00:00:03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00:00:08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13373  0.0  0.0 ?        S    13:30:01 00:00:00 [kworker/0:1]</w:t>
              <w:br/>
              <w:t>15275  0.0  0.0 ?        S    13:57:01 00:00:00 [kworker/0:3]</w:t>
              <w:br/>
              <w:t>15621  0.0  0.0 ?        S    14:02:01 00:00:00 [kworker/0:0]</w:t>
              <w:br/>
              <w:t>15988  0.0  0.0 ?        S    14:08:01 00:00:00 [kworker/0:2]</w:t>
              <w:br/>
              <w:t>16314  0.0  0.0 ?        Rs   14:11:17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for zerotouch config file </w:t>
      </w:r>
    </w:p>
    <w:p>
      <w:pPr>
        <w:pStyle w:val="Heading3"/>
      </w:pPr>
      <w:r>
        <w:t>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(7300341760 bytes free)</w:t>
              <w:br/>
            </w:r>
          </w:p>
        </w:tc>
      </w:tr>
    </w:tbl>
    <w:p>
      <w:pPr>
        <w:pStyle w:val="Heading3"/>
      </w:pPr>
      <w:r>
        <w:t>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(7300345856 bytes free)</w:t>
              <w:br/>
            </w:r>
          </w:p>
        </w:tc>
      </w:tr>
    </w:tbl>
    <w:p>
      <w:pPr>
        <w:pStyle w:val="Heading3"/>
      </w:pPr>
      <w:r>
        <w:t>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(7300419584 bytes free)</w:t>
              <w:br/>
            </w:r>
          </w:p>
        </w:tc>
      </w:tr>
    </w:tbl>
    <w:p>
      <w:pPr>
        <w:pStyle w:val="Heading3"/>
      </w:pPr>
      <w:r>
        <w:t>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(7300427776 bytes free)</w:t>
              <w:br/>
            </w:r>
          </w:p>
        </w:tc>
      </w:tr>
    </w:tbl>
    <w:p>
      <w:pPr>
        <w:pStyle w:val="Heading2"/>
      </w:pPr>
      <w:r>
        <w:t xml:space="preserve">4.2 Test Case: Test if zerotouch is disabled </w:t>
      </w:r>
    </w:p>
    <w:p>
      <w:pPr>
        <w:pStyle w:val="Heading3"/>
      </w:pPr>
      <w:r>
        <w:t>4.2.1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enabled </w:t>
      </w:r>
    </w:p>
    <w:p>
      <w:pPr>
        <w:pStyle w:val="Heading3"/>
      </w:pPr>
      <w:r>
        <w:t>5.1.1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17:34:42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17:35:11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17:35:16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17:35:18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running </w:t>
      </w:r>
    </w:p>
    <w:p>
      <w:pPr>
        <w:pStyle w:val="Heading3"/>
      </w:pPr>
      <w:r>
        <w:t>5.2.1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17:34:42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17:35:11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17:35:16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17:35:18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17 hours and 35 minutes</w:t>
              <w:br/>
              <w:t>Total memory:           20904888 kB</w:t>
              <w:br/>
              <w:t>Free memory:            15623292 kB</w:t>
              <w:br/>
              <w:br/>
            </w:r>
          </w:p>
        </w:tc>
      </w:tr>
    </w:tbl>
    <w:p>
      <w:pPr>
        <w:pStyle w:val="Heading3"/>
      </w:pPr>
      <w:r>
        <w:t>6.1.2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17 hours and 36 minutes</w:t>
              <w:br/>
              <w:t>Total memory:           20904888 kB</w:t>
              <w:br/>
              <w:t>Free memory:            15673304 kB</w:t>
              <w:br/>
              <w:br/>
            </w:r>
          </w:p>
        </w:tc>
      </w:tr>
    </w:tbl>
    <w:p>
      <w:pPr>
        <w:pStyle w:val="Heading3"/>
      </w:pPr>
      <w:r>
        <w:t>6.1.3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17 hours and 36 minutes</w:t>
              <w:br/>
              <w:t>Total memory:           20904888 kB</w:t>
              <w:br/>
              <w:t>Free memory:            15684048 kB</w:t>
              <w:br/>
              <w:br/>
            </w:r>
          </w:p>
        </w:tc>
      </w:tr>
    </w:tbl>
    <w:p>
      <w:pPr>
        <w:pStyle w:val="Heading3"/>
      </w:pPr>
      <w:r>
        <w:t>6.1.4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17 hours and 36 minutes</w:t>
              <w:br/>
              <w:t>Total memory:           20904888 kB</w:t>
              <w:br/>
              <w:t>Free memory:            15687048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Extension</w:t>
      </w:r>
    </w:p>
    <w:p>
      <w:pPr>
        <w:pStyle w:val="Heading2"/>
      </w:pPr>
      <w:r>
        <w:t xml:space="preserve">7.1 Test Case: Test if extensions are erroring </w:t>
      </w:r>
    </w:p>
    <w:p>
      <w:pPr>
        <w:pStyle w:val="Heading3"/>
      </w:pPr>
      <w:r>
        <w:t>7.1.1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7.2 Test Case: Test if extensions are installed </w:t>
      </w:r>
    </w:p>
    <w:p>
      <w:pPr>
        <w:pStyle w:val="Heading3"/>
      </w:pPr>
      <w:r>
        <w:t>7.2.1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9. Detailed Test Suite Results: Host</w:t>
      </w:r>
    </w:p>
    <w:p>
      <w:pPr>
        <w:pStyle w:val="Heading2"/>
      </w:pPr>
      <w:r>
        <w:t xml:space="preserve">9.1 Test Case: Test if hostname is correcet </w:t>
      </w:r>
    </w:p>
    <w:p>
      <w:pPr>
        <w:pStyle w:val="Heading3"/>
      </w:pPr>
      <w:r>
        <w:t>9.1.1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|att-CloudEOS1|.</w:t>
              <w:br/>
              <w:t>WHEN hostname is |att-CloudEOS1|.</w:t>
              <w:br/>
              <w:t>THEN test case result is |True|.</w:t>
              <w:br/>
              <w:t>OUTPUT of |show hostname| is :</w:t>
              <w:br/>
              <w:br/>
              <w:t>Hostname: att-CloudEOS1</w:t>
              <w:br/>
              <w:t>FQDN:     att-CloudEOS1</w:t>
              <w:br/>
            </w:r>
          </w:p>
        </w:tc>
      </w:tr>
    </w:tbl>
    <w:p>
      <w:pPr>
        <w:pStyle w:val="Heading3"/>
      </w:pPr>
      <w:r>
        <w:t>9.1.2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|att-CloudEOS2|.</w:t>
              <w:br/>
              <w:t>WHEN hostname is |att-CloudEOS2|.</w:t>
              <w:br/>
              <w:t>THEN test case result is |True|.</w:t>
              <w:br/>
              <w:t>OUTPUT of |show hostname| is :</w:t>
              <w:br/>
              <w:br/>
              <w:t>Hostname: att-CloudEOS2</w:t>
              <w:br/>
              <w:t>FQDN:     att-CloudEOS2</w:t>
              <w:br/>
            </w:r>
          </w:p>
        </w:tc>
      </w:tr>
    </w:tbl>
    <w:p>
      <w:pPr>
        <w:pStyle w:val="Heading3"/>
      </w:pPr>
      <w:r>
        <w:t>9.1.3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|att-Leaf01|.</w:t>
              <w:br/>
              <w:t>WHEN hostname is |att-Leaf01|.</w:t>
              <w:br/>
              <w:t>THEN test case result is |True|.</w:t>
              <w:br/>
              <w:t>OUTPUT of |show hostname| is :</w:t>
              <w:br/>
              <w:br/>
              <w:t>Hostname: att-Leaf01</w:t>
              <w:br/>
              <w:t>FQDN:     att-Leaf01</w:t>
              <w:br/>
            </w:r>
          </w:p>
        </w:tc>
      </w:tr>
    </w:tbl>
    <w:p>
      <w:pPr>
        <w:pStyle w:val="Heading3"/>
      </w:pPr>
      <w:r>
        <w:t>9.1.4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|att-Leaf02|.</w:t>
              <w:br/>
              <w:t>WHEN hostname is |att-Leaf02|.</w:t>
              <w:br/>
              <w:t>THEN test case result is |True|.</w:t>
              <w:br/>
              <w:t>OUTPUT of |show hostname| is :</w:t>
              <w:br/>
              <w:br/>
              <w:t>Hostname: att-Leaf02</w:t>
              <w:br/>
              <w:t>FQDN:     att-Leaf02</w:t>
              <w:br/>
            </w:r>
          </w:p>
        </w:tc>
      </w:tr>
    </w:tbl>
    <w:p>
      <w:pPr>
        <w:pStyle w:val="Heading1"/>
      </w:pPr>
      <w:r>
        <w:t>10. Detailed Test Suite Results: Interface</w:t>
      </w:r>
    </w:p>
    <w:p>
      <w:pPr>
        <w:pStyle w:val="Heading2"/>
      </w:pPr>
      <w:r>
        <w:t xml:space="preserve">10.1 Test Case: Test if interface link status is connected </w:t>
      </w:r>
    </w:p>
    <w:p>
      <w:pPr>
        <w:pStyle w:val="Heading3"/>
      </w:pPr>
      <w:r>
        <w:t>10.1.1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interface protocol status is connected </w:t>
      </w:r>
    </w:p>
    <w:p>
      <w:pPr>
        <w:pStyle w:val="Heading3"/>
      </w:pPr>
      <w:r>
        <w:t>10.2.1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Logging</w:t>
      </w:r>
    </w:p>
    <w:p>
      <w:pPr>
        <w:pStyle w:val="Heading2"/>
      </w:pPr>
      <w:r>
        <w:t xml:space="preserve">11.1 Test Case: Test if log messages appear </w:t>
      </w:r>
    </w:p>
    <w:p>
      <w:pPr>
        <w:pStyle w:val="Heading3"/>
      </w:pPr>
      <w:r>
        <w:t>11.1.1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10 01:15:50 att-CloudEOS1 Aaa: %AAA-5-LOGIN: user cvpsystem logged in [from: localhost] [service: TerminAttr]</w:t>
              <w:br/>
              <w:t>Feb 10 01:15:50 att-CloudEOS1 Aaa: %AAA-5-LOGOUT: user cvpsystem logged out [from: localhost] [service: TerminAttr]</w:t>
              <w:br/>
              <w:t>Feb 10 01:15:50 att-CloudEOS1 Aaa: %AAA-5-LOGIN: user cvpsystem logged in [from: localhost] [service: TerminAttr]</w:t>
              <w:br/>
              <w:t>Feb 10 01:15:51 att-CloudEOS1 Aaa: %AAA-5-LOGOUT: user cvpsystem logged out [from: localhost] [service: TerminAttr]</w:t>
              <w:br/>
              <w:t>Feb 10 01:17:47 att-CloudEOS1 Aaa: %AAA-5-LOGIN: user kgrozis logged in [from: 173.79.124.35] [service: command-api]</w:t>
              <w:br/>
              <w:t>Feb 10 01:18:01 att-CloudEOS1 Aaa: %AAA-5-LOGOUT: user kgrozis logged out [from: 173.79.124.35] [service: command-api]</w:t>
              <w:br/>
              <w:t>Feb 10 04:29:22 att-CloudEOS1 Aaa: %AAA-5-LOGIN: user cvpsystem logged in [from: localhost] [service: TerminAttr]</w:t>
              <w:br/>
              <w:t>Feb 10 04:29:22 att-CloudEOS1 Aaa: %AAA-5-LOGOUT: user cvpsystem logged out [from: localhost] [service: TerminAttr]</w:t>
              <w:br/>
              <w:t>Feb 10 04:29:22 att-CloudEOS1 Aaa: %AAA-5-LOGIN: user cvpsystem logged in [from: localhost] [service: TerminAttr]</w:t>
              <w:br/>
              <w:t>Feb 10 04:29:22 att-CloudEOS1 ConfigAgent: %SYS-5-CONFIG_SESSION_ENTERED: User cvpsystem entered configuration session capiVerify-1626-8c849aee6b5811eb8e0c020000000000 on TerminAttr (localhost)</w:t>
              <w:br/>
              <w:t>Feb 10 04:29:24 att-CloudEOS1 ConfigAgent: %SYS-5-CONFIG_SESSION_EXITED: User cvpsystem exited configuration session capiVerify-1626-8c849aee6b5811eb8e0c020000000000 on TerminAttr (localhost)</w:t>
              <w:br/>
              <w:t>Feb 10 04:29:24 att-CloudEOS1 ConfigAgent: %SYS-5-CONFIG_SESSION_ABORTED: User cvpsystem aborted configuration session capiVerify-1626-8c849aee6b5811eb8e0c020000000000 on TerminAttr (localhost)</w:t>
              <w:br/>
              <w:t>Feb 10 04:29:24 att-CloudEOS1 Aaa: %AAA-5-LOGOUT: user cvpsystem logged out [from: localhost] [service: TerminAttr]</w:t>
              <w:br/>
              <w:t>Feb 10 05:44:52 att-CloudEOS1 Aaa: %AAA-5-LOGOUT: user kgrozis logged out [from: 173.79.124.35] [service: sshd]</w:t>
              <w:br/>
              <w:t>Feb 10 11:14:30 att-CloudEOS1 Aaa: %AAA-5-LOGIN: user cvpsystem logged in [from: localhost] [service: TerminAttr]</w:t>
              <w:br/>
              <w:t>Feb 10 11:14:30 att-CloudEOS1 Aaa: %AAA-5-LOGOUT: user cvpsystem logged out [from: localhost] [service: TerminAttr]</w:t>
              <w:br/>
              <w:t>Feb 10 11:14:30 att-CloudEOS1 Aaa: %AAA-5-LOGIN: user cvpsystem logged in [from: localhost] [service: TerminAttr]</w:t>
              <w:br/>
              <w:t>Feb 10 11:14:30 att-CloudEOS1 Aaa: %AAA-5-LOGOUT: user cvpsystem logged out [from: localhost] [service: TerminAttr]</w:t>
              <w:br/>
              <w:t>Feb 10 11:14:35 att-CloudEOS1 Aaa: %AAA-5-LOGIN: user cvpsystem logged in [from: localhost] [service: TerminAttr]</w:t>
              <w:br/>
              <w:t>Feb 10 11:14:35 att-CloudEOS1 Aaa: %AAA-5-LOGOUT: user cvpsystem logged out [from: localhost] [service: TerminAttr]</w:t>
              <w:br/>
              <w:t>Feb 10 11:14:35 att-CloudEOS1 Aaa: %AAA-5-LOGIN: user cvpsystem logged in [from: localhost] [service: TerminAttr]</w:t>
              <w:br/>
              <w:t>Feb 10 11:14:36 att-CloudEOS1 ConfigAgent: %SYS-5-CONFIG_SESSION_ENTERED: User cvpsystem entered configuration session capiVerify-1626-288a3d6c6b9111eb806a020000000000 on TerminAttr (localhost)</w:t>
              <w:br/>
              <w:t>Feb 10 11:14:38 att-CloudEOS1 ConfigAgent: %SYS-5-CONFIG_SESSION_EXITED: User cvpsystem exited configuration session capiVerify-1626-288a3d6c6b9111eb806a020000000000 on TerminAttr (localhost)</w:t>
              <w:br/>
              <w:t>Feb 10 11:14:38 att-CloudEOS1 ConfigAgent: %SYS-5-CONFIG_SESSION_ABORTED: User cvpsystem aborted configuration session capiVerify-1626-288a3d6c6b9111eb806a020000000000 on TerminAttr (localhost)</w:t>
              <w:br/>
              <w:t>Feb 10 11:14:38 att-CloudEOS1 Aaa: %AAA-5-LOGOUT: user cvpsystem logged out [from: localhost] [service: TerminAttr]</w:t>
              <w:br/>
              <w:t>Feb 10 12:08:25 att-CloudEOS1 Aaa: %AAA-4-LOGIN_FAILED: user admin failed to login [from: 185.220.102.250] [service: sshd] [reason: Authentication failed - Bad user]</w:t>
              <w:br/>
              <w:t>Feb 10 12:08:31 att-CloudEOS1 Aaa: %AAA-4-LOGIN_FAILED: user admin failed to login [from: 185.220.102.250] [service: sshd] [reason: Authentication failed - Bad user]</w:t>
              <w:br/>
              <w:t>Feb 10 13:21:53 att-CloudEOS1 Aaa: %AAA-5-LOGIN: user kgrozis logged in [from: 173.79.124.35] [service: command-api]</w:t>
              <w:br/>
              <w:t>Feb 10 13:22:00 att-CloudEOS1 Aaa: %AAA-5-LOGOUT: user kgrozis logged out [from: 173.79.124.35] [service: command-api]</w:t>
              <w:br/>
              <w:t>Feb 10 13:22:02 att-CloudEOS1 Aaa: %AAA-5-LOGIN: user kgrozis logged in [from: 173.79.124.35] [service: command-api]</w:t>
              <w:br/>
              <w:t>Feb 10 13:22:09 att-CloudEOS1 Aaa: %AAA-5-LOGOUT: user kgrozis logged out [from: 173.79.124.35] [service: command-api]</w:t>
              <w:br/>
              <w:t>Feb 10 14:11:15 att-CloudEOS1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10 01:15:50 att-CloudEOS2 Aaa: %AAA-5-LOGOUT: user cvpsystem logged out [from: localhost] [service: TerminAttr]</w:t>
              <w:br/>
              <w:t>Feb 10 01:15:50 att-CloudEOS2 Aaa: %AAA-5-LOGIN: user cvpsystem logged in [from: localhost] [service: TerminAttr]</w:t>
              <w:br/>
              <w:t>Feb 10 01:15:51 att-CloudEOS2 Aaa: %AAA-5-LOGOUT: user cvpsystem logged out [from: localhost] [service: TerminAttr]</w:t>
              <w:br/>
              <w:t>Feb 10 01:17:47 att-CloudEOS2 Aaa: %AAA-5-LOGIN: user kgrozis logged in [from: 173.79.124.35] [service: command-api]</w:t>
              <w:br/>
              <w:t>Feb 10 01:17:54 att-CloudEOS2 Aaa: %AAA-5-LOGOUT: user kgrozis logged out [from: 173.79.124.35] [service: command-api]</w:t>
              <w:br/>
              <w:t>Feb 10 01:18:02 att-CloudEOS2 Aaa: %AAA-5-LOGIN: user kgrozis logged in [from: 173.79.124.35] [service: command-api]</w:t>
              <w:br/>
              <w:t>Feb 10 01:18:09 att-CloudEOS2 Aaa: %AAA-5-LOGOUT: user kgrozis logged out [from: 173.79.124.35] [service: command-api]</w:t>
              <w:br/>
              <w:t>Feb 10 04:29:22 att-CloudEOS2 Aaa: %AAA-5-LOGIN: user cvpsystem logged in [from: localhost] [service: TerminAttr]</w:t>
              <w:br/>
              <w:t>Feb 10 04:29:22 att-CloudEOS2 Aaa: %AAA-5-LOGOUT: user cvpsystem logged out [from: localhost] [service: TerminAttr]</w:t>
              <w:br/>
              <w:t>Feb 10 04:29:22 att-CloudEOS2 Aaa: %AAA-5-LOGIN: user cvpsystem logged in [from: localhost] [service: TerminAttr]</w:t>
              <w:br/>
              <w:t>Feb 10 04:29:22 att-CloudEOS2 ConfigAgent: %SYS-5-CONFIG_SESSION_ENTERED: User cvpsystem entered configuration session capiVerify-1556-8c843f866b5811ebb4f6020000000000 on TerminAttr (localhost)</w:t>
              <w:br/>
              <w:t>Feb 10 04:29:24 att-CloudEOS2 ConfigAgent: %SYS-5-CONFIG_SESSION_EXITED: User cvpsystem exited configuration session capiVerify-1556-8c843f866b5811ebb4f6020000000000 on TerminAttr (localhost)</w:t>
              <w:br/>
              <w:t>Feb 10 04:29:24 att-CloudEOS2 ConfigAgent: %SYS-5-CONFIG_SESSION_ABORTED: User cvpsystem aborted configuration session capiVerify-1556-8c843f866b5811ebb4f6020000000000 on TerminAttr (localhost)</w:t>
              <w:br/>
              <w:t>Feb 10 04:29:24 att-CloudEOS2 Aaa: %AAA-5-LOGOUT: user cvpsystem logged out [from: localhost] [service: TerminAttr]</w:t>
              <w:br/>
              <w:t>Feb 10 09:30:28 att-CloudEOS2 Aaa: %AAA-4-LOGIN_FAILED: user admin failed to login [from: 185.247.224.66] [service: sshd] [reason: Authentication failed - Bad user]</w:t>
              <w:br/>
              <w:t>Feb 10 09:30:33 att-CloudEOS2 Aaa: %AAA-4-LOGIN_FAILED: user admin failed to login [from: 51.75.144.43] [service: sshd] [reason: Authentication failed - Bad user]</w:t>
              <w:br/>
              <w:t>Feb 10 11:14:30 att-CloudEOS2 Aaa: %AAA-5-LOGIN: user cvpsystem logged in [from: localhost] [service: TerminAttr]</w:t>
              <w:br/>
              <w:t>Feb 10 11:14:30 att-CloudEOS2 Aaa: %AAA-5-LOGOUT: user cvpsystem logged out [from: localhost] [service: TerminAttr]</w:t>
              <w:br/>
              <w:t>Feb 10 11:14:30 att-CloudEOS2 Aaa: %AAA-5-LOGIN: user cvpsystem logged in [from: localhost] [service: TerminAttr]</w:t>
              <w:br/>
              <w:t>Feb 10 11:14:30 att-CloudEOS2 Aaa: %AAA-5-LOGOUT: user cvpsystem logged out [from: localhost] [service: TerminAttr]</w:t>
              <w:br/>
              <w:t>Feb 10 11:14:34 att-CloudEOS2 Aaa: %AAA-5-LOGIN: user cvpsystem logged in [from: localhost] [service: TerminAttr]</w:t>
              <w:br/>
              <w:t>Feb 10 11:14:34 att-CloudEOS2 Aaa: %AAA-5-LOGOUT: user cvpsystem logged out [from: localhost] [service: TerminAttr]</w:t>
              <w:br/>
              <w:t>Feb 10 11:14:34 att-CloudEOS2 Aaa: %AAA-5-LOGIN: user cvpsystem logged in [from: localhost] [service: TerminAttr]</w:t>
              <w:br/>
              <w:t>Feb 10 11:14:34 att-CloudEOS2 ConfigAgent: %SYS-5-CONFIG_SESSION_ENTERED: User cvpsystem entered configuration session capiVerify-1556-2776f6046b9111eb84ae020000000000 on TerminAttr (localhost)</w:t>
              <w:br/>
              <w:t>Feb 10 11:14:36 att-CloudEOS2 ConfigAgent: %SYS-5-CONFIG_SESSION_EXITED: User cvpsystem exited configuration session capiVerify-1556-2776f6046b9111eb84ae020000000000 on TerminAttr (localhost)</w:t>
              <w:br/>
              <w:t>Feb 10 11:14:36 att-CloudEOS2 ConfigAgent: %SYS-5-CONFIG_SESSION_ABORTED: User cvpsystem aborted configuration session capiVerify-1556-2776f6046b9111eb84ae020000000000 on TerminAttr (localhost)</w:t>
              <w:br/>
              <w:t>Feb 10 11:14:36 att-CloudEOS2 Aaa: %AAA-5-LOGOUT: user cvpsystem logged out [from: localhost] [service: TerminAttr]</w:t>
              <w:br/>
              <w:t>Feb 10 13:21:53 att-CloudEOS2 Aaa: %AAA-5-LOGIN: user kgrozis logged in [from: 173.79.124.35] [service: command-api]</w:t>
              <w:br/>
              <w:t>Feb 10 13:22:00 att-CloudEOS2 Aaa: %AAA-5-LOGOUT: user kgrozis logged out [from: 173.79.124.35] [service: command-api]</w:t>
              <w:br/>
              <w:t>Feb 10 13:22:09 att-CloudEOS2 Aaa: %AAA-5-LOGIN: user kgrozis logged in [from: 173.79.124.35] [service: command-api]</w:t>
              <w:br/>
              <w:t>Feb 10 13:22:17 att-CloudEOS2 Aaa: %AAA-5-LOGOUT: user kgrozis logged out [from: 173.79.124.35] [service: command-api]</w:t>
              <w:br/>
              <w:t>Feb 10 14:11:15 att-CloudEOS2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10 01:15:51 att-Leaf01 Aaa: %AAA-5-LOGOUT: user cvpsystem logged out [from: localhost] [service: TerminAttr]</w:t>
              <w:br/>
              <w:t>Feb 10 01:17:47 att-Leaf01 Aaa: %AAA-5-LOGIN: user kgrozis logged in [from: 173.79.124.35] [service: command-api]</w:t>
              <w:br/>
              <w:t>Feb 10 01:17:54 att-Leaf01 Aaa: %AAA-5-LOGOUT: user kgrozis logged out [from: 173.79.124.35] [service: command-api]</w:t>
              <w:br/>
              <w:t>Feb 10 01:18:08 att-Leaf01 Aaa: %AAA-5-LOGIN: user kgrozis logged in [from: 173.79.124.35] [service: command-api]</w:t>
              <w:br/>
              <w:t>Feb 10 01:18:16 att-Leaf01 Aaa: %AAA-5-LOGOUT: user kgrozis logged out [from: 173.79.124.35] [service: command-api]</w:t>
              <w:br/>
              <w:t>Feb 10 04:29:22 att-Leaf01 Aaa: %AAA-5-LOGIN: user cvpsystem logged in [from: localhost] [service: TerminAttr]</w:t>
              <w:br/>
              <w:t>Feb 10 04:29:22 att-Leaf01 Aaa: %AAA-5-LOGOUT: user cvpsystem logged out [from: localhost] [service: TerminAttr]</w:t>
              <w:br/>
              <w:t>Feb 10 04:29:22 att-Leaf01 Aaa: %AAA-5-LOGIN: user cvpsystem logged in [from: localhost] [service: TerminAttr]</w:t>
              <w:br/>
              <w:t>Feb 10 04:29:22 att-Leaf01 ConfigAgent: %SYS-5-CONFIG_SESSION_ENTERED: User cvpsystem entered configuration session capiVerify-1537-8c9a625c6b5811eb89fe020000000000 on TerminAttr (localhost)</w:t>
              <w:br/>
              <w:t>Feb 10 04:29:24 att-Leaf01 ConfigAgent: %SYS-5-CONFIG_SESSION_EXITED: User cvpsystem exited configuration session capiVerify-1537-8c9a625c6b5811eb89fe020000000000 on TerminAttr (localhost)</w:t>
              <w:br/>
              <w:t>Feb 10 04:29:24 att-Leaf01 ConfigAgent: %SYS-5-CONFIG_SESSION_ABORTED: User cvpsystem aborted configuration session capiVerify-1537-8c9a625c6b5811eb89fe020000000000 on TerminAttr (localhost)</w:t>
              <w:br/>
              <w:t>Feb 10 04:29:24 att-Leaf01 Aaa: %AAA-5-LOGOUT: user cvpsystem logged out [from: localhost] [service: TerminAttr]</w:t>
              <w:br/>
              <w:t>Feb 10 07:29:37 att-Leaf01 Aaa: %AAA-4-LOGIN_FAILED: user admin failed to login [from: 193.239.147.171] [service: sshd] [reason: Authentication failed - Bad user]</w:t>
              <w:br/>
              <w:t>Feb 10 07:29:40 att-Leaf01 Aaa: %AAA-4-LOGIN_FAILED: user admin failed to login [from: 193.239.147.171] [service: sshd] [reason: Authentication failed - Bad user]</w:t>
              <w:br/>
              <w:t>Feb 10 11:14:30 att-Leaf01 Aaa: %AAA-5-LOGIN: user cvpsystem logged in [from: localhost] [service: TerminAttr]</w:t>
              <w:br/>
              <w:t>Feb 10 11:14:30 att-Leaf01 Aaa: %AAA-5-LOGOUT: user cvpsystem logged out [from: localhost] [service: TerminAttr]</w:t>
              <w:br/>
              <w:t>Feb 10 11:14:30 att-Leaf01 Aaa: %AAA-5-LOGIN: user cvpsystem logged in [from: localhost] [service: TerminAttr]</w:t>
              <w:br/>
              <w:t>Feb 10 11:14:30 att-Leaf01 Aaa: %AAA-5-LOGOUT: user cvpsystem logged out [from: localhost] [service: TerminAttr]</w:t>
              <w:br/>
              <w:t>Feb 10 11:14:35 att-Leaf01 Aaa: %AAA-5-LOGIN: user cvpsystem logged in [from: localhost] [service: TerminAttr]</w:t>
              <w:br/>
              <w:t>Feb 10 11:14:35 att-Leaf01 Aaa: %AAA-5-LOGOUT: user cvpsystem logged out [from: localhost] [service: TerminAttr]</w:t>
              <w:br/>
              <w:t>Feb 10 11:14:35 att-Leaf01 Aaa: %AAA-5-LOGIN: user cvpsystem logged in [from: localhost] [service: TerminAttr]</w:t>
              <w:br/>
              <w:t>Feb 10 11:14:36 att-Leaf01 ConfigAgent: %SYS-5-CONFIG_SESSION_ENTERED: User cvpsystem entered configuration session capiVerify-1537-28886f1e6b9111eba701020000000000 on TerminAttr (localhost)</w:t>
              <w:br/>
              <w:t>Feb 10 11:14:38 att-Leaf01 ConfigAgent: %SYS-5-CONFIG_SESSION_EXITED: User cvpsystem exited configuration session capiVerify-1537-28886f1e6b9111eba701020000000000 on TerminAttr (localhost)</w:t>
              <w:br/>
              <w:t>Feb 10 11:14:38 att-Leaf01 ConfigAgent: %SYS-5-CONFIG_SESSION_ABORTED: User cvpsystem aborted configuration session capiVerify-1537-28886f1e6b9111eba701020000000000 on TerminAttr (localhost)</w:t>
              <w:br/>
              <w:t>Feb 10 11:14:38 att-Leaf01 Aaa: %AAA-5-LOGOUT: user cvpsystem logged out [from: localhost] [service: TerminAttr]</w:t>
              <w:br/>
              <w:t>Feb 10 13:21:53 att-Leaf01 Aaa: %AAA-5-LOGIN: user kgrozis logged in [from: 173.79.124.35] [service: command-api]</w:t>
              <w:br/>
              <w:t>Feb 10 13:22:00 att-Leaf01 Aaa: %AAA-5-LOGOUT: user kgrozis logged out [from: 173.79.124.35] [service: command-api]</w:t>
              <w:br/>
              <w:t>Feb 10 13:22:16 att-Leaf01 Aaa: %AAA-5-LOGIN: user kgrozis logged in [from: 173.79.124.35] [service: command-api]</w:t>
              <w:br/>
              <w:t>Feb 10 13:22:23 att-Leaf01 Aaa: %AAA-5-LOGOUT: user kgrozis logged out [from: 173.79.124.35] [service: command-api]</w:t>
              <w:br/>
              <w:t>Feb 10 13:27:39 att-Leaf01 Aaa: %AAA-4-LOGIN_FAILED: user admin failed to login [from: 45.148.10.54] [service: sshd] [reason: Authentication failed - Bad user]</w:t>
              <w:br/>
              <w:t>Feb 10 13:27:43 att-Leaf01 Aaa: %AAA-4-LOGIN_FAILED: user admin failed to login [from: 45.148.10.54] [service: sshd] [reason: Authentication failed - Bad user]</w:t>
              <w:br/>
              <w:t>Feb 10 14:11:15 att-Leaf01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23:15:08 att-Leaf02 Aaa: %AAA-4-LOGIN_FAILED: user admin failed to login [from: 141.98.10.59] [service: sshd] [reason: Authentication failed - Bad user]</w:t>
              <w:br/>
              <w:t>Feb 10 01:15:50 att-Leaf02 Aaa: %AAA-5-LOGIN: user cvpsystem logged in [from: localhost] [service: TerminAttr]</w:t>
              <w:br/>
              <w:t>Feb 10 01:15:50 att-Leaf02 Aaa: %AAA-5-LOGOUT: user cvpsystem logged out [from: localhost] [service: TerminAttr]</w:t>
              <w:br/>
              <w:t>Feb 10 01:15:50 att-Leaf02 Aaa: %AAA-5-LOGIN: user cvpsystem logged in [from: localhost] [service: TerminAttr]</w:t>
              <w:br/>
              <w:t>Feb 10 01:15:51 att-Leaf02 Aaa: %AAA-5-LOGOUT: user cvpsystem logged out [from: localhost] [service: TerminAttr]</w:t>
              <w:br/>
              <w:t>Feb 10 01:17:47 att-Leaf02 Aaa: %AAA-5-LOGIN: user kgrozis logged in [from: 173.79.124.35] [service: command-api]</w:t>
              <w:br/>
              <w:t>Feb 10 01:17:54 att-Leaf02 Aaa: %AAA-5-LOGOUT: user kgrozis logged out [from: 173.79.124.35] [service: command-api]</w:t>
              <w:br/>
              <w:t>Feb 10 01:18:14 att-Leaf02 Aaa: %AAA-5-LOGIN: user kgrozis logged in [from: 173.79.124.35] [service: command-api]</w:t>
              <w:br/>
              <w:t>Feb 10 01:18:22 att-Leaf02 Aaa: %AAA-5-LOGOUT: user kgrozis logged out [from: 173.79.124.35] [service: command-api]</w:t>
              <w:br/>
              <w:t>Feb 10 04:29:22 att-Leaf02 Aaa: %AAA-5-LOGIN: user cvpsystem logged in [from: localhost] [service: TerminAttr]</w:t>
              <w:br/>
              <w:t>Feb 10 04:29:22 att-Leaf02 Aaa: %AAA-5-LOGOUT: user cvpsystem logged out [from: localhost] [service: TerminAttr]</w:t>
              <w:br/>
              <w:t>Feb 10 04:29:22 att-Leaf02 Aaa: %AAA-5-LOGIN: user cvpsystem logged in [from: localhost] [service: TerminAttr]</w:t>
              <w:br/>
              <w:t>Feb 10 04:29:22 att-Leaf02 ConfigAgent: %SYS-5-CONFIG_SESSION_ENTERED: User cvpsystem entered configuration session capiVerify-1538-8c9a8cdc6b5811ebb3ce020000000000 on TerminAttr (localhost)</w:t>
              <w:br/>
              <w:t>Feb 10 04:29:24 att-Leaf02 ConfigAgent: %SYS-5-CONFIG_SESSION_EXITED: User cvpsystem exited configuration session capiVerify-1538-8c9a8cdc6b5811ebb3ce020000000000 on TerminAttr (localhost)</w:t>
              <w:br/>
              <w:t>Feb 10 04:29:24 att-Leaf02 ConfigAgent: %SYS-5-CONFIG_SESSION_ABORTED: User cvpsystem aborted configuration session capiVerify-1538-8c9a8cdc6b5811ebb3ce020000000000 on TerminAttr (localhost)</w:t>
              <w:br/>
              <w:t>Feb 10 04:29:24 att-Leaf02 Aaa: %AAA-5-LOGOUT: user cvpsystem logged out [from: localhost] [service: TerminAttr]</w:t>
              <w:br/>
              <w:t>Feb 10 11:14:30 att-Leaf02 Aaa: %AAA-5-LOGIN: user cvpsystem logged in [from: localhost] [service: TerminAttr]</w:t>
              <w:br/>
              <w:t>Feb 10 11:14:30 att-Leaf02 Aaa: %AAA-5-LOGOUT: user cvpsystem logged out [from: localhost] [service: TerminAttr]</w:t>
              <w:br/>
              <w:t>Feb 10 11:14:30 att-Leaf02 Aaa: %AAA-5-LOGIN: user cvpsystem logged in [from: localhost] [service: TerminAttr]</w:t>
              <w:br/>
              <w:t>Feb 10 11:14:31 att-Leaf02 Aaa: %AAA-5-LOGOUT: user cvpsystem logged out [from: localhost] [service: TerminAttr]</w:t>
              <w:br/>
              <w:t>Feb 10 11:14:35 att-Leaf02 Aaa: %AAA-5-LOGIN: user cvpsystem logged in [from: localhost] [service: TerminAttr]</w:t>
              <w:br/>
              <w:t>Feb 10 11:14:35 att-Leaf02 Aaa: %AAA-5-LOGOUT: user cvpsystem logged out [from: localhost] [service: TerminAttr]</w:t>
              <w:br/>
              <w:t>Feb 10 11:14:35 att-Leaf02 Aaa: %AAA-5-LOGIN: user cvpsystem logged in [from: localhost] [service: TerminAttr]</w:t>
              <w:br/>
              <w:t>Feb 10 11:14:36 att-Leaf02 ConfigAgent: %SYS-5-CONFIG_SESSION_ENTERED: User cvpsystem entered configuration session capiVerify-1538-2895478e6b9111eba142020000000000 on TerminAttr (localhost)</w:t>
              <w:br/>
              <w:t>Feb 10 11:14:38 att-Leaf02 ConfigAgent: %SYS-5-CONFIG_SESSION_EXITED: User cvpsystem exited configuration session capiVerify-1538-2895478e6b9111eba142020000000000 on TerminAttr (localhost)</w:t>
              <w:br/>
              <w:t>Feb 10 11:14:38 att-Leaf02 ConfigAgent: %SYS-5-CONFIG_SESSION_ABORTED: User cvpsystem aborted configuration session capiVerify-1538-2895478e6b9111eba142020000000000 on TerminAttr (localhost)</w:t>
              <w:br/>
              <w:t>Feb 10 11:14:38 att-Leaf02 Aaa: %AAA-5-LOGOUT: user cvpsystem logged out [from: localhost] [service: TerminAttr]</w:t>
              <w:br/>
              <w:t>Feb 10 13:21:53 att-Leaf02 Aaa: %AAA-5-LOGIN: user kgrozis logged in [from: 173.79.124.35] [service: command-api]</w:t>
              <w:br/>
              <w:t>Feb 10 13:22:00 att-Leaf02 Aaa: %AAA-5-LOGOUT: user kgrozis logged out [from: 173.79.124.35] [service: command-api]</w:t>
              <w:br/>
              <w:t>Feb 10 13:22:22 att-Leaf02 Aaa: %AAA-5-LOGIN: user kgrozis logged in [from: 173.79.124.35] [service: command-api]</w:t>
              <w:br/>
              <w:t>Feb 10 13:22:30 att-Leaf02 Aaa: %AAA-5-LOGOUT: user kgrozis logged out [from: 173.79.124.35] [service: command-api]</w:t>
              <w:br/>
              <w:t>Feb 10 14:11:15 att-Leaf02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Api</w:t>
      </w:r>
    </w:p>
    <w:p>
      <w:pPr>
        <w:pStyle w:val="Heading2"/>
      </w:pPr>
      <w:r>
        <w:t xml:space="preserve">12.1 Test Case: Test if management http api server is running </w:t>
      </w:r>
    </w:p>
    <w:p>
      <w:pPr>
        <w:pStyle w:val="Heading3"/>
      </w:pPr>
      <w:r>
        <w:t>12.1.1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279</w:t>
              <w:br/>
              <w:t>Last hit:           0 seconds ago</w:t>
              <w:br/>
              <w:t>Bytes in:           111054</w:t>
              <w:br/>
              <w:t>Bytes out:          8667908</w:t>
              <w:br/>
              <w:t>Requests:           207</w:t>
              <w:br/>
              <w:t>Commands:           1667</w:t>
              <w:br/>
              <w:t>Duration:           65.512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207            111054         8667908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279</w:t>
              <w:br/>
              <w:t>Last hit:           0 seconds ago</w:t>
              <w:br/>
              <w:t>Bytes in:           111054</w:t>
              <w:br/>
              <w:t>Bytes out:          8608354</w:t>
              <w:br/>
              <w:t>Requests:           207</w:t>
              <w:br/>
              <w:t>Commands:           1667</w:t>
              <w:br/>
              <w:t>Duration:           66.698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207            111054         8608354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275</w:t>
              <w:br/>
              <w:t>Last hit:           0 seconds ago</w:t>
              <w:br/>
              <w:t>Bytes in:           108254</w:t>
              <w:br/>
              <w:t>Bytes out:          7577173</w:t>
              <w:br/>
              <w:t>Requests:           205</w:t>
              <w:br/>
              <w:t>Commands:           1619</w:t>
              <w:br/>
              <w:t>Duration:           64.548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205            108254         7577173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275</w:t>
              <w:br/>
              <w:t>Last hit:           0 seconds ago</w:t>
              <w:br/>
              <w:t>Bytes in:           108254</w:t>
              <w:br/>
              <w:t>Bytes out:          7577803</w:t>
              <w:br/>
              <w:t>Requests:           205</w:t>
              <w:br/>
              <w:t>Commands:           1619</w:t>
              <w:br/>
              <w:t>Duration:           64.050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205            108254         7577803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12.2 Test Case: Test if management https api server is enabled </w:t>
      </w:r>
    </w:p>
    <w:p>
      <w:pPr>
        <w:pStyle w:val="Heading3"/>
      </w:pPr>
      <w:r>
        <w:t>12.2.1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279</w:t>
              <w:br/>
              <w:t>Last hit:           0 seconds ago</w:t>
              <w:br/>
              <w:t>Bytes in:           111054</w:t>
              <w:br/>
              <w:t>Bytes out:          8667908</w:t>
              <w:br/>
              <w:t>Requests:           207</w:t>
              <w:br/>
              <w:t>Commands:           1667</w:t>
              <w:br/>
              <w:t>Duration:           65.512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207            111054         8667908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279</w:t>
              <w:br/>
              <w:t>Last hit:           0 seconds ago</w:t>
              <w:br/>
              <w:t>Bytes in:           111054</w:t>
              <w:br/>
              <w:t>Bytes out:          8608354</w:t>
              <w:br/>
              <w:t>Requests:           207</w:t>
              <w:br/>
              <w:t>Commands:           1667</w:t>
              <w:br/>
              <w:t>Duration:           66.698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207            111054         8608354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275</w:t>
              <w:br/>
              <w:t>Last hit:           0 seconds ago</w:t>
              <w:br/>
              <w:t>Bytes in:           108254</w:t>
              <w:br/>
              <w:t>Bytes out:          7577173</w:t>
              <w:br/>
              <w:t>Requests:           205</w:t>
              <w:br/>
              <w:t>Commands:           1619</w:t>
              <w:br/>
              <w:t>Duration:           64.548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205            108254         7577173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275</w:t>
              <w:br/>
              <w:t>Last hit:           0 seconds ago</w:t>
              <w:br/>
              <w:t>Bytes in:           108254</w:t>
              <w:br/>
              <w:t>Bytes out:          7577803</w:t>
              <w:br/>
              <w:t>Requests:           205</w:t>
              <w:br/>
              <w:t>Commands:           1619</w:t>
              <w:br/>
              <w:t>Duration:           64.050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205            108254         7577803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12.3 Test Case: Test if management https api server is running </w:t>
      </w:r>
    </w:p>
    <w:p>
      <w:pPr>
        <w:pStyle w:val="Heading3"/>
      </w:pPr>
      <w:r>
        <w:t>12.3.1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279</w:t>
              <w:br/>
              <w:t>Last hit:           0 seconds ago</w:t>
              <w:br/>
              <w:t>Bytes in:           111054</w:t>
              <w:br/>
              <w:t>Bytes out:          8667908</w:t>
              <w:br/>
              <w:t>Requests:           207</w:t>
              <w:br/>
              <w:t>Commands:           1667</w:t>
              <w:br/>
              <w:t>Duration:           65.512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207            111054         8667908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279</w:t>
              <w:br/>
              <w:t>Last hit:           0 seconds ago</w:t>
              <w:br/>
              <w:t>Bytes in:           111054</w:t>
              <w:br/>
              <w:t>Bytes out:          8608354</w:t>
              <w:br/>
              <w:t>Requests:           207</w:t>
              <w:br/>
              <w:t>Commands:           1667</w:t>
              <w:br/>
              <w:t>Duration:           66.698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207            111054         8608354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275</w:t>
              <w:br/>
              <w:t>Last hit:           0 seconds ago</w:t>
              <w:br/>
              <w:t>Bytes in:           108254</w:t>
              <w:br/>
              <w:t>Bytes out:          7577173</w:t>
              <w:br/>
              <w:t>Requests:           205</w:t>
              <w:br/>
              <w:t>Commands:           1619</w:t>
              <w:br/>
              <w:t>Duration:           64.548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205            108254         7577173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275</w:t>
              <w:br/>
              <w:t>Last hit:           0 seconds ago</w:t>
              <w:br/>
              <w:t>Bytes in:           108254</w:t>
              <w:br/>
              <w:t>Bytes out:          7577803</w:t>
              <w:br/>
              <w:t>Requests:           205</w:t>
              <w:br/>
              <w:t>Commands:           1619</w:t>
              <w:br/>
              <w:t>Duration:           64.050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205            108254         7577803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12.4 Test Case: Test if management https api server port is correct </w:t>
      </w:r>
    </w:p>
    <w:p>
      <w:pPr>
        <w:pStyle w:val="Heading3"/>
      </w:pPr>
      <w:r>
        <w:t>12.4.1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279</w:t>
              <w:br/>
              <w:t>Last hit:           0 seconds ago</w:t>
              <w:br/>
              <w:t>Bytes in:           111054</w:t>
              <w:br/>
              <w:t>Bytes out:          8667908</w:t>
              <w:br/>
              <w:t>Requests:           207</w:t>
              <w:br/>
              <w:t>Commands:           1667</w:t>
              <w:br/>
              <w:t>Duration:           65.512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207            111054         8667908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12.4.2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279</w:t>
              <w:br/>
              <w:t>Last hit:           0 seconds ago</w:t>
              <w:br/>
              <w:t>Bytes in:           111054</w:t>
              <w:br/>
              <w:t>Bytes out:          8608354</w:t>
              <w:br/>
              <w:t>Requests:           207</w:t>
              <w:br/>
              <w:t>Commands:           1667</w:t>
              <w:br/>
              <w:t>Duration:           66.698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207            111054         8608354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12.4.3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275</w:t>
              <w:br/>
              <w:t>Last hit:           0 seconds ago</w:t>
              <w:br/>
              <w:t>Bytes in:           108254</w:t>
              <w:br/>
              <w:t>Bytes out:          7577173</w:t>
              <w:br/>
              <w:t>Requests:           205</w:t>
              <w:br/>
              <w:t>Commands:           1619</w:t>
              <w:br/>
              <w:t>Duration:           64.548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205            108254         7577173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12.4.4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275</w:t>
              <w:br/>
              <w:t>Last hit:           0 seconds ago</w:t>
              <w:br/>
              <w:t>Bytes in:           108254</w:t>
              <w:br/>
              <w:t>Bytes out:          7577803</w:t>
              <w:br/>
              <w:t>Requests:           205</w:t>
              <w:br/>
              <w:t>Commands:           1619</w:t>
              <w:br/>
              <w:t>Duration:           64.050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205            108254         7577803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12.5 Test Case: Test if management local http api server is running </w:t>
      </w:r>
    </w:p>
    <w:p>
      <w:pPr>
        <w:pStyle w:val="Heading3"/>
      </w:pPr>
      <w:r>
        <w:t>12.5.1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279</w:t>
              <w:br/>
              <w:t>Last hit:           0 seconds ago</w:t>
              <w:br/>
              <w:t>Bytes in:           111054</w:t>
              <w:br/>
              <w:t>Bytes out:          8667908</w:t>
              <w:br/>
              <w:t>Requests:           207</w:t>
              <w:br/>
              <w:t>Commands:           1667</w:t>
              <w:br/>
              <w:t>Duration:           65.512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207            111054         8667908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12.5.2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279</w:t>
              <w:br/>
              <w:t>Last hit:           0 seconds ago</w:t>
              <w:br/>
              <w:t>Bytes in:           111054</w:t>
              <w:br/>
              <w:t>Bytes out:          8608354</w:t>
              <w:br/>
              <w:t>Requests:           207</w:t>
              <w:br/>
              <w:t>Commands:           1667</w:t>
              <w:br/>
              <w:t>Duration:           66.698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207            111054         8608354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12.5.3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275</w:t>
              <w:br/>
              <w:t>Last hit:           0 seconds ago</w:t>
              <w:br/>
              <w:t>Bytes in:           108254</w:t>
              <w:br/>
              <w:t>Bytes out:          7577173</w:t>
              <w:br/>
              <w:t>Requests:           205</w:t>
              <w:br/>
              <w:t>Commands:           1619</w:t>
              <w:br/>
              <w:t>Duration:           64.548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205            108254         7577173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12.5.4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275</w:t>
              <w:br/>
              <w:t>Last hit:           0 seconds ago</w:t>
              <w:br/>
              <w:t>Bytes in:           108254</w:t>
              <w:br/>
              <w:t>Bytes out:          7577803</w:t>
              <w:br/>
              <w:t>Requests:           205</w:t>
              <w:br/>
              <w:t>Commands:           1619</w:t>
              <w:br/>
              <w:t>Duration:           64.050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205            108254         7577803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1"/>
      </w:pPr>
      <w:r>
        <w:t>13. Detailed Test Suite Results: Users</w:t>
      </w:r>
    </w:p>
    <w:p>
      <w:pPr>
        <w:pStyle w:val="Heading2"/>
      </w:pPr>
      <w:r>
        <w:t xml:space="preserve">13.1 Test Case: Test if usernames are configured </w:t>
      </w:r>
    </w:p>
    <w:p>
      <w:pPr>
        <w:pStyle w:val="Heading3"/>
      </w:pPr>
      <w:r>
        <w:t>13.1.1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Memory</w:t>
      </w:r>
    </w:p>
    <w:p>
      <w:pPr>
        <w:pStyle w:val="Heading2"/>
      </w:pPr>
      <w:r>
        <w:t xml:space="preserve">14.1 Test Case: Test memory utilization </w:t>
      </w:r>
    </w:p>
    <w:p>
      <w:pPr>
        <w:pStyle w:val="Heading3"/>
      </w:pPr>
      <w:r>
        <w:t>14.1.1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74.736549652885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|att-CloudEOS1|.</w:t>
              <w:br/>
              <w:t>GIVEN memory utilization is less than |80|.</w:t>
              <w:br/>
              <w:t>WHEN  memory utilization is |74.736549652885|.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17 hours and 35 minutes</w:t>
              <w:br/>
              <w:t>Total memory:           20904888 kB</w:t>
              <w:br/>
              <w:t>Free memory:            15623292 kB</w:t>
              <w:br/>
              <w:br/>
            </w:r>
          </w:p>
        </w:tc>
      </w:tr>
    </w:tbl>
    <w:p>
      <w:pPr>
        <w:pStyle w:val="Heading3"/>
      </w:pPr>
      <w:r>
        <w:t>14.1.2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74.97505846479541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|att-CloudEOS2|.</w:t>
              <w:br/>
              <w:t>GIVEN memory utilization is less than |80|.</w:t>
              <w:br/>
              <w:t>WHEN  memory utilization is |74.97505846479541|.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17 hours and 36 minutes</w:t>
              <w:br/>
              <w:t>Total memory:           20904888 kB</w:t>
              <w:br/>
              <w:t>Free memory:            15673304 kB</w:t>
              <w:br/>
              <w:br/>
            </w:r>
          </w:p>
        </w:tc>
      </w:tr>
    </w:tbl>
    <w:p>
      <w:pPr>
        <w:pStyle w:val="Heading3"/>
      </w:pPr>
      <w:r>
        <w:t>14.1.3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75.02802215443585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|att-Leaf01|.</w:t>
              <w:br/>
              <w:t>GIVEN memory utilization is less than |80|.</w:t>
              <w:br/>
              <w:t>WHEN  memory utilization is |75.02802215443585|.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17 hours and 36 minutes</w:t>
              <w:br/>
              <w:t>Total memory:           20904888 kB</w:t>
              <w:br/>
              <w:t>Free memory:            15684048 kB</w:t>
              <w:br/>
              <w:br/>
            </w:r>
          </w:p>
        </w:tc>
      </w:tr>
    </w:tbl>
    <w:p>
      <w:pPr>
        <w:pStyle w:val="Heading3"/>
      </w:pPr>
      <w:r>
        <w:t>14.1.4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75.04034463136085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|att-Leaf02|.</w:t>
              <w:br/>
              <w:t>GIVEN memory utilization is less than |80|.</w:t>
              <w:br/>
              <w:t>WHEN  memory utilization is |75.04034463136085|.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17 hours and 36 minutes</w:t>
              <w:br/>
              <w:t>Total memory:           20904888 kB</w:t>
              <w:br/>
              <w:t>Free memory:            15687048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