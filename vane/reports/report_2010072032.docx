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07, 2020 08:32:00PM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20.216623067855835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3. Detailed Test Suite Results: Dns</w:t>
      </w:r>
    </w:p>
    <w:p>
      <w:pPr>
        <w:pStyle w:val="Heading2"/>
      </w:pPr>
      <w:r>
        <w:t xml:space="preserve">3.1 Test Case: Test if dns resolves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(172.217.6.110) 72(100) bytes of data.</w:t>
              <w:br/>
              <w:t>76 bytes from ord37s03-in-f14.1e100.net (172.217.6.110): icmp_seq=1 ttl=101 (truncated)</w:t>
              <w:br/>
              <w:t>76 bytes from ord37s03-in-f14.1e100.net (172.217.6.110): icmp_seq=2 ttl=101 (truncated)</w:t>
              <w:br/>
              <w:t>76 bytes from ord37s03-in-f14.1e100.net (172.217.6.110): icmp_seq=3 ttl=101 (truncated)</w:t>
              <w:br/>
              <w:t>76 bytes from ord37s03-in-f14.1e100.net (172.217.6.110): icmp_seq=4 ttl=101 (truncated)</w:t>
              <w:br/>
              <w:t>76 bytes from ord37s03-in-f14.1e100.net (172.217.6.110): icmp_seq=5 ttl=101 (truncated)</w:t>
              <w:br/>
              <w:br/>
              <w:t>--- google.com ping statistics ---</w:t>
              <w:br/>
              <w:t>5 packets transmitted, 5 received, 0% packet loss, time 62ms</w:t>
              <w:br/>
              <w:t>rtt min/avg/max/mdev = 20.795/20.856/21.002/0.174 ms, pipe 3, ipg/ewma 15.573/20.926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time=11.1 ms</w:t>
              <w:br/>
              <w:t>80 bytes from 151.101.129.67 (151.101.129.67): icmp_seq=2 ttl=39 time=10.9 ms</w:t>
              <w:br/>
              <w:t>80 bytes from 151.101.129.67 (151.101.129.67): icmp_seq=3 ttl=39 time=11.0 ms</w:t>
              <w:br/>
              <w:t>80 bytes from 151.101.129.67 (151.101.129.67): icmp_seq=4 ttl=39 time=10.9 ms</w:t>
              <w:br/>
              <w:t>80 bytes from 151.101.129.67 (151.101.129.67): icmp_seq=5 ttl=39 time=11.0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10.997/11.041/11.198/0.122 ms, pipe 2, ipg/ewma 10.822/11.117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time=23.4 ms</w:t>
              <w:br/>
              <w:t>80 bytes from url-fwd.easydns.com (64.68.200.46): icmp_seq=2 ttl=39 time=23.3 ms</w:t>
              <w:br/>
              <w:t>80 bytes from url-fwd.easydns.com (64.68.200.46): icmp_seq=3 ttl=39 time=23.2 ms</w:t>
              <w:br/>
              <w:t>80 bytes from url-fwd.easydns.com (64.68.200.46): icmp_seq=4 ttl=39 time=23.3 ms</w:t>
              <w:br/>
              <w:t>80 bytes from url-fwd.easydns.com (64.68.200.46): icmp_seq=5 ttl=39 time=23.2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23.281/23.333/23.472/0.153 ms, pipe 3, ipg/ewma 16.673/23.400 ms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(172.217.9.46) 72(100) bytes of data.</w:t>
              <w:br/>
              <w:t>76 bytes from ord38s08-in-f14.1e100.net (172.217.9.46): icmp_seq=1 ttl=100 (truncated)</w:t>
              <w:br/>
              <w:t>76 bytes from ord38s08-in-f14.1e100.net (172.217.9.46): icmp_seq=2 ttl=100 (truncated)</w:t>
              <w:br/>
              <w:t>76 bytes from ord38s08-in-f14.1e100.net (172.217.9.46): icmp_seq=3 ttl=100 (truncated)</w:t>
              <w:br/>
              <w:t>76 bytes from ord38s08-in-f14.1e100.net (172.217.9.46): icmp_seq=4 ttl=100 (truncated)</w:t>
              <w:br/>
              <w:t>76 bytes from ord38s08-in-f14.1e100.net (172.217.9.46): icmp_seq=5 ttl=100 (truncated)</w:t>
              <w:br/>
              <w:br/>
              <w:t>--- google.com ping statistics ---</w:t>
              <w:br/>
              <w:t>5 packets transmitted, 5 received, 0% packet loss, time 74ms</w:t>
              <w:br/>
              <w:t>rtt min/avg/max/mdev = 19.532/19.857/21.036/0.602 ms, pipe 2, ipg/ewma 18.649/20.426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time=12.0 ms</w:t>
              <w:br/>
              <w:t>80 bytes from 151.101.65.67 (151.101.65.67): icmp_seq=2 ttl=39 time=10.5 ms</w:t>
              <w:br/>
              <w:t>80 bytes from 151.101.65.67 (151.101.65.67): icmp_seq=3 ttl=39 time=10.5 ms</w:t>
              <w:br/>
              <w:t>80 bytes from 151.101.65.67 (151.101.65.67): icmp_seq=4 ttl=39 time=10.5 ms</w:t>
              <w:br/>
              <w:t>80 bytes from 151.101.65.67 (151.101.65.67): icmp_seq=5 ttl=39 time=10.5 ms</w:t>
              <w:br/>
              <w:br/>
              <w:t>--- cnn.com ping statistics ---</w:t>
              <w:br/>
              <w:t>5 packets transmitted, 5 received, 0% packet loss, time 47ms</w:t>
              <w:br/>
              <w:t>rtt min/avg/max/mdev = 10.534/10.838/12.006/0.594 ms, pipe 2, ipg/ewma 11.888/11.401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time=24.2 ms</w:t>
              <w:br/>
              <w:t>80 bytes from url-fwd.easydns.com (64.68.200.46): icmp_seq=2 ttl=39 time=22.7 ms</w:t>
              <w:br/>
              <w:t>80 bytes from url-fwd.easydns.com (64.68.200.46): icmp_seq=3 ttl=39 time=22.7 ms</w:t>
              <w:br/>
              <w:t>80 bytes from url-fwd.easydns.com (64.68.200.46): icmp_seq=4 ttl=39 time=22.7 ms</w:t>
              <w:br/>
              <w:t>80 bytes from url-fwd.easydns.com (64.68.200.46): icmp_seq=5 ttl=39 time=22.9 ms</w:t>
              <w:br/>
              <w:br/>
              <w:t>--- arista.com ping statistics ---</w:t>
              <w:br/>
              <w:t>5 packets transmitted, 5 received, 0% packet loss, time 69ms</w:t>
              <w:br/>
              <w:t>rtt min/avg/max/mdev = 22.761/23.106/24.294/0.596 ms, pipe 3, ipg/ewma 17.436/23.682 ms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(172.217.0.14) 72(100) bytes of data.</w:t>
              <w:br/>
              <w:t>76 bytes from ord38s04-in-f14.1e100.net (172.217.0.14): icmp_seq=1 ttl=101 (truncated)</w:t>
              <w:br/>
              <w:t>76 bytes from ord38s04-in-f14.1e100.net (172.217.0.14): icmp_seq=2 ttl=101 (truncated)</w:t>
              <w:br/>
              <w:t>76 bytes from ord38s04-in-f14.1e100.net (172.217.0.14): icmp_seq=3 ttl=101 (truncated)</w:t>
              <w:br/>
              <w:t>76 bytes from ord38s04-in-f14.1e100.net (172.217.0.14): icmp_seq=4 ttl=101 (truncated)</w:t>
              <w:br/>
              <w:t>76 bytes from ord38s04-in-f14.1e100.net (172.217.0.14): icmp_seq=5 ttl=101 (truncated)</w:t>
              <w:br/>
              <w:br/>
              <w:t>--- google.com ping statistics ---</w:t>
              <w:br/>
              <w:t>5 packets transmitted, 5 received, 0% packet loss, time 62ms</w:t>
              <w:br/>
              <w:t>rtt min/avg/max/mdev = 20.884/20.894/20.902/0.129 ms, pipe 3, ipg/ewma 15.572/20.898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time=11.1 ms</w:t>
              <w:br/>
              <w:t>80 bytes from 151.101.129.67 (151.101.129.67): icmp_seq=2 ttl=39 time=11.0 ms</w:t>
              <w:br/>
              <w:t>80 bytes from 151.101.129.67 (151.101.129.67): icmp_seq=3 ttl=39 time=11.0 ms</w:t>
              <w:br/>
              <w:t>80 bytes from 151.101.129.67 (151.101.129.67): icmp_seq=4 ttl=39 time=11.0 ms</w:t>
              <w:br/>
              <w:t>80 bytes from 151.101.129.67 (151.101.129.67): icmp_seq=5 ttl=39 time=11.0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11.057/11.081/11.123/0.023 ms, pipe 2, ipg/ewma 10.879/11.100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time=23.6 ms</w:t>
              <w:br/>
              <w:t>80 bytes from url-fwd.easydns.com (64.68.200.46): icmp_seq=2 ttl=39 time=23.6 ms</w:t>
              <w:br/>
              <w:t>80 bytes from url-fwd.easydns.com (64.68.200.46): icmp_seq=3 ttl=39 time=23.6 ms</w:t>
              <w:br/>
              <w:t>80 bytes from url-fwd.easydns.com (64.68.200.46): icmp_seq=4 ttl=39 time=23.6 ms</w:t>
              <w:br/>
              <w:t>80 bytes from url-fwd.easydns.com (64.68.200.46): icmp_seq=5 ttl=39 time=23.6 ms</w:t>
              <w:br/>
              <w:br/>
              <w:t>--- arista.com ping statistics ---</w:t>
              <w:br/>
              <w:t>5 packets transmitted, 5 received, 0% packet loss, time 68ms</w:t>
              <w:br/>
              <w:t>rtt min/avg/max/mdev = 23.602/23.631/23.657/0.169 ms, pipe 3, ipg/ewma 17.066/23.638 ms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(172.217.9.78) 72(100) bytes of data.</w:t>
              <w:br/>
              <w:t>76 bytes from ord38s09-in-f14.1e100.net (172.217.9.78): icmp_seq=1 ttl=101 (truncated)</w:t>
              <w:br/>
              <w:t>76 bytes from ord38s09-in-f14.1e100.net (172.217.9.78): icmp_seq=2 ttl=101 (truncated)</w:t>
              <w:br/>
              <w:t>76 bytes from ord38s09-in-f14.1e100.net (172.217.9.78): icmp_seq=3 ttl=101 (truncated)</w:t>
              <w:br/>
              <w:t>76 bytes from ord38s09-in-f14.1e100.net (172.217.9.78): icmp_seq=4 ttl=101 (truncated)</w:t>
              <w:br/>
              <w:t>76 bytes from ord38s09-in-f14.1e100.net (172.217.9.78): icmp_seq=5 ttl=101 (truncated)</w:t>
              <w:br/>
              <w:br/>
              <w:t>--- google.com ping statistics ---</w:t>
              <w:br/>
              <w:t>5 packets transmitted, 5 received, 0% packet loss, time 70ms</w:t>
              <w:br/>
              <w:t>rtt min/avg/max/mdev = 19.560/19.575/19.602/0.153 ms, pipe 2, ipg/ewma 17.536/19.588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time=10.6 ms</w:t>
              <w:br/>
              <w:t>80 bytes from 151.101.193.67 (151.101.193.67): icmp_seq=2 ttl=39 time=10.6 ms</w:t>
              <w:br/>
              <w:t>80 bytes from 151.101.193.67 (151.101.193.67): icmp_seq=3 ttl=39 time=10.6 ms</w:t>
              <w:br/>
              <w:t>80 bytes from 151.101.193.67 (151.101.193.67): icmp_seq=4 ttl=39 time=10.6 ms</w:t>
              <w:br/>
              <w:t>80 bytes from 151.101.193.67 (151.101.193.67): icmp_seq=5 ttl=39 time=10.6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10.627/10.644/10.681/0.114 ms, pipe 2, ipg/ewma 10.798/10.662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time=22.7 ms</w:t>
              <w:br/>
              <w:t>80 bytes from url-fwd.easydns.com (64.68.200.46): icmp_seq=2 ttl=39 time=22.7 ms</w:t>
              <w:br/>
              <w:t>80 bytes from url-fwd.easydns.com (64.68.200.46): icmp_seq=3 ttl=39 time=22.7 ms</w:t>
              <w:br/>
              <w:t>80 bytes from url-fwd.easydns.com (64.68.200.46): icmp_seq=4 ttl=39 time=22.7 ms</w:t>
              <w:br/>
              <w:t>80 bytes from url-fwd.easydns.com (64.68.200.46): icmp_seq=5 ttl=39 time=22.7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22.714/22.738/22.777/0.021 ms, pipe 3, ipg/ewma 16.565/22.757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if dns servers are reachable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43ms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