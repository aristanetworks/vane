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08:16:56PM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240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41.57727837562561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0 users,  load average: 1.60, 1.28, 1.25</w:t>
              <w:br/>
              <w:t xml:space="preserve">  PID %CPU %MEM TT       STAT  STARTED     TIME CMD</w:t>
              <w:br/>
              <w:t xml:space="preserve"> 1928  102  3.7 ?        Sl     Aug 13 57-01:39:54 Sfe</w:t>
              <w:br/>
              <w:t xml:space="preserve"> 7742  0.6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06:11:42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02:54:43 ConfigAgent</w:t>
              <w:br/>
              <w:t xml:space="preserve"> 1233  0.1  0.9 ?        S      Aug 13 02:35:30 ProcMgr-worker</w:t>
              <w:br/>
              <w:t xml:space="preserve"> 3405  0.1  1.4 ?        S      Aug 13 02:25:51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00:06:59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00:45:57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01:07:07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00:02:56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00:28:45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00:03:24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>21883  0.0  0.0 ?        S    20:11:01 00:00:00 [kworker/0:3]</w:t>
              <w:br/>
              <w:t xml:space="preserve">22177  0.0  0.0 ?        Ss   20:15:08 00:00:00 sshd: [accepted]                          </w:t>
              <w:br/>
              <w:t xml:space="preserve">22178  0.0  0.0 ?        S    20:15:08 00:00:00 sshd: [net]                               </w:t>
              <w:br/>
              <w:t>22528  0.0  0.0 ?        Rs   20:16:13 00:00:00 ps -e -o pid,pcpu,pmem,tt,stat,lstart,start,time,cmd --sort=-pcpu -ww</w:t>
              <w:br/>
              <w:t>30730  0.0  0.4 ?        Sl     Aug 17 00:24:46 dockerd -H tcp://127.0.0.1:4243 -H unix:///var/run/docker.sock -s overlay</w:t>
              <w:br/>
              <w:t>30750  0.0  0.1 ?        Ssl    Aug 17 00:20:26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1 user,  load average: 1.52, 1.29, 1.31</w:t>
              <w:br/>
              <w:t xml:space="preserve">  PID %CPU %MEM TT       STAT  STARTED     TIME CMD</w:t>
              <w:br/>
              <w:t xml:space="preserve"> 2025  101  3.7 ?        Sl     Aug 13 56-14:21:19 Sfe</w:t>
              <w:br/>
              <w:t xml:space="preserve"> 1675  2.5  2.1 ?        Sl     Aug 13 1-10:29:50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00:15:42 python2.7 /var/awslogs/bin/aws logs push --config-file /mnt/flash/awslogs/awslogs.conf --additional-configs-dir /mnt/flash/awslogs/config</w:t>
              <w:br/>
              <w:t xml:space="preserve"> 1476  0.3  2.6 ?        S      Aug 13 04:10:32 Sysdb</w:t>
              <w:br/>
              <w:t xml:space="preserve"> 1518  0.3  8.0 ?        Sl     Aug 13 05:04:21 ConfigAgent</w:t>
              <w:br/>
              <w:t xml:space="preserve"> 1243  0.2  0.9 ?        S      Aug 13 03:20:54 ProcMgr-worker</w:t>
              <w:br/>
              <w:t xml:space="preserve"> 1951  0.2  1.7 ?        S      Aug 13 02:54:10 IpRib</w:t>
              <w:br/>
              <w:t xml:space="preserve"> 1703  0.1  1.7 ?        S      Aug 13 01:43:38 SuperServer</w:t>
              <w:br/>
              <w:t xml:space="preserve"> 1719  0.1  1.2 ?        S      Aug 13 01:25:21 StpTxRx</w:t>
              <w:br/>
              <w:t xml:space="preserve"> 1727  0.1  1.0 ?        S      Aug 13 02:39:52 AgentMonitor</w:t>
              <w:br/>
              <w:t xml:space="preserve"> 1980  0.1  2.3 ?        Sl     Aug 13 01:46:54 Bgp</w:t>
              <w:br/>
              <w:t xml:space="preserve"> 3369  0.1  1.4 ?        S      Aug 13 02:35:37 Fhrp</w:t>
              <w:br/>
              <w:t xml:space="preserve">    1  0.0  0.0 ?        Ss     Aug 13 00:11:59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00:19:17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00:36:16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00:34:15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00:34:26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00:51:55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00:44:03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00:34:35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00:34:30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01:10:42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01:18:51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00:36:04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23498  0.0  0.0 ?        S    20:03:01 00:00:00 [kworker/0:2]</w:t>
              <w:br/>
              <w:t>24871  0.0  0.0 ?        S    20:09:01 00:00:00 [kworker/0:3]</w:t>
              <w:br/>
              <w:t>25192  0.0  0.0 ?        S    20:14:01 00:00:00 [kworker/0:0]</w:t>
              <w:br/>
              <w:t>25654  0.0  0.0 ?        Rs   20:16:13 00:00:00 ps -e -o pid,pcpu,pmem,tt,stat,lstart,start,time,cmd --sort=-pcpu -ww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00:11:35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20:16:13 up 9 days,  7:08,  0 users,  load average: 1.41, 1.23, 1.20</w:t>
              <w:br/>
              <w:t xml:space="preserve">  PID %CPU %MEM TT       STAT  STARTED     TIME CMD</w:t>
              <w:br/>
              <w:t xml:space="preserve"> 2183  101  3.4 ?        Sl     Sep 28 9-09:48:14 Sfe</w:t>
              <w:br/>
              <w:t xml:space="preserve"> 1718  2.4  1.6 ?        Sl     Sep 28 05:21:34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01:14:41 python2.7 /var/awslogs/bin/aws logs push --config-file /mnt/flash/awslogs/awslogs.conf --additional-configs-dir /mnt/flash/awslogs/config</w:t>
              <w:br/>
              <w:t xml:space="preserve"> 1495  0.3  6.8 ?        Sl     Sep 28 00:44:57 ConfigAgent</w:t>
              <w:br/>
              <w:t xml:space="preserve"> 1220  0.2  0.9 ?        S      Sep 28 00:33:26 ProcMgr-worker</w:t>
              <w:br/>
              <w:t xml:space="preserve"> 1453  0.2  2.5 ?        S      Sep 28 00:32:45 Sysdb</w:t>
              <w:br/>
              <w:t xml:space="preserve"> 1734  0.1  1.7 ?        S      Sep 28 00:16:31 SuperServer</w:t>
              <w:br/>
              <w:t xml:space="preserve"> 1761  0.1  1.0 ?        S      Sep 28 00:25:26 AgentMonitor</w:t>
              <w:br/>
              <w:t xml:space="preserve"> 2062  0.1  1.6 ?        S      Sep 28 00:13:26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00:02:59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1558  0.0  0.0 ?        S    20:07:01 00:00:00 [kworker/0:0]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00:04:27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00:05:46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00:12:42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00:09:06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00:07:42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00:04:41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00:05:26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00:00:52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00:01:55 RouteInput</w:t>
              <w:br/>
              <w:t xml:space="preserve"> 2118  0.0  2.3 ?        Sl     Sep 28 00:09:08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2289  0.0  0.0 ?        S    20:13:01 00:00:00 [kworker/0:1]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00:11:38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 xml:space="preserve"> 2896  0.0  0.1 ?        Rs   20:16:13 00:00:00 python /bin/FetchLogs dump -n -l /var/log -m eos(?=($|\..*\.gz))</w:t>
              <w:br/>
              <w:t xml:space="preserve"> 2901  0.0  0.0 ?        Rs   20:16:13 00:00:00 ps -e -o pid,pcpu,pmem,tt,stat,lstart,start,time,cmd --sort=-pcpu -ww</w:t>
              <w:br/>
              <w:t>28407  0.0  0.0 ?        S    19:34:01 00:00:00 [kworker/0:2]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|1.42|.</w:t>
              <w:br/>
              <w:t>THEN test case result is |True|.</w:t>
              <w:br/>
              <w:t>OUTPUT of |show processes| is :</w:t>
              <w:br/>
              <w:br/>
              <w:t xml:space="preserve"> 20:16:13 up 9 days,  7:10,  0 users,  load average: 1.82, 1.42, 1.28</w:t>
              <w:br/>
              <w:t xml:space="preserve">  PID %CPU %MEM TT       STAT  STARTED     TIME CMD</w:t>
              <w:br/>
              <w:t xml:space="preserve"> 2187  101  3.4 ?        Sl     Sep 28 9-10:14:55 Sfe</w:t>
              <w:br/>
              <w:t xml:space="preserve"> 1716  2.3  1.7 ?        Sl     Sep 28 05:20:34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01:16:10 python2.7 /var/awslogs/bin/aws logs push --config-file /mnt/flash/awslogs/awslogs.conf --additional-configs-dir /mnt/flash/awslogs/config</w:t>
              <w:br/>
              <w:t xml:space="preserve"> 1571  0.3  6.8 ?        Sl     Sep 28 00:43:37 ConfigAgent</w:t>
              <w:br/>
              <w:t xml:space="preserve"> 1223  0.2  0.9 ?        S      Sep 28 00:29:52 ProcMgr-worker</w:t>
              <w:br/>
              <w:t xml:space="preserve"> 1529  0.2  2.5 ?        S      Sep 28 00:32:07 Sysdb</w:t>
              <w:br/>
              <w:t xml:space="preserve"> 1736  0.1  1.7 ?        S      Sep 28 00:16:21 SuperServer</w:t>
              <w:br/>
              <w:t xml:space="preserve"> 1760  0.1  1.0 ?        S      Sep 28 00:24:47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00:02:56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00:01:38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00:05:04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00:05:45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00:12:39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00:01:38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00:09:03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00:01:55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00:01:55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00:12:52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00:01:59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00:09:12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00:11:40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23780  0.0  0.0 ?        S    19:48:01 00:00:00 [kworker/0:3]</w:t>
              <w:br/>
              <w:t>27065  0.0  0.0 ?        S    20:01:01 00:00:00 [kworker/0:4]</w:t>
              <w:br/>
              <w:t>28431  0.0  0.0 ?        S    20:07:01 00:00:00 [kworker/0:0]</w:t>
              <w:br/>
              <w:t>29046  0.0  0.0 ?        S    20:13:01 00:00:00 [kworker/0:1]</w:t>
              <w:br/>
              <w:t>29585  0.0  0.0 ?        Rs   20:16:13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|1.39|.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0 users,  load average: 1.60, 1.28, 1.25</w:t>
              <w:br/>
              <w:t xml:space="preserve">  PID %CPU %MEM TT       STAT  STARTED     TIME CMD</w:t>
              <w:br/>
              <w:t xml:space="preserve"> 1928  102  3.7 ?        Sl     Aug 13 57-01:39:54 Sfe</w:t>
              <w:br/>
              <w:t xml:space="preserve"> 7742  0.6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06:11:42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02:54:43 ConfigAgent</w:t>
              <w:br/>
              <w:t xml:space="preserve"> 1233  0.1  0.9 ?        S      Aug 13 02:35:30 ProcMgr-worker</w:t>
              <w:br/>
              <w:t xml:space="preserve"> 3405  0.1  1.4 ?        S      Aug 13 02:25:51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00:06:59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00:45:57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01:07:07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00:02:56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00:28:45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00:03:24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>21883  0.0  0.0 ?        S    20:11:01 00:00:00 [kworker/0:3]</w:t>
              <w:br/>
              <w:t xml:space="preserve">22177  0.0  0.0 ?        Ss   20:15:08 00:00:00 sshd: [accepted]                          </w:t>
              <w:br/>
              <w:t xml:space="preserve">22178  0.0  0.0 ?        S    20:15:08 00:00:00 sshd: [net]                               </w:t>
              <w:br/>
              <w:t>22528  0.0  0.0 ?        Rs   20:16:13 00:00:00 ps -e -o pid,pcpu,pmem,tt,stat,lstart,start,time,cmd --sort=-pcpu -ww</w:t>
              <w:br/>
              <w:t>30730  0.0  0.4 ?        Sl     Aug 17 00:24:46 dockerd -H tcp://127.0.0.1:4243 -H unix:///var/run/docker.sock -s overlay</w:t>
              <w:br/>
              <w:t>30750  0.0  0.1 ?        Ssl    Aug 17 00:20:26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|1.47|.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1 user,  load average: 1.52, 1.29, 1.31</w:t>
              <w:br/>
              <w:t xml:space="preserve">  PID %CPU %MEM TT       STAT  STARTED     TIME CMD</w:t>
              <w:br/>
              <w:t xml:space="preserve"> 2025  101  3.7 ?        Sl     Aug 13 56-14:21:19 Sfe</w:t>
              <w:br/>
              <w:t xml:space="preserve"> 1675  2.5  2.1 ?        Sl     Aug 13 1-10:29:50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00:15:42 python2.7 /var/awslogs/bin/aws logs push --config-file /mnt/flash/awslogs/awslogs.conf --additional-configs-dir /mnt/flash/awslogs/config</w:t>
              <w:br/>
              <w:t xml:space="preserve"> 1476  0.3  2.6 ?        S      Aug 13 04:10:32 Sysdb</w:t>
              <w:br/>
              <w:t xml:space="preserve"> 1518  0.3  8.0 ?        Sl     Aug 13 05:04:21 ConfigAgent</w:t>
              <w:br/>
              <w:t xml:space="preserve"> 1243  0.2  0.9 ?        S      Aug 13 03:20:54 ProcMgr-worker</w:t>
              <w:br/>
              <w:t xml:space="preserve"> 1951  0.2  1.7 ?        S      Aug 13 02:54:10 IpRib</w:t>
              <w:br/>
              <w:t xml:space="preserve"> 1703  0.1  1.7 ?        S      Aug 13 01:43:38 SuperServer</w:t>
              <w:br/>
              <w:t xml:space="preserve"> 1719  0.1  1.2 ?        S      Aug 13 01:25:21 StpTxRx</w:t>
              <w:br/>
              <w:t xml:space="preserve"> 1727  0.1  1.0 ?        S      Aug 13 02:39:52 AgentMonitor</w:t>
              <w:br/>
              <w:t xml:space="preserve"> 1980  0.1  2.3 ?        Sl     Aug 13 01:46:54 Bgp</w:t>
              <w:br/>
              <w:t xml:space="preserve"> 3369  0.1  1.4 ?        S      Aug 13 02:35:37 Fhrp</w:t>
              <w:br/>
              <w:t xml:space="preserve">    1  0.0  0.0 ?        Ss     Aug 13 00:11:59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00:19:17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00:36:16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00:34:15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00:34:26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00:51:55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00:44:03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00:34:35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00:34:30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01:10:42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01:18:51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00:36:04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23498  0.0  0.0 ?        S    20:03:01 00:00:00 [kworker/0:2]</w:t>
              <w:br/>
              <w:t>24871  0.0  0.0 ?        S    20:09:01 00:00:00 [kworker/0:3]</w:t>
              <w:br/>
              <w:t>25192  0.0  0.0 ?        S    20:14:01 00:00:00 [kworker/0:0]</w:t>
              <w:br/>
              <w:t>25654  0.0  0.0 ?        Rs   20:16:13 00:00:00 ps -e -o pid,pcpu,pmem,tt,stat,lstart,start,time,cmd --sort=-pcpu -ww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00:11:35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20:16:13 up 9 days,  7:08,  0 users,  load average: 1.41, 1.23, 1.20</w:t>
              <w:br/>
              <w:t xml:space="preserve">  PID %CPU %MEM TT       STAT  STARTED     TIME CMD</w:t>
              <w:br/>
              <w:t xml:space="preserve"> 2183  101  3.4 ?        Sl     Sep 28 9-09:48:13 Sfe</w:t>
              <w:br/>
              <w:t xml:space="preserve"> 1718  2.4  1.6 ?        Sl     Sep 28 05:21:34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01:14:41 python2.7 /var/awslogs/bin/aws logs push --config-file /mnt/flash/awslogs/awslogs.conf --additional-configs-dir /mnt/flash/awslogs/config</w:t>
              <w:br/>
              <w:t xml:space="preserve"> 1495  0.3  6.8 ?        Sl     Sep 28 00:44:57 ConfigAgent</w:t>
              <w:br/>
              <w:t xml:space="preserve"> 1220  0.2  0.9 ?        S      Sep 28 00:33:26 ProcMgr-worker</w:t>
              <w:br/>
              <w:t xml:space="preserve"> 1453  0.2  2.5 ?        S      Sep 28 00:32:45 Sysdb</w:t>
              <w:br/>
              <w:t xml:space="preserve"> 1734  0.1  1.7 ?        S      Sep 28 00:16:31 SuperServer</w:t>
              <w:br/>
              <w:t xml:space="preserve"> 1761  0.1  1.0 ?        S      Sep 28 00:25:26 AgentMonitor</w:t>
              <w:br/>
              <w:t xml:space="preserve"> 2062  0.1  1.6 ?        S      Sep 28 00:13:26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00:02:59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1558  0.0  0.0 ?        S    20:07:01 00:00:00 [kworker/0:0]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00:04:27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00:05:46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00:12:42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00:09:06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00:07:42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00:04:41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00:05:26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00:00:52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00:01:55 RouteInput</w:t>
              <w:br/>
              <w:t xml:space="preserve"> 2118  0.0  2.3 ?        Sl     Sep 28 00:09:08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2289  0.0  0.0 ?        S    20:13:01 00:00:00 [kworker/0:1]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00:11:38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 xml:space="preserve"> 2893  0.0  0.0 ?        Rs   20:16:12 00:00:00 ps -e -o pid,pcpu,pmem,tt,stat,lstart,start,time,cmd --sort=-pcpu -ww</w:t>
              <w:br/>
              <w:t>28407  0.0  0.0 ?        S    19:34:01 00:00:00 [kworker/0:2]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1.82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|1.82|.</w:t>
              <w:br/>
              <w:t>THEN test case result is |True|.</w:t>
              <w:br/>
              <w:t>OUTPUT of |show processes| is :</w:t>
              <w:br/>
              <w:br/>
              <w:t xml:space="preserve"> 20:16:13 up 9 days,  7:10,  0 users,  load average: 1.82, 1.42, 1.28</w:t>
              <w:br/>
              <w:t xml:space="preserve">  PID %CPU %MEM TT       STAT  STARTED     TIME CMD</w:t>
              <w:br/>
              <w:t xml:space="preserve"> 2187  101  3.4 ?        Sl     Sep 28 9-10:14:55 Sfe</w:t>
              <w:br/>
              <w:t xml:space="preserve"> 1716  2.3  1.7 ?        Sl     Sep 28 05:20:34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01:16:10 python2.7 /var/awslogs/bin/aws logs push --config-file /mnt/flash/awslogs/awslogs.conf --additional-configs-dir /mnt/flash/awslogs/config</w:t>
              <w:br/>
              <w:t xml:space="preserve"> 1571  0.3  6.8 ?        Sl     Sep 28 00:43:37 ConfigAgent</w:t>
              <w:br/>
              <w:t xml:space="preserve"> 1223  0.2  0.9 ?        S      Sep 28 00:29:52 ProcMgr-worker</w:t>
              <w:br/>
              <w:t xml:space="preserve"> 1529  0.2  2.5 ?        S      Sep 28 00:32:07 Sysdb</w:t>
              <w:br/>
              <w:t xml:space="preserve"> 1736  0.1  1.7 ?        S      Sep 28 00:16:21 SuperServer</w:t>
              <w:br/>
              <w:t xml:space="preserve"> 1760  0.1  1.0 ?        S      Sep 28 00:24:47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00:02:56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00:01:38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00:05:04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00:05:45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00:12:39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00:01:38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00:09:03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00:01:55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00:01:55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00:12:52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00:01:59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00:09:12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00:11:40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23780  0.0  0.0 ?        S    19:48:01 00:00:00 [kworker/0:3]</w:t>
              <w:br/>
              <w:t>27065  0.0  0.0 ?        S    20:01:01 00:00:00 [kworker/0:4]</w:t>
              <w:br/>
              <w:t>28431  0.0  0.0 ?        S    20:07:01 00:00:00 [kworker/0:0]</w:t>
              <w:br/>
              <w:t>29046  0.0  0.0 ?        S    20:13:01 00:00:00 [kworker/0:1]</w:t>
              <w:br/>
              <w:t>29585  0.0  0.0 ?        Rs   20:16:13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0 users,  load average: 1.60, 1.28, 1.25</w:t>
              <w:br/>
              <w:t xml:space="preserve">  PID %CPU %MEM TT       STAT  STARTED     TIME CMD</w:t>
              <w:br/>
              <w:t xml:space="preserve"> 1928  102  3.7 ?        Sl     Aug 13 57-01:39:54 Sfe</w:t>
              <w:br/>
              <w:t xml:space="preserve"> 7742  0.6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06:11:42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02:54:43 ConfigAgent</w:t>
              <w:br/>
              <w:t xml:space="preserve"> 1233  0.1  0.9 ?        S      Aug 13 02:35:30 ProcMgr-worker</w:t>
              <w:br/>
              <w:t xml:space="preserve"> 3405  0.1  1.4 ?        S      Aug 13 02:25:51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00:06:59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00:45:57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01:07:07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00:02:56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00:28:45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00:03:24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>21883  0.0  0.0 ?        S    20:11:01 00:00:00 [kworker/0:3]</w:t>
              <w:br/>
              <w:t xml:space="preserve">22177  0.0  0.0 ?        Ss   20:15:08 00:00:00 sshd: [accepted]                          </w:t>
              <w:br/>
              <w:t xml:space="preserve">22178  0.0  0.0 ?        S    20:15:08 00:00:00 sshd: [net]                               </w:t>
              <w:br/>
              <w:t>22528  0.0  0.0 ?        Rs   20:16:13 00:00:00 ps -e -o pid,pcpu,pmem,tt,stat,lstart,start,time,cmd --sort=-pcpu -ww</w:t>
              <w:br/>
              <w:t>30730  0.0  0.4 ?        Sl     Aug 17 00:24:46 dockerd -H tcp://127.0.0.1:4243 -H unix:///var/run/docker.sock -s overlay</w:t>
              <w:br/>
              <w:t>30750  0.0  0.1 ?        Ssl    Aug 17 00:20:26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|1.31|.</w:t>
              <w:br/>
              <w:t>THEN test case result is |True|.</w:t>
              <w:br/>
              <w:t>OUTPUT of |show processes| is :</w:t>
              <w:br/>
              <w:br/>
              <w:t xml:space="preserve"> 20:16:13 up 55 days, 18:58,  1 user,  load average: 1.52, 1.29, 1.31</w:t>
              <w:br/>
              <w:t xml:space="preserve">  PID %CPU %MEM TT       STAT  STARTED     TIME CMD</w:t>
              <w:br/>
              <w:t xml:space="preserve"> 2025  101  3.7 ?        Sl     Aug 13 56-14:21:19 Sfe</w:t>
              <w:br/>
              <w:t xml:space="preserve"> 1675  2.5  2.1 ?        Sl     Aug 13 1-10:29:50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00:15:42 python2.7 /var/awslogs/bin/aws logs push --config-file /mnt/flash/awslogs/awslogs.conf --additional-configs-dir /mnt/flash/awslogs/config</w:t>
              <w:br/>
              <w:t xml:space="preserve"> 1476  0.3  2.6 ?        S      Aug 13 04:10:32 Sysdb</w:t>
              <w:br/>
              <w:t xml:space="preserve"> 1518  0.3  8.0 ?        Sl     Aug 13 05:04:21 ConfigAgent</w:t>
              <w:br/>
              <w:t xml:space="preserve"> 1243  0.2  0.9 ?        S      Aug 13 03:20:54 ProcMgr-worker</w:t>
              <w:br/>
              <w:t xml:space="preserve"> 1951  0.2  1.7 ?        S      Aug 13 02:54:10 IpRib</w:t>
              <w:br/>
              <w:t xml:space="preserve"> 1703  0.1  1.7 ?        S      Aug 13 01:43:38 SuperServer</w:t>
              <w:br/>
              <w:t xml:space="preserve"> 1719  0.1  1.2 ?        S      Aug 13 01:25:21 StpTxRx</w:t>
              <w:br/>
              <w:t xml:space="preserve"> 1727  0.1  1.0 ?        S      Aug 13 02:39:52 AgentMonitor</w:t>
              <w:br/>
              <w:t xml:space="preserve"> 1980  0.1  2.3 ?        Sl     Aug 13 01:46:54 Bgp</w:t>
              <w:br/>
              <w:t xml:space="preserve"> 3369  0.1  1.4 ?        S      Aug 13 02:35:37 Fhrp</w:t>
              <w:br/>
              <w:t xml:space="preserve">    1  0.0  0.0 ?        Ss     Aug 13 00:11:59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00:19:17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00:36:16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00:34:15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00:34:26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00:51:55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00:44:03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00:34:35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00:34:30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01:10:42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01:18:51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00:36:04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23498  0.0  0.0 ?        S    20:03:01 00:00:00 [kworker/0:2]</w:t>
              <w:br/>
              <w:t>24871  0.0  0.0 ?        S    20:09:01 00:00:00 [kworker/0:3]</w:t>
              <w:br/>
              <w:t>25192  0.0  0.0 ?        S    20:14:01 00:00:00 [kworker/0:0]</w:t>
              <w:br/>
              <w:t>25654  0.0  0.0 ?        Rs   20:16:13 00:00:00 ps -e -o pid,pcpu,pmem,tt,stat,lstart,start,time,cmd --sort=-pcpu -ww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00:11:35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20:16:13 up 9 days,  7:08,  0 users,  load average: 1.41, 1.23, 1.20</w:t>
              <w:br/>
              <w:t xml:space="preserve">  PID %CPU %MEM TT       STAT  STARTED     TIME CMD</w:t>
              <w:br/>
              <w:t xml:space="preserve"> 2183  101  3.4 ?        Sl     Sep 28 9-09:48:14 Sfe</w:t>
              <w:br/>
              <w:t xml:space="preserve"> 1718  2.4  1.6 ?        Sl     Sep 28 05:21:34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01:14:41 python2.7 /var/awslogs/bin/aws logs push --config-file /mnt/flash/awslogs/awslogs.conf --additional-configs-dir /mnt/flash/awslogs/config</w:t>
              <w:br/>
              <w:t xml:space="preserve"> 1495  0.3  6.8 ?        Sl     Sep 28 00:44:58 ConfigAgent</w:t>
              <w:br/>
              <w:t xml:space="preserve"> 1220  0.2  0.9 ?        S      Sep 28 00:33:26 ProcMgr-worker</w:t>
              <w:br/>
              <w:t xml:space="preserve"> 1453  0.2  2.5 ?        S      Sep 28 00:32:45 Sysdb</w:t>
              <w:br/>
              <w:t xml:space="preserve"> 1734  0.1  1.7 ?        S      Sep 28 00:16:31 SuperServer</w:t>
              <w:br/>
              <w:t xml:space="preserve"> 1761  0.1  1.0 ?        S      Sep 28 00:25:26 AgentMonitor</w:t>
              <w:br/>
              <w:t xml:space="preserve"> 2062  0.1  1.6 ?        S      Sep 28 00:13:26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00:02:59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1558  0.0  0.0 ?        S    20:07:01 00:00:00 [kworker/0:0]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00:04:27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00:05:46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00:12:42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00:09:06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00:07:42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00:04:41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00:05:26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00:00:52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00:01:55 RouteInput</w:t>
              <w:br/>
              <w:t xml:space="preserve"> 2118  0.0  2.3 ?        Sl     Sep 28 00:09:08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2289  0.0  0.0 ?        S    20:13:01 00:00:00 [kworker/0:1]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00:11:38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 xml:space="preserve"> 2896  0.0  0.1 ?        Ss   20:16:13 00:00:00 python /bin/FetchLogs dump -n -l /var/log -m eos(?=($|\..*\.gz))</w:t>
              <w:br/>
              <w:t xml:space="preserve"> 2902  0.0  0.0 ?        Ss   20:16:13 00:00:00 tail -n 32</w:t>
              <w:br/>
              <w:t xml:space="preserve"> 2903  0.0  0.0 ?        Rs   20:16:13 00:00:00 ps -e -o pid,pcpu,pmem,tt,stat,lstart,start,time,cmd --sort=-pcpu -ww</w:t>
              <w:br/>
              <w:t xml:space="preserve"> 2904  0.0  0.0 ?        Rs   20:16:13 00:00:00 uptime</w:t>
              <w:br/>
              <w:t>28407  0.0  0.0 ?        S    19:34:01 00:00:00 [kworker/0:2]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20:16:13 up 9 days,  7:10,  0 users,  load average: 1.82, 1.42, 1.28</w:t>
              <w:br/>
              <w:t xml:space="preserve">  PID %CPU %MEM TT       STAT  STARTED     TIME CMD</w:t>
              <w:br/>
              <w:t xml:space="preserve"> 2187  101  3.4 ?        Sl     Sep 28 9-10:14:55 Sfe</w:t>
              <w:br/>
              <w:t xml:space="preserve"> 1716  2.3  1.7 ?        Sl     Sep 28 05:20:34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01:16:10 python2.7 /var/awslogs/bin/aws logs push --config-file /mnt/flash/awslogs/awslogs.conf --additional-configs-dir /mnt/flash/awslogs/config</w:t>
              <w:br/>
              <w:t xml:space="preserve"> 1571  0.3  6.8 ?        Sl     Sep 28 00:43:37 ConfigAgent</w:t>
              <w:br/>
              <w:t xml:space="preserve"> 1223  0.2  0.9 ?        S      Sep 28 00:29:52 ProcMgr-worker</w:t>
              <w:br/>
              <w:t xml:space="preserve"> 1529  0.2  2.5 ?        S      Sep 28 00:32:07 Sysdb</w:t>
              <w:br/>
              <w:t xml:space="preserve"> 1736  0.1  1.7 ?        S      Sep 28 00:16:21 SuperServer</w:t>
              <w:br/>
              <w:t xml:space="preserve"> 1760  0.1  1.0 ?        S      Sep 28 00:24:47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00:02:56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00:01:38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00:05:04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00:05:45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00:12:39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00:01:38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00:09:03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00:01:55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00:01:55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00:12:52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00:01:59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00:09:12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00:11:40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23780  0.0  0.0 ?        S    19:48:01 00:00:00 [kworker/0:3]</w:t>
              <w:br/>
              <w:t>27065  0.0  0.0 ?        S    20:01:01 00:00:00 [kworker/0:4]</w:t>
              <w:br/>
              <w:t>28431  0.0  0.0 ?        S    20:07:01 00:00:00 [kworker/0:0]</w:t>
              <w:br/>
              <w:t>29046  0.0  0.0 ?        S    20:13:01 00:00:00 [kworker/0:1]</w:t>
              <w:br/>
              <w:t>29585  0.0  0.0 ?        Rs   20:16:13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(7290372096 bytes free)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(7290683392 bytes free)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(7293689856 bytes free)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(7293505536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Dns</w:t>
      </w:r>
    </w:p>
    <w:p>
      <w:pPr>
        <w:pStyle w:val="Heading2"/>
      </w:pPr>
      <w:r>
        <w:t xml:space="preserve">5.1 Test Case: Test if dns resolves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20.209/20.258/20.384/0.142 ms, pipe 3, ipg/ewma 15.144/20.319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time=11.2 ms</w:t>
              <w:br/>
              <w:t>80 bytes from 151.101.193.67 (151.101.193.67): icmp_seq=3 ttl=39 time=11.2 ms</w:t>
              <w:br/>
              <w:t>80 bytes from 151.101.193.67 (151.101.193.67): icmp_seq=4 ttl=39 time=11.2 ms</w:t>
              <w:br/>
              <w:t>80 bytes from 151.101.193.67 (151.101.193.67): icmp_seq=5 ttl=39 time=11.2 ms</w:t>
              <w:br/>
              <w:br/>
              <w:t>--- cnn.com ping statistics ---</w:t>
              <w:br/>
              <w:t>5 packets transmitted, 5 received, 0% packet loss, time 160ms</w:t>
              <w:br/>
              <w:t>rtt min/avg/max/mdev = 11.215/11.261/11.415/0.077 ms, pipe 2, ipg/ewma 40.087/11.335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75ms</w:t>
              <w:br/>
              <w:t>rtt min/avg/max/mdev = 23.284/23.351/23.486/0.120 ms, pipe 3, ipg/ewma 18.776/23.417 ms</w:t>
              <w:br/>
              <w:t>.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86ms</w:t>
              <w:br/>
              <w:t>rtt min/avg/max/mdev = 19.520/19.844/21.007/0.588 ms, pipe 2, ipg/ewma 21.703/20.404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time=12.2 ms</w:t>
              <w:br/>
              <w:t>80 bytes from 151.101.1.67 (151.101.1.67): icmp_seq=2 ttl=39 time=10.7 ms</w:t>
              <w:br/>
              <w:t>80 bytes from 151.101.1.67 (151.101.1.67): icmp_seq=3 ttl=39 time=10.7 ms</w:t>
              <w:br/>
              <w:t>80 bytes from 151.101.1.67 (151.101.1.67): icmp_seq=4 ttl=39 time=10.7 ms</w:t>
              <w:br/>
              <w:t>80 bytes from 151.101.1.67 (151.101.1.67): icmp_seq=5 ttl=39 time=10.7 ms</w:t>
              <w:br/>
              <w:br/>
              <w:t>--- cnn.com ping statistics ---</w:t>
              <w:br/>
              <w:t>5 packets transmitted, 5 received, 0% packet loss, time 209ms</w:t>
              <w:br/>
              <w:t>rtt min/avg/max/mdev = 10.704/11.014/12.227/0.606 ms, pipe 2, ipg/ewma 52.336/11.599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22.758/23.079/24.298/0.609 ms, pipe 3, ipg/ewma 17.434/23.667 ms</w:t>
              <w:br/>
              <w:t>.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20.110/20.127/20.159/0.017 ms, pipe 2, ipg/ewma 17.642/20.121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time=11.0 ms</w:t>
              <w:br/>
              <w:t>80 bytes from 151.101.129.67 (151.101.129.67): icmp_seq=2 ttl=39 time=11.1 ms</w:t>
              <w:br/>
              <w:t>80 bytes from 151.101.129.67 (151.101.129.67): icmp_seq=3 ttl=39 time=11.0 ms</w:t>
              <w:br/>
              <w:t>80 bytes from 151.101.129.67 (151.101.129.67): icmp_seq=4 ttl=39 time=11.0 ms</w:t>
              <w:br/>
              <w:t>80 bytes from 151.101.129.67 (151.101.129.67): icmp_seq=5 ttl=39 time=11.0 ms</w:t>
              <w:br/>
              <w:br/>
              <w:t>--- cnn.com ping statistics ---</w:t>
              <w:br/>
              <w:t>5 packets transmitted, 5 received, 0% packet loss, time 74ms</w:t>
              <w:br/>
              <w:t>rtt min/avg/max/mdev = 11.008/11.040/11.104/0.034 ms, pipe 2, ipg/ewma 18.500/11.040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time=23.6 ms</w:t>
              <w:br/>
              <w:t>80 bytes from url-fwd.easydns.com (64.68.200.46): icmp_seq=3 ttl=39 time=23.6 ms</w:t>
              <w:br/>
              <w:t>80 bytes from url-fwd.easydns.com (64.68.200.46): icmp_seq=4 ttl=39 time=23.6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155ms</w:t>
              <w:br/>
              <w:t>rtt min/avg/max/mdev = 23.615/23.635/23.670/0.019 ms, pipe 3, ipg/ewma 38.826/23.637 ms</w:t>
              <w:br/>
              <w:t>.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19.517/19.525/19.541/0.008 ms, pipe 2, ipg/ewma 17.538/19.533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time=10.6 ms</w:t>
              <w:br/>
              <w:t>80 bytes from 151.101.129.67 (151.101.129.67): icmp_seq=2 ttl=39 time=10.6 ms</w:t>
              <w:br/>
              <w:t>80 bytes from 151.101.129.67 (151.101.129.67): icmp_seq=3 ttl=39 time=10.6 ms</w:t>
              <w:br/>
              <w:t>80 bytes from 151.101.129.67 (151.101.129.67): icmp_seq=4 ttl=39 time=10.6 ms</w:t>
              <w:br/>
              <w:t>80 bytes from 151.101.129.67 (151.101.129.67): icmp_seq=5 ttl=39 time=10.6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10.673/10.685/10.697/0.092 ms, pipe 2, ipg/ewma 11.207/10.684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22.720/22.745/22.779/0.021 ms, pipe 3, ipg/ewma 16.570/22.761 ms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18 hours and 58 minutes</w:t>
              <w:br/>
              <w:t>Total memory:           7818736 kB</w:t>
              <w:br/>
              <w:t>Free memory:            2684556 kB</w:t>
              <w:br/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18 hours and 58 minutes</w:t>
              <w:br/>
              <w:t>Total memory:           7761392 kB</w:t>
              <w:br/>
              <w:t>Free memory:            2771620 kB</w:t>
              <w:br/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7 hours and 8 minutes</w:t>
              <w:br/>
              <w:t>Total memory:           7761392 kB</w:t>
              <w:br/>
              <w:t>Free memory:            3223016 kB</w:t>
              <w:br/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7 hours and 10 minutes</w:t>
              <w:br/>
              <w:t>Total memory:           7761392 kB</w:t>
              <w:br/>
              <w:t>Free memory:            3229864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Environment</w:t>
      </w:r>
    </w:p>
    <w:p>
      <w:pPr>
        <w:pStyle w:val="Heading2"/>
      </w:pPr>
      <w:r>
        <w:t xml:space="preserve">8.1 Test Case: Test if fan status is in spec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8.2 Test Case: Test if sensors temp is in spec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8.3 Test Case: Test if system environment cooling is in spec </w:t>
      </w:r>
    </w:p>
    <w:p>
      <w:pPr>
        <w:pStyle w:val="Heading3"/>
      </w:pPr>
      <w:r>
        <w:t>8.3.1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8.3.2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8.3.3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8.3.4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8.4 Test Case: Test if system environment power are in spec </w:t>
      </w:r>
    </w:p>
    <w:p>
      <w:pPr>
        <w:pStyle w:val="Heading3"/>
      </w:pPr>
      <w:r>
        <w:t>8.4.1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8.4.2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8.4.3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8.4.4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8.5 Test Case: Test if system environment temp is in spec </w:t>
      </w:r>
    </w:p>
    <w:p>
      <w:pPr>
        <w:pStyle w:val="Heading3"/>
      </w:pPr>
      <w:r>
        <w:t>8.5.1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8.5.2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8.5.3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8.5.4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10. Detailed Test Suite Results: Host</w:t>
      </w:r>
    </w:p>
    <w:p>
      <w:pPr>
        <w:pStyle w:val="Heading2"/>
      </w:pPr>
      <w:r>
        <w:t xml:space="preserve">10.1 Test Case: Test if hostname is correcet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errors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56.5 kbps (- with framing overhead), 61 packets/sec</w:t>
              <w:br/>
              <w:t xml:space="preserve">  5 minutes output rate 132 kbps (- with framing overhead), 74 packets/sec</w:t>
              <w:br/>
              <w:t xml:space="preserve">     205073259 packets input, 24150825584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243291983 packets output, 52107262220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116 kbps (- with framing overhead), 72 packets/sec</w:t>
              <w:br/>
              <w:t xml:space="preserve">  5 minutes output rate 62.0 kbps (- with framing overhead), 62 packets/sec</w:t>
              <w:br/>
              <w:t xml:space="preserve">     231225819 packets input, 41015758573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205872536 packets output, 23972412576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55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57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55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38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56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50.7 kbps (- with framing overhead), 28 packets/sec</w:t>
              <w:br/>
              <w:t xml:space="preserve">     193360180 packets input, 22825901902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228668070 packets output, 48838769424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56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16.5 kbps (- with framing overhead), 23 packets/sec</w:t>
              <w:br/>
              <w:t xml:space="preserve">  5 minutes output rate 16.6 kbps (- with framing overhead), 23 packets/sec</w:t>
              <w:br/>
              <w:t xml:space="preserve">     213872256 packets input, 36409470738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192087157 packets output, 21960415489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48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56 minutes, 48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7 minutes, 22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42.5 kbps (- with framing overhead), 25 packets/sec</w:t>
              <w:br/>
              <w:t xml:space="preserve">     17702250 packets input, 2227148252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19798133 packets output, 3815748608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7 minutes, 20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.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42.6 kbps (- with framing overhead), 25 packets/sec</w:t>
              <w:br/>
              <w:t xml:space="preserve">     17612307 packets input, 2214734684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19677132 packets output, 3795627322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9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in counters are discarding </w:t>
      </w:r>
    </w:p>
    <w:p>
      <w:pPr>
        <w:pStyle w:val="Heading3"/>
      </w:pPr>
      <w:r>
        <w:t>11.2.1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11.3 Test Case: Test if interface link status is connected </w:t>
      </w:r>
    </w:p>
    <w:p>
      <w:pPr>
        <w:pStyle w:val="Heading3"/>
      </w:pPr>
      <w:r>
        <w:t>11.3.1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11.4 Test Case: Test if interface mtu is correct </w:t>
      </w:r>
    </w:p>
    <w:p>
      <w:pPr>
        <w:pStyle w:val="Heading3"/>
      </w:pPr>
      <w:r>
        <w:t>11.4.1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56.5 kbps (- with framing overhead), 61 packets/sec</w:t>
              <w:br/>
              <w:t xml:space="preserve">  5 minutes output rate 132 kbps (- with framing overhead), 74 packets/sec</w:t>
              <w:br/>
              <w:t xml:space="preserve">     205073259 packets input, 24150825584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243291983 packets output, 52107262220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116 kbps (- with framing overhead), 72 packets/sec</w:t>
              <w:br/>
              <w:t xml:space="preserve">  5 minutes output rate 62.0 kbps (- with framing overhead), 62 packets/sec</w:t>
              <w:br/>
              <w:t xml:space="preserve">     231225819 packets input, 41015758573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205872536 packets output, 23972412576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55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57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55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38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56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50.7 kbps (- with framing overhead), 28 packets/sec</w:t>
              <w:br/>
              <w:t xml:space="preserve">     193360180 packets input, 22825901902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228668070 packets output, 48838769424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56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16.5 kbps (- with framing overhead), 23 packets/sec</w:t>
              <w:br/>
              <w:t xml:space="preserve">  5 minutes output rate 16.6 kbps (- with framing overhead), 23 packets/sec</w:t>
              <w:br/>
              <w:t xml:space="preserve">     213872256 packets input, 36409470738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192087157 packets output, 21960415489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48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56 minutes, 48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7 minutes, 22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42.5 kbps (- with framing overhead), 25 packets/sec</w:t>
              <w:br/>
              <w:t xml:space="preserve">     17702250 packets input, 2227148252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19798133 packets output, 3815748608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7 minutes, 21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.</w:t>
              <w:br/>
            </w:r>
          </w:p>
        </w:tc>
      </w:tr>
    </w:tbl>
    <w:p>
      <w:pPr>
        <w:pStyle w:val="Heading3"/>
      </w:pPr>
      <w:r>
        <w:t>11.4.4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42.6 kbps (- with framing overhead), 25 packets/sec</w:t>
              <w:br/>
              <w:t xml:space="preserve">     17612307 packets input, 2214734684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19677132 packets output, 3795627322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9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11.5 Test Case: Test if interface out counters are discarding </w:t>
      </w:r>
    </w:p>
    <w:p>
      <w:pPr>
        <w:pStyle w:val="Heading3"/>
      </w:pPr>
      <w:r>
        <w:t>11.5.1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11.6 Test Case: Test if interface phy status connected </w:t>
      </w:r>
    </w:p>
    <w:p>
      <w:pPr>
        <w:pStyle w:val="Heading3"/>
      </w:pPr>
      <w:r>
        <w:t>11.6.1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11.6.2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11.6.3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11.6.4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11.7 Test Case: Test if interface protocol status is connected </w:t>
      </w:r>
    </w:p>
    <w:p>
      <w:pPr>
        <w:pStyle w:val="Heading3"/>
      </w:pPr>
      <w:r>
        <w:t>11.7.1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11.8 Test Case: Test interface utilization </w:t>
      </w:r>
    </w:p>
    <w:p>
      <w:pPr>
        <w:pStyle w:val="Heading3"/>
      </w:pPr>
      <w:r>
        <w:t>11.8.1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|0.0005631407431983466|.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|0.0013222574681218974|.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|0.00115476388943774|.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|0.000619524554442427|.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56.5 kbps (- with framing overhead), 61 packets/sec</w:t>
              <w:br/>
              <w:t xml:space="preserve">  5 minutes output rate 132 kbps (- with framing overhead), 74 packets/sec</w:t>
              <w:br/>
              <w:t xml:space="preserve">     205073259 packets input, 24150825584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243291983 packets output, 52107262220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57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116 kbps (- with framing overhead), 72 packets/sec</w:t>
              <w:br/>
              <w:t xml:space="preserve">  5 minutes output rate 62.0 kbps (- with framing overhead), 62 packets/sec</w:t>
              <w:br/>
              <w:t xml:space="preserve">     231225819 packets input, 41015758573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205872536 packets output, 23972412576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55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57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55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38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|0.00024013843702898045|.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|0.0005045586942036245|.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|0.0001655271062162068|.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|0.00016597817927233916|.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18 hours, 56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50.7 kbps (- with framing overhead), 28 packets/sec</w:t>
              <w:br/>
              <w:t xml:space="preserve">     193360180 packets input, 22825901902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228668070 packets output, 48838769424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18 hours, 56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16.5 kbps (- with framing overhead), 23 packets/sec</w:t>
              <w:br/>
              <w:t xml:space="preserve">  5 minutes output rate 16.6 kbps (- with framing overhead), 23 packets/sec</w:t>
              <w:br/>
              <w:t xml:space="preserve">     213872256 packets input, 36409470738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192087157 packets output, 21960415489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18 hours, 50 minutes, 48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18 hours, 56 minutes, 48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54 minutes, 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18 hours, 57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50 minutes, 49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18 hours, 54 minutes, 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11.8.3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|0.00021892967503050887|.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|0.00041138387785392527|.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7 minutes, 22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42.5 kbps (- with framing overhead), 25 packets/sec</w:t>
              <w:br/>
              <w:t xml:space="preserve">     17702250 packets input, 2227148252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19798133 packets output, 3815748608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7 minutes, 21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7 minutes, 45 seconds</w:t>
              <w:br/>
              <w:t>.</w:t>
              <w:br/>
            </w:r>
          </w:p>
        </w:tc>
      </w:tr>
    </w:tbl>
    <w:p>
      <w:pPr>
        <w:pStyle w:val="Heading3"/>
      </w:pPr>
      <w:r>
        <w:t>11.8.4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|0.00021993516125383314|.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|0.0004250137284662277|.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7 hours, 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42.6 kbps (- with framing overhead), 25 packets/sec</w:t>
              <w:br/>
              <w:t xml:space="preserve">     17612307 packets input, 2214734684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19677132 packets output, 3795627322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7 hours, 9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7 hours, 9 minutes, 31 seconds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Lldp</w:t>
      </w:r>
    </w:p>
    <w:p>
      <w:pPr>
        <w:pStyle w:val="Heading2"/>
      </w:pPr>
      <w:r>
        <w:t xml:space="preserve">12.1 Test Case: Test if lldp interface id is correct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lldp max frame size is correct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lldp rx is enabled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lldp system name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12.5 Test Case: Test if lldp tx is enabled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Logging</w:t>
      </w:r>
    </w:p>
    <w:p>
      <w:pPr>
        <w:pStyle w:val="Heading2"/>
      </w:pPr>
      <w:r>
        <w:t xml:space="preserve">13.1 Test Case: Test if log messages appear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19:33:09 kg-topology-CloudEOSEdge1 ConfigAgent: %SYS-5-CONFIG_SESSION_EXITED: User cvpsystem exited configuration session capiVerify-1582-ed76bedc08d311eb8ed8020000000000 on TerminAttr (localhost)</w:t>
              <w:br/>
              <w:t>Oct  7 19:33:09 kg-topology-CloudEOSEdge1 ConfigAgent: %SYS-5-CONFIG_SESSION_ABORTED: User cvpsystem aborted configuration session capiVerify-1582-ed76bedc08d311eb8ed8020000000000 on TerminAttr (localhost)</w:t>
              <w:br/>
              <w:t>Oct  7 19:33:09 kg-topology-CloudEOSEdge1 Aaa: %AAA-5-LOGOUT: user cvpsystem logged out [from: localhost] [service: TerminAttr]</w:t>
              <w:br/>
              <w:t>Oct  7 19:52:53 kg-topology-CloudEOSEdge1 Aaa: %AAA-5-LOGIN: user kgrozis logged in [from: 173.79.124.35] [service: command-api]</w:t>
              <w:br/>
              <w:t>Oct  7 19:53:04 kg-topology-CloudEOSEdge1 Aaa: %AAA-5-LOGOUT: user kgrozis logged out [from: 173.79.124.35] [service: command-api]</w:t>
              <w:br/>
              <w:t>Oct  7 19:53:07 kg-topology-CloudEOSEdge1 Aaa: %AAA-5-LOGIN: user kgrozis logged in [from: 173.79.124.35] [service: command-api]</w:t>
              <w:br/>
              <w:t>Oct  7 19:53:21 kg-topology-CloudEOSEdge1 Aaa: %AAA-5-LOGOUT: user kgrozis logged out [from: 173.79.124.35] [service: command-api]</w:t>
              <w:br/>
              <w:t>Oct  7 19:53:23 kg-topology-CloudEOSEdge1 Aaa: %AAA-5-LOGIN: user kgrozis logged in [from: 173.79.124.35] [service: command-api]</w:t>
              <w:br/>
              <w:t>Oct  7 19:53:28 kg-topology-CloudEOSEdge1 Aaa: %AAA-5-LOGOUT: user kgrozis logged out [from: 173.79.124.35] [service: command-api]</w:t>
              <w:br/>
              <w:t>Oct  7 19:53:38 kg-topology-CloudEOSEdge1 Aaa: %AAA-5-LOGIN: user kgrozis logged in [from: 173.79.124.35] [service: command-api]</w:t>
              <w:br/>
              <w:t>Oct  7 19:53:49 kg-topology-CloudEOSEdge1 Aaa: %AAA-5-LOGOUT: user kgrozis logged out [from: 173.79.124.35] [service: command-api]</w:t>
              <w:br/>
              <w:t>Oct  7 19:53:51 kg-topology-CloudEOSEdge1 Aaa: %AAA-5-LOGIN: user kgrozis logged in [from: 173.79.124.35] [service: command-api]</w:t>
              <w:br/>
              <w:t>Oct  7 19:53:59 kg-topology-CloudEOSEdge1 Aaa: %AAA-5-LOGOUT: user kgrozis logged out [from: 173.79.124.35] [service: command-api]</w:t>
              <w:br/>
              <w:t>Oct  7 19:57:29 kg-topology-CloudEOSEdge1 Aaa: %AAA-5-LOGIN: user kgrozis logged in [from: 173.79.124.35] [service: command-api]</w:t>
              <w:br/>
              <w:t>Oct  7 19:57:42 kg-topology-CloudEOSEdge1 Aaa: %AAA-5-LOGOUT: user kgrozis logged out [from: 173.79.124.35] [service: command-api]</w:t>
              <w:br/>
              <w:t>Oct  7 19:57:43 kg-topology-CloudEOSEdge1 Aaa: %AAA-5-LOGIN: user kgrozis logged in [from: 173.79.124.35] [service: command-api]</w:t>
              <w:br/>
              <w:t>Oct  7 19:57:52 kg-topology-CloudEOSEdge1 Aaa: %AAA-5-LOGOUT: user kgrozis logged out [from: 173.79.124.35] [service: command-api]</w:t>
              <w:br/>
              <w:t>Oct  7 19:59:02 kg-topology-CloudEOSEdge1 Aaa: %AAA-5-LOGIN: user kgrozis logged in [from: 173.79.124.35] [service: command-api]</w:t>
              <w:br/>
              <w:t>Oct  7 19:59:12 kg-topology-CloudEOSEdge1 Aaa: %AAA-5-LOGOUT: user kgrozis logged out [from: 173.79.124.35] [service: command-api]</w:t>
              <w:br/>
              <w:t>Oct  7 19:59:14 kg-topology-CloudEOSEdge1 Aaa: %AAA-5-LOGIN: user kgrozis logged in [from: 173.79.124.35] [service: command-api]</w:t>
              <w:br/>
              <w:t>Oct  7 19:59:22 kg-topology-CloudEOSEdge1 Aaa: %AAA-5-LOGOUT: user kgrozis logged out [from: 173.79.124.35] [service: command-api]</w:t>
              <w:br/>
              <w:t>Oct  7 20:03:10 kg-topology-CloudEOSEdge1 Aaa: %AAA-5-LOGIN: user kgrozis logged in [from: 173.79.124.35] [service: command-api]</w:t>
              <w:br/>
              <w:t>Oct  7 20:03:25 kg-topology-CloudEOSEdge1 Aaa: %AAA-5-LOGOUT: user kgrozis logged out [from: 173.79.124.35] [service: command-api]</w:t>
              <w:br/>
              <w:t>Oct  7 20:03:27 kg-topology-CloudEOSEdge1 Aaa: %AAA-5-LOGIN: user kgrozis logged in [from: 173.79.124.35] [service: command-api]</w:t>
              <w:br/>
              <w:t>Oct  7 20:03:37 kg-topology-CloudEOSEdge1 Aaa: %AAA-5-LOGOUT: user kgrozis logged out [from: 173.79.124.35] [service: command-api]</w:t>
              <w:br/>
              <w:t>Oct  7 20:03:50 kg-topology-CloudEOSEdge1 Aaa: %AAA-5-LOGIN: user kgrozis logged in [from: 173.79.124.35] [service: command-api]</w:t>
              <w:br/>
              <w:t>Oct  7 20:03:56 kg-topology-CloudEOSEdge1 Aaa: %AAA-5-LOGOUT: user kgrozis logged out [from: 173.79.124.35] [service: command-api]</w:t>
              <w:br/>
              <w:t>Oct  7 20:03:56 kg-topology-CloudEOSEdge1 Aaa: %AAA-5-LOGIN: user kgrozis logged in [from: 173.79.124.35] [service: command-api]</w:t>
              <w:br/>
              <w:t>Oct  7 20:04:04 kg-topology-CloudEOSEdge1 Aaa: %AAA-5-LOGOUT: user kgrozis logged out [from: 173.79.124.35] [service: command-api]</w:t>
              <w:br/>
              <w:t>Oct  7 20:04:09 kg-topology-CloudEOSEdge1 Aaa: %AAA-5-LOGIN: user kgrozis logged in [from: 173.79.124.35] [service: command-api]</w:t>
              <w:br/>
              <w:t>Oct  7 20:04:17 kg-topology-CloudEOSEdge1 Aaa: %AAA-5-LOGOUT: user kgrozis logged out [from: 173.79.124.35] [service: command-api]</w:t>
              <w:br/>
              <w:t>Oct  7 20:16:07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19:33:10 kg-topology-CloudEOSEdge2 ConfigAgent: %SYS-5-CONFIG_SESSION_EXITED: User cvpsystem exited configuration session capiVerify-1518-edd9c20c08d311eb815c020000000000 on TerminAttr (localhost)</w:t>
              <w:br/>
              <w:t>Oct  7 19:33:10 kg-topology-CloudEOSEdge2 ConfigAgent: %SYS-5-CONFIG_SESSION_ABORTED: User cvpsystem aborted configuration session capiVerify-1518-edd9c20c08d311eb815c020000000000 on TerminAttr (localhost)</w:t>
              <w:br/>
              <w:t>Oct  7 19:33:10 kg-topology-CloudEOSEdge2 Aaa: %AAA-5-LOGOUT: user cvpsystem logged out [from: localhost] [service: TerminAttr]</w:t>
              <w:br/>
              <w:t>Oct  7 19:52:53 kg-topology-CloudEOSEdge2 Aaa: %AAA-5-LOGIN: user kgrozis logged in [from: 173.79.124.35] [service: command-api]</w:t>
              <w:br/>
              <w:t>Oct  7 19:53:04 kg-topology-CloudEOSEdge2 Aaa: %AAA-5-LOGOUT: user kgrozis logged out [from: 173.79.124.35] [service: command-api]</w:t>
              <w:br/>
              <w:t>Oct  7 19:53:07 kg-topology-CloudEOSEdge2 Aaa: %AAA-5-LOGIN: user kgrozis logged in [from: 173.79.124.35] [service: command-api]</w:t>
              <w:br/>
              <w:t>Oct  7 19:53:21 kg-topology-CloudEOSEdge2 Aaa: %AAA-5-LOGOUT: user kgrozis logged out [from: 173.79.124.35] [service: command-api]</w:t>
              <w:br/>
              <w:t>Oct  7 19:53:23 kg-topology-CloudEOSEdge2 Aaa: %AAA-5-LOGIN: user kgrozis logged in [from: 173.79.124.35] [service: command-api]</w:t>
              <w:br/>
              <w:t>Oct  7 19:53:29 kg-topology-CloudEOSEdge2 Aaa: %AAA-5-LOGOUT: user kgrozis logged out [from: 173.79.124.35] [service: command-api]</w:t>
              <w:br/>
              <w:t>Oct  7 19:53:38 kg-topology-CloudEOSEdge2 Aaa: %AAA-5-LOGIN: user kgrozis logged in [from: 173.79.124.35] [service: command-api]</w:t>
              <w:br/>
              <w:t>Oct  7 19:53:49 kg-topology-CloudEOSEdge2 Aaa: %AAA-5-LOGOUT: user kgrozis logged out [from: 173.79.124.35] [service: command-api]</w:t>
              <w:br/>
              <w:t>Oct  7 19:53:55 kg-topology-CloudEOSEdge2 Aaa: %AAA-5-LOGIN: user kgrozis logged in [from: 173.79.124.35] [service: command-api]</w:t>
              <w:br/>
              <w:t>Oct  7 19:54:03 kg-topology-CloudEOSEdge2 Aaa: %AAA-5-LOGOUT: user kgrozis logged out [from: 173.79.124.35] [service: command-api]</w:t>
              <w:br/>
              <w:t>Oct  7 19:57:29 kg-topology-CloudEOSEdge2 Aaa: %AAA-5-LOGIN: user kgrozis logged in [from: 173.79.124.35] [service: command-api]</w:t>
              <w:br/>
              <w:t>Oct  7 19:57:42 kg-topology-CloudEOSEdge2 Aaa: %AAA-5-LOGOUT: user kgrozis logged out [from: 173.79.124.35] [service: command-api]</w:t>
              <w:br/>
              <w:t>Oct  7 19:57:48 kg-topology-CloudEOSEdge2 Aaa: %AAA-5-LOGIN: user kgrozis logged in [from: 173.79.124.35] [service: command-api]</w:t>
              <w:br/>
              <w:t>Oct  7 19:57:57 kg-topology-CloudEOSEdge2 Aaa: %AAA-5-LOGOUT: user kgrozis logged out [from: 173.79.124.35] [service: command-api]</w:t>
              <w:br/>
              <w:t>Oct  7 19:59:02 kg-topology-CloudEOSEdge2 Aaa: %AAA-5-LOGIN: user kgrozis logged in [from: 173.79.124.35] [service: command-api]</w:t>
              <w:br/>
              <w:t>Oct  7 19:59:13 kg-topology-CloudEOSEdge2 Aaa: %AAA-5-LOGOUT: user kgrozis logged out [from: 173.79.124.35] [service: command-api]</w:t>
              <w:br/>
              <w:t>Oct  7 19:59:18 kg-topology-CloudEOSEdge2 Aaa: %AAA-5-LOGIN: user kgrozis logged in [from: 173.79.124.35] [service: command-api]</w:t>
              <w:br/>
              <w:t>Oct  7 19:59:26 kg-topology-CloudEOSEdge2 Aaa: %AAA-5-LOGOUT: user kgrozis logged out [from: 173.79.124.35] [service: command-api]</w:t>
              <w:br/>
              <w:t>Oct  7 20:03:10 kg-topology-CloudEOSEdge2 Aaa: %AAA-5-LOGIN: user kgrozis logged in [from: 173.79.124.35] [service: command-api]</w:t>
              <w:br/>
              <w:t>Oct  7 20:03:25 kg-topology-CloudEOSEdge2 Aaa: %AAA-5-LOGOUT: user kgrozis logged out [from: 173.79.124.35] [service: command-api]</w:t>
              <w:br/>
              <w:t>Oct  7 20:03:32 kg-topology-CloudEOSEdge2 Aaa: %AAA-5-LOGIN: user kgrozis logged in [from: 173.79.124.35] [service: command-api]</w:t>
              <w:br/>
              <w:t>Oct  7 20:03:42 kg-topology-CloudEOSEdge2 Aaa: %AAA-5-LOGOUT: user kgrozis logged out [from: 173.79.124.35] [service: command-api]</w:t>
              <w:br/>
              <w:t>Oct  7 20:03:50 kg-topology-CloudEOSEdge2 Aaa: %AAA-5-LOGIN: user kgrozis logged in [from: 173.79.124.35] [service: command-api]</w:t>
              <w:br/>
              <w:t>Oct  7 20:03:56 kg-topology-CloudEOSEdge2 Aaa: %AAA-5-LOGOUT: user kgrozis logged out [from: 173.79.124.35] [service: command-api]</w:t>
              <w:br/>
              <w:t>Oct  7 20:03:56 kg-topology-CloudEOSEdge2 Aaa: %AAA-5-LOGIN: user kgrozis logged in [from: 173.79.124.35] [service: command-api]</w:t>
              <w:br/>
              <w:t>Oct  7 20:04:05 kg-topology-CloudEOSEdge2 Aaa: %AAA-5-LOGOUT: user kgrozis logged out [from: 173.79.124.35] [service: command-api]</w:t>
              <w:br/>
              <w:t>Oct  7 20:04:12 kg-topology-CloudEOSEdge2 Aaa: %AAA-5-LOGIN: user kgrozis logged in [from: 173.79.124.35] [service: command-api]</w:t>
              <w:br/>
              <w:t>Oct  7 20:04:21 kg-topology-CloudEOSEdge2 Aaa: %AAA-5-LOGOUT: user kgrozis logged out [from: 173.79.124.35] [service: command-api]</w:t>
              <w:br/>
              <w:t>Oct  7 20:16:07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19:33:04 kg-topology-CloudEosRR1 ConfigAgent: %SYS-5-CONFIG_SESSION_EXITED: User cvpsystem exited configuration session capiVerify-1495-ea7e2ae408d311ebb1bd020000000000 on TerminAttr (localhost)</w:t>
              <w:br/>
              <w:t>Oct  7 19:33:04 kg-topology-CloudEosRR1 ConfigAgent: %SYS-5-CONFIG_SESSION_ABORTED: User cvpsystem aborted configuration session capiVerify-1495-ea7e2ae408d311ebb1bd020000000000 on TerminAttr (localhost)</w:t>
              <w:br/>
              <w:t>Oct  7 19:33:04 kg-topology-CloudEosRR1 Aaa: %AAA-5-LOGOUT: user cvpsystem logged out [from: localhost] [service: TerminAttr]</w:t>
              <w:br/>
              <w:t>Oct  7 19:52:53 kg-topology-CloudEosRR1 Aaa: %AAA-5-LOGIN: user kgrozis logged in [from: 173.79.124.35] [service: command-api]</w:t>
              <w:br/>
              <w:t>Oct  7 19:53:04 kg-topology-CloudEosRR1 Aaa: %AAA-5-LOGOUT: user kgrozis logged out [from: 173.79.124.35] [service: command-api]</w:t>
              <w:br/>
              <w:t>Oct  7 19:53:07 kg-topology-CloudEosRR1 Aaa: %AAA-5-LOGIN: user kgrozis logged in [from: 173.79.124.35] [service: command-api]</w:t>
              <w:br/>
              <w:t>Oct  7 19:53:21 kg-topology-CloudEosRR1 Aaa: %AAA-5-LOGOUT: user kgrozis logged out [from: 173.79.124.35] [service: command-api]</w:t>
              <w:br/>
              <w:t>Oct  7 19:53:22 kg-topology-CloudEosRR1 Aaa: %AAA-5-LOGIN: user kgrozis logged in [from: 173.79.124.35] [service: command-api]</w:t>
              <w:br/>
              <w:t>Oct  7 19:53:27 kg-topology-CloudEosRR1 Aaa: %AAA-5-LOGOUT: user kgrozis logged out [from: 173.79.124.35] [service: command-api]</w:t>
              <w:br/>
              <w:t>Oct  7 19:53:38 kg-topology-CloudEosRR1 Aaa: %AAA-5-LOGIN: user kgrozis logged in [from: 173.79.124.35] [service: command-api]</w:t>
              <w:br/>
              <w:t>Oct  7 19:53:49 kg-topology-CloudEosRR1 Aaa: %AAA-5-LOGOUT: user kgrozis logged out [from: 173.79.124.35] [service: command-api]</w:t>
              <w:br/>
              <w:t>Oct  7 19:53:49 kg-topology-CloudEosRR1 Aaa: %AAA-5-LOGIN: user kgrozis logged in [from: 173.79.124.35] [service: command-api]</w:t>
              <w:br/>
              <w:t>Oct  7 19:53:57 kg-topology-CloudEosRR1 Aaa: %AAA-5-LOGOUT: user kgrozis logged out [from: 173.79.124.35] [service: command-api]</w:t>
              <w:br/>
              <w:t>Oct  7 19:57:30 kg-topology-CloudEosRR1 Aaa: %AAA-5-LOGIN: user kgrozis logged in [from: 173.79.124.35] [service: command-api]</w:t>
              <w:br/>
              <w:t>Oct  7 19:57:42 kg-topology-CloudEosRR1 Aaa: %AAA-5-LOGOUT: user kgrozis logged out [from: 173.79.124.35] [service: command-api]</w:t>
              <w:br/>
              <w:t>Oct  7 19:57:42 kg-topology-CloudEosRR1 Aaa: %AAA-5-LOGIN: user kgrozis logged in [from: 173.79.124.35] [service: command-api]</w:t>
              <w:br/>
              <w:t>Oct  7 19:57:49 kg-topology-CloudEosRR1 Aaa: %AAA-5-LOGOUT: user kgrozis logged out [from: 173.79.124.35] [service: command-api]</w:t>
              <w:br/>
              <w:t>Oct  7 19:59:02 kg-topology-CloudEosRR1 Aaa: %AAA-5-LOGIN: user kgrozis logged in [from: 173.79.124.35] [service: command-api]</w:t>
              <w:br/>
              <w:t>Oct  7 19:59:12 kg-topology-CloudEosRR1 Aaa: %AAA-5-LOGOUT: user kgrozis logged out [from: 173.79.124.35] [service: command-api]</w:t>
              <w:br/>
              <w:t>Oct  7 19:59:12 kg-topology-CloudEosRR1 Aaa: %AAA-5-LOGIN: user kgrozis logged in [from: 173.79.124.35] [service: command-api]</w:t>
              <w:br/>
              <w:t>Oct  7 19:59:20 kg-topology-CloudEosRR1 Aaa: %AAA-5-LOGOUT: user kgrozis logged out [from: 173.79.124.35] [service: command-api]</w:t>
              <w:br/>
              <w:t>Oct  7 20:03:10 kg-topology-CloudEosRR1 Aaa: %AAA-5-LOGIN: user kgrozis logged in [from: 173.79.124.35] [service: command-api]</w:t>
              <w:br/>
              <w:t>Oct  7 20:03:25 kg-topology-CloudEosRR1 Aaa: %AAA-5-LOGOUT: user kgrozis logged out [from: 173.79.124.35] [service: command-api]</w:t>
              <w:br/>
              <w:t>Oct  7 20:03:25 kg-topology-CloudEosRR1 Aaa: %AAA-5-LOGIN: user kgrozis logged in [from: 173.79.124.35] [service: command-api]</w:t>
              <w:br/>
              <w:t>Oct  7 20:03:32 kg-topology-CloudEosRR1 Aaa: %AAA-5-LOGOUT: user kgrozis logged out [from: 173.79.124.35] [service: command-api]</w:t>
              <w:br/>
              <w:t>Oct  7 20:03:50 kg-topology-CloudEosRR1 Aaa: %AAA-5-LOGIN: user kgrozis logged in [from: 173.79.124.35] [service: command-api]</w:t>
              <w:br/>
              <w:t>Oct  7 20:03:56 kg-topology-CloudEosRR1 Aaa: %AAA-5-LOGOUT: user kgrozis logged out [from: 173.79.124.35] [service: command-api]</w:t>
              <w:br/>
              <w:t>Oct  7 20:03:56 kg-topology-CloudEosRR1 Aaa: %AAA-5-LOGIN: user kgrozis logged in [from: 173.79.124.35] [service: command-api]</w:t>
              <w:br/>
              <w:t>Oct  7 20:04:04 kg-topology-CloudEosRR1 Aaa: %AAA-5-LOGOUT: user kgrozis logged out [from: 173.79.124.35] [service: command-api]</w:t>
              <w:br/>
              <w:t>Oct  7 20:04:07 kg-topology-CloudEosRR1 Aaa: %AAA-5-LOGIN: user kgrozis logged in [from: 173.79.124.35] [service: command-api]</w:t>
              <w:br/>
              <w:t>Oct  7 20:04:14 kg-topology-CloudEosRR1 Aaa: %AAA-5-LOGOUT: user kgrozis logged out [from: 173.79.124.35] [service: command-api]</w:t>
              <w:br/>
              <w:t>Oct  7 20:16:07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19:33:05 kg-topology-CloudEosRR2 ConfigAgent: %SYS-5-CONFIG_SESSION_EXITED: User cvpsystem exited configuration session capiVerify-1571-eb04180208d311eb89bc020000000000 on TerminAttr (localhost)</w:t>
              <w:br/>
              <w:t>Oct  7 19:33:05 kg-topology-CloudEosRR2 ConfigAgent: %SYS-5-CONFIG_SESSION_ABORTED: User cvpsystem aborted configuration session capiVerify-1571-eb04180208d311eb89bc020000000000 on TerminAttr (localhost)</w:t>
              <w:br/>
              <w:t>Oct  7 19:33:05 kg-topology-CloudEosRR2 Aaa: %AAA-5-LOGOUT: user cvpsystem logged out [from: localhost] [service: TerminAttr]</w:t>
              <w:br/>
              <w:t>Oct  7 19:52:53 kg-topology-CloudEosRR2 Aaa: %AAA-5-LOGIN: user kgrozis logged in [from: 173.79.124.35] [service: command-api]</w:t>
              <w:br/>
              <w:t>Oct  7 19:53:04 kg-topology-CloudEosRR2 Aaa: %AAA-5-LOGOUT: user kgrozis logged out [from: 173.79.124.35] [service: command-api]</w:t>
              <w:br/>
              <w:t>Oct  7 19:53:07 kg-topology-CloudEosRR2 Aaa: %AAA-5-LOGIN: user kgrozis logged in [from: 173.79.124.35] [service: command-api]</w:t>
              <w:br/>
              <w:t>Oct  7 19:53:21 kg-topology-CloudEosRR2 Aaa: %AAA-5-LOGOUT: user kgrozis logged out [from: 173.79.124.35] [service: command-api]</w:t>
              <w:br/>
              <w:t>Oct  7 19:53:22 kg-topology-CloudEosRR2 Aaa: %AAA-5-LOGIN: user kgrozis logged in [from: 173.79.124.35] [service: command-api]</w:t>
              <w:br/>
              <w:t>Oct  7 19:53:27 kg-topology-CloudEosRR2 Aaa: %AAA-5-LOGOUT: user kgrozis logged out [from: 173.79.124.35] [service: command-api]</w:t>
              <w:br/>
              <w:t>Oct  7 19:53:38 kg-topology-CloudEosRR2 Aaa: %AAA-5-LOGIN: user kgrozis logged in [from: 173.79.124.35] [service: command-api]</w:t>
              <w:br/>
              <w:t>Oct  7 19:53:49 kg-topology-CloudEosRR2 Aaa: %AAA-5-LOGOUT: user kgrozis logged out [from: 173.79.124.35] [service: command-api]</w:t>
              <w:br/>
              <w:t>Oct  7 19:53:49 kg-topology-CloudEosRR2 Aaa: %AAA-5-LOGIN: user kgrozis logged in [from: 173.79.124.35] [service: command-api]</w:t>
              <w:br/>
              <w:t>Oct  7 19:53:58 kg-topology-CloudEosRR2 Aaa: %AAA-5-LOGOUT: user kgrozis logged out [from: 173.79.124.35] [service: command-api]</w:t>
              <w:br/>
              <w:t>Oct  7 19:57:29 kg-topology-CloudEosRR2 Aaa: %AAA-5-LOGIN: user kgrozis logged in [from: 173.79.124.35] [service: command-api]</w:t>
              <w:br/>
              <w:t>Oct  7 19:57:41 kg-topology-CloudEosRR2 Aaa: %AAA-5-LOGOUT: user kgrozis logged out [from: 173.79.124.35] [service: command-api]</w:t>
              <w:br/>
              <w:t>Oct  7 19:57:42 kg-topology-CloudEosRR2 Aaa: %AAA-5-LOGIN: user kgrozis logged in [from: 173.79.124.35] [service: command-api]</w:t>
              <w:br/>
              <w:t>Oct  7 19:57:50 kg-topology-CloudEosRR2 Aaa: %AAA-5-LOGOUT: user kgrozis logged out [from: 173.79.124.35] [service: command-api]</w:t>
              <w:br/>
              <w:t>Oct  7 19:59:02 kg-topology-CloudEosRR2 Aaa: %AAA-5-LOGIN: user kgrozis logged in [from: 173.79.124.35] [service: command-api]</w:t>
              <w:br/>
              <w:t>Oct  7 19:59:12 kg-topology-CloudEosRR2 Aaa: %AAA-5-LOGOUT: user kgrozis logged out [from: 173.79.124.35] [service: command-api]</w:t>
              <w:br/>
              <w:t>Oct  7 19:59:13 kg-topology-CloudEosRR2 Aaa: %AAA-5-LOGIN: user kgrozis logged in [from: 173.79.124.35] [service: command-api]</w:t>
              <w:br/>
              <w:t>Oct  7 19:59:21 kg-topology-CloudEosRR2 Aaa: %AAA-5-LOGOUT: user kgrozis logged out [from: 173.79.124.35] [service: command-api]</w:t>
              <w:br/>
              <w:t>Oct  7 20:03:10 kg-topology-CloudEosRR2 Aaa: %AAA-5-LOGIN: user kgrozis logged in [from: 173.79.124.35] [service: command-api]</w:t>
              <w:br/>
              <w:t>Oct  7 20:03:24 kg-topology-CloudEosRR2 Aaa: %AAA-5-LOGOUT: user kgrozis logged out [from: 173.79.124.35] [service: command-api]</w:t>
              <w:br/>
              <w:t>Oct  7 20:03:25 kg-topology-CloudEosRR2 Aaa: %AAA-5-LOGIN: user kgrozis logged in [from: 173.79.124.35] [service: command-api]</w:t>
              <w:br/>
              <w:t>Oct  7 20:03:37 kg-topology-CloudEosRR2 Aaa: %AAA-5-LOGOUT: user kgrozis logged out [from: 173.79.124.35] [service: command-api]</w:t>
              <w:br/>
              <w:t>Oct  7 20:03:50 kg-topology-CloudEosRR2 Aaa: %AAA-5-LOGIN: user kgrozis logged in [from: 173.79.124.35] [service: command-api]</w:t>
              <w:br/>
              <w:t>Oct  7 20:03:56 kg-topology-CloudEosRR2 Aaa: %AAA-5-LOGOUT: user kgrozis logged out [from: 173.79.124.35] [service: command-api]</w:t>
              <w:br/>
              <w:t>Oct  7 20:03:56 kg-topology-CloudEosRR2 Aaa: %AAA-5-LOGIN: user kgrozis logged in [from: 173.79.124.35] [service: command-api]</w:t>
              <w:br/>
              <w:t>Oct  7 20:04:04 kg-topology-CloudEosRR2 Aaa: %AAA-5-LOGOUT: user kgrozis logged out [from: 173.79.124.35] [service: command-api]</w:t>
              <w:br/>
              <w:t>Oct  7 20:04:07 kg-topology-CloudEosRR2 Aaa: %AAA-5-LOGIN: user kgrozis logged in [from: 173.79.124.35] [service: command-api]</w:t>
              <w:br/>
              <w:t>Oct  7 20:04:15 kg-topology-CloudEosRR2 Aaa: %AAA-5-LOGOUT: user kgrozis logged out [from: 173.79.124.35] [service: command-api]</w:t>
              <w:br/>
              <w:t>Oct  7 20:16:07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Api</w:t>
      </w:r>
    </w:p>
    <w:p>
      <w:pPr>
        <w:pStyle w:val="Heading2"/>
      </w:pPr>
      <w:r>
        <w:t xml:space="preserve">14.1 Test Case: Test if management http api server is running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198932</w:t>
              <w:br/>
              <w:t>Last hit:           0 seconds ago</w:t>
              <w:br/>
              <w:t>Bytes in:           30594816</w:t>
              <w:br/>
              <w:t>Bytes out:          560831556</w:t>
              <w:br/>
              <w:t>Requests:           189272</w:t>
              <w:br/>
              <w:t>Commands:           389021</w:t>
              <w:br/>
              <w:t>Duration:           15796.417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189272         30594816       560831556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198844</w:t>
              <w:br/>
              <w:t>Last hit:           0 seconds ago</w:t>
              <w:br/>
              <w:t>Bytes in:           30608660</w:t>
              <w:br/>
              <w:t>Bytes out:          560126010</w:t>
              <w:br/>
              <w:t>Requests:           189185</w:t>
              <w:br/>
              <w:t>Commands:           390037</w:t>
              <w:br/>
              <w:t>Duration:           20499.171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189185         30608660       560126010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36861</w:t>
              <w:br/>
              <w:t>Last hit:           0 seconds ago</w:t>
              <w:br/>
              <w:t>Bytes in:           5880922</w:t>
              <w:br/>
              <w:t>Bytes out:          113181484</w:t>
              <w:br/>
              <w:t>Requests:           35427</w:t>
              <w:br/>
              <w:t>Commands:           81331</w:t>
              <w:br/>
              <w:t>Duration:           3552.711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35427          5880922        113181484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36354</w:t>
              <w:br/>
              <w:t>Last hit:           0 seconds ago</w:t>
              <w:br/>
              <w:t>Bytes in:           5803703</w:t>
              <w:br/>
              <w:t>Bytes out:          112214156</w:t>
              <w:br/>
              <w:t>Requests:           34935</w:t>
              <w:br/>
              <w:t>Commands:           80347</w:t>
              <w:br/>
              <w:t>Duration:           3298.042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34935          5803703        112214156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14.2 Test Case: Test if management https api server is enabled </w:t>
      </w:r>
    </w:p>
    <w:p>
      <w:pPr>
        <w:pStyle w:val="Heading3"/>
      </w:pPr>
      <w:r>
        <w:t>14.2.1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198932</w:t>
              <w:br/>
              <w:t>Last hit:           0 seconds ago</w:t>
              <w:br/>
              <w:t>Bytes in:           30594816</w:t>
              <w:br/>
              <w:t>Bytes out:          560831556</w:t>
              <w:br/>
              <w:t>Requests:           189272</w:t>
              <w:br/>
              <w:t>Commands:           389021</w:t>
              <w:br/>
              <w:t>Duration:           15796.417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189272         30594816       560831556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198844</w:t>
              <w:br/>
              <w:t>Last hit:           0 seconds ago</w:t>
              <w:br/>
              <w:t>Bytes in:           30608660</w:t>
              <w:br/>
              <w:t>Bytes out:          560126010</w:t>
              <w:br/>
              <w:t>Requests:           189185</w:t>
              <w:br/>
              <w:t>Commands:           390037</w:t>
              <w:br/>
              <w:t>Duration:           20499.171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189185         30608660       560126010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36861</w:t>
              <w:br/>
              <w:t>Last hit:           0 seconds ago</w:t>
              <w:br/>
              <w:t>Bytes in:           5880922</w:t>
              <w:br/>
              <w:t>Bytes out:          113181484</w:t>
              <w:br/>
              <w:t>Requests:           35427</w:t>
              <w:br/>
              <w:t>Commands:           81331</w:t>
              <w:br/>
              <w:t>Duration:           3552.711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35427          5880922        113181484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36354</w:t>
              <w:br/>
              <w:t>Last hit:           0 seconds ago</w:t>
              <w:br/>
              <w:t>Bytes in:           5803703</w:t>
              <w:br/>
              <w:t>Bytes out:          112214156</w:t>
              <w:br/>
              <w:t>Requests:           34935</w:t>
              <w:br/>
              <w:t>Commands:           80347</w:t>
              <w:br/>
              <w:t>Duration:           3298.042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34935          5803703        112214156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14.3 Test Case: Test if management https api server is running </w:t>
      </w:r>
    </w:p>
    <w:p>
      <w:pPr>
        <w:pStyle w:val="Heading3"/>
      </w:pPr>
      <w:r>
        <w:t>14.3.1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198932</w:t>
              <w:br/>
              <w:t>Last hit:           0 seconds ago</w:t>
              <w:br/>
              <w:t>Bytes in:           30594816</w:t>
              <w:br/>
              <w:t>Bytes out:          560831556</w:t>
              <w:br/>
              <w:t>Requests:           189272</w:t>
              <w:br/>
              <w:t>Commands:           389021</w:t>
              <w:br/>
              <w:t>Duration:           15796.417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189272         30594816       560831556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198844</w:t>
              <w:br/>
              <w:t>Last hit:           0 seconds ago</w:t>
              <w:br/>
              <w:t>Bytes in:           30608660</w:t>
              <w:br/>
              <w:t>Bytes out:          560126010</w:t>
              <w:br/>
              <w:t>Requests:           189185</w:t>
              <w:br/>
              <w:t>Commands:           390037</w:t>
              <w:br/>
              <w:t>Duration:           20499.171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189185         30608660       560126010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36861</w:t>
              <w:br/>
              <w:t>Last hit:           0 seconds ago</w:t>
              <w:br/>
              <w:t>Bytes in:           5880922</w:t>
              <w:br/>
              <w:t>Bytes out:          113181484</w:t>
              <w:br/>
              <w:t>Requests:           35427</w:t>
              <w:br/>
              <w:t>Commands:           81331</w:t>
              <w:br/>
              <w:t>Duration:           3552.711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35427          5880922        113181484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36354</w:t>
              <w:br/>
              <w:t>Last hit:           0 seconds ago</w:t>
              <w:br/>
              <w:t>Bytes in:           5803703</w:t>
              <w:br/>
              <w:t>Bytes out:          112214156</w:t>
              <w:br/>
              <w:t>Requests:           34935</w:t>
              <w:br/>
              <w:t>Commands:           80347</w:t>
              <w:br/>
              <w:t>Duration:           3298.042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34935          5803703        112214156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14.4 Test Case: Test if management https api server port is correct </w:t>
      </w:r>
    </w:p>
    <w:p>
      <w:pPr>
        <w:pStyle w:val="Heading3"/>
      </w:pPr>
      <w:r>
        <w:t>14.4.1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198932</w:t>
              <w:br/>
              <w:t>Last hit:           0 seconds ago</w:t>
              <w:br/>
              <w:t>Bytes in:           30594816</w:t>
              <w:br/>
              <w:t>Bytes out:          560831556</w:t>
              <w:br/>
              <w:t>Requests:           189272</w:t>
              <w:br/>
              <w:t>Commands:           389021</w:t>
              <w:br/>
              <w:t>Duration:           15796.417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189272         30594816       560831556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14.4.2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198844</w:t>
              <w:br/>
              <w:t>Last hit:           0 seconds ago</w:t>
              <w:br/>
              <w:t>Bytes in:           30608660</w:t>
              <w:br/>
              <w:t>Bytes out:          560126010</w:t>
              <w:br/>
              <w:t>Requests:           189185</w:t>
              <w:br/>
              <w:t>Commands:           390037</w:t>
              <w:br/>
              <w:t>Duration:           20499.171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189185         30608660       560126010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14.4.3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36861</w:t>
              <w:br/>
              <w:t>Last hit:           0 seconds ago</w:t>
              <w:br/>
              <w:t>Bytes in:           5880922</w:t>
              <w:br/>
              <w:t>Bytes out:          113181484</w:t>
              <w:br/>
              <w:t>Requests:           35427</w:t>
              <w:br/>
              <w:t>Commands:           81331</w:t>
              <w:br/>
              <w:t>Duration:           3552.711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35427          5880922        113181484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14.4.4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36354</w:t>
              <w:br/>
              <w:t>Last hit:           0 seconds ago</w:t>
              <w:br/>
              <w:t>Bytes in:           5803703</w:t>
              <w:br/>
              <w:t>Bytes out:          112214156</w:t>
              <w:br/>
              <w:t>Requests:           34935</w:t>
              <w:br/>
              <w:t>Commands:           80347</w:t>
              <w:br/>
              <w:t>Duration:           3298.042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34935          5803703        112214156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14.5 Test Case: Test if management local http api server is running </w:t>
      </w:r>
    </w:p>
    <w:p>
      <w:pPr>
        <w:pStyle w:val="Heading3"/>
      </w:pPr>
      <w:r>
        <w:t>14.5.1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198932</w:t>
              <w:br/>
              <w:t>Last hit:           0 seconds ago</w:t>
              <w:br/>
              <w:t>Bytes in:           30594816</w:t>
              <w:br/>
              <w:t>Bytes out:          560831556</w:t>
              <w:br/>
              <w:t>Requests:           189272</w:t>
              <w:br/>
              <w:t>Commands:           389021</w:t>
              <w:br/>
              <w:t>Duration:           15796.417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189272         30594816       560831556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14.5.2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198844</w:t>
              <w:br/>
              <w:t>Last hit:           0 seconds ago</w:t>
              <w:br/>
              <w:t>Bytes in:           30608660</w:t>
              <w:br/>
              <w:t>Bytes out:          560126010</w:t>
              <w:br/>
              <w:t>Requests:           189185</w:t>
              <w:br/>
              <w:t>Commands:           390037</w:t>
              <w:br/>
              <w:t>Duration:           20499.171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189185         30608660       560126010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14.5.3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36861</w:t>
              <w:br/>
              <w:t>Last hit:           0 seconds ago</w:t>
              <w:br/>
              <w:t>Bytes in:           5880922</w:t>
              <w:br/>
              <w:t>Bytes out:          113181484</w:t>
              <w:br/>
              <w:t>Requests:           35427</w:t>
              <w:br/>
              <w:t>Commands:           81331</w:t>
              <w:br/>
              <w:t>Duration:           3552.711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35427          5880922        113181484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14.5.4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36354</w:t>
              <w:br/>
              <w:t>Last hit:           0 seconds ago</w:t>
              <w:br/>
              <w:t>Bytes in:           5803703</w:t>
              <w:br/>
              <w:t>Bytes out:          112214156</w:t>
              <w:br/>
              <w:t>Requests:           34935</w:t>
              <w:br/>
              <w:t>Commands:           80347</w:t>
              <w:br/>
              <w:t>Duration:           3298.042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34935          5803703        112214156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1"/>
      </w:pPr>
      <w:r>
        <w:t>15. Detailed Test Suite Results: Ntp</w:t>
      </w:r>
    </w:p>
    <w:p>
      <w:pPr>
        <w:pStyle w:val="Heading2"/>
      </w:pPr>
      <w:r>
        <w:t xml:space="preserve">15.1 Test Case: Test if ntp associated with peers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22   512  377    0.121    1.475   0.759</w:t>
              <w:br/>
              <w:t>.</w:t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26  1024  377    0.179   -0.062   0.069</w:t>
              <w:br/>
              <w:t>.</w:t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898  1024  377     0.12   -0.034   0.131</w:t>
              <w:br/>
              <w:t>.</w:t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645  1024  377    0.132   -0.002   0.065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15.2 Test Case: Test if ntp is synchronized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35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15.3 Test Case: Test if ntp servers are reachable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84ms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15.4 Test Case: Test if process is running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20:16:13 up 55 days, 18:58,  0 users,  load average: 1.60, 1.28, 1.25</w:t>
              <w:br/>
              <w:t xml:space="preserve">  PID %CPU %MEM TT       STAT  STARTED     TIME CMD</w:t>
              <w:br/>
              <w:t xml:space="preserve"> 1928  102  3.7 ?        Sl     Aug 13 57-01:39:54 Sfe</w:t>
              <w:br/>
              <w:t xml:space="preserve"> 7742  0.6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06:11:42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02:54:43 ConfigAgent</w:t>
              <w:br/>
              <w:t xml:space="preserve"> 1233  0.1  0.9 ?        S      Aug 13 02:35:30 ProcMgr-worker</w:t>
              <w:br/>
              <w:t xml:space="preserve"> 3405  0.1  1.4 ?        S      Aug 13 02:25:51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00:06:59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00:45:57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01:07:07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00:02:56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00:28:45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00:03:24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>21883  0.0  0.0 ?        S    20:11:01 00:00:00 [kworker/0:3]</w:t>
              <w:br/>
              <w:t xml:space="preserve">22177  0.0  0.0 ?        Ss   20:15:08 00:00:00 sshd: [accepted]                          </w:t>
              <w:br/>
              <w:t xml:space="preserve">22178  0.0  0.0 ?        S    20:15:08 00:00:00 sshd: [net]                               </w:t>
              <w:br/>
              <w:t>22532  0.0  0.0 ?        Rs   20:16:13 00:00:00 ps -e -o pid,pcpu,pmem,tt,stat,lstart,start,time,cmd --sort=-pcpu -ww</w:t>
              <w:br/>
              <w:t>22534  0.0  0.0 ?        Rs   20:16:13 00:00:00 uptime</w:t>
              <w:br/>
              <w:t>30730  0.0  0.4 ?        Sl     Aug 17 00:24:46 dockerd -H tcp://127.0.0.1:4243 -H unix:///var/run/docker.sock -s overlay</w:t>
              <w:br/>
              <w:t>30750  0.0  0.1 ?        Ssl    Aug 17 00:20:26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20:16:13 up 55 days, 18:58,  1 user,  load average: 1.52, 1.29, 1.31</w:t>
              <w:br/>
              <w:t xml:space="preserve">  PID %CPU %MEM TT       STAT  STARTED     TIME CMD</w:t>
              <w:br/>
              <w:t xml:space="preserve"> 2025  101  3.7 ?        Sl     Aug 13 56-14:21:19 Sfe</w:t>
              <w:br/>
              <w:t xml:space="preserve"> 1675  2.5  2.1 ?        Sl     Aug 13 1-10:29:50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00:15:42 python2.7 /var/awslogs/bin/aws logs push --config-file /mnt/flash/awslogs/awslogs.conf --additional-configs-dir /mnt/flash/awslogs/config</w:t>
              <w:br/>
              <w:t xml:space="preserve"> 1476  0.3  2.6 ?        S      Aug 13 04:10:32 Sysdb</w:t>
              <w:br/>
              <w:t xml:space="preserve"> 1518  0.3  8.0 ?        Sl     Aug 13 05:04:21 ConfigAgent</w:t>
              <w:br/>
              <w:t xml:space="preserve"> 1243  0.2  0.9 ?        S      Aug 13 03:20:54 ProcMgr-worker</w:t>
              <w:br/>
              <w:t xml:space="preserve"> 1951  0.2  1.7 ?        S      Aug 13 02:54:10 IpRib</w:t>
              <w:br/>
              <w:t xml:space="preserve"> 1703  0.1  1.7 ?        S      Aug 13 01:43:38 SuperServer</w:t>
              <w:br/>
              <w:t xml:space="preserve"> 1719  0.1  1.2 ?        S      Aug 13 01:25:21 StpTxRx</w:t>
              <w:br/>
              <w:t xml:space="preserve"> 1727  0.1  1.0 ?        S      Aug 13 02:39:52 AgentMonitor</w:t>
              <w:br/>
              <w:t xml:space="preserve"> 1980  0.1  2.3 ?        Sl     Aug 13 01:46:54 Bgp</w:t>
              <w:br/>
              <w:t xml:space="preserve"> 3369  0.1  1.4 ?        S      Aug 13 02:35:37 Fhrp</w:t>
              <w:br/>
              <w:t xml:space="preserve">    1  0.0  0.0 ?        Ss     Aug 13 00:11:59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00:19:17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00:36:16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00:34:15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00:34:26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00:51:55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00:44:03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00:34:35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00:34:30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01:10:42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01:18:51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00:36:04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23498  0.0  0.0 ?        S    20:03:01 00:00:00 [kworker/0:2]</w:t>
              <w:br/>
              <w:t>24871  0.0  0.0 ?        S    20:09:01 00:00:00 [kworker/0:3]</w:t>
              <w:br/>
              <w:t>25192  0.0  0.0 ?        S    20:14:01 00:00:00 [kworker/0:0]</w:t>
              <w:br/>
              <w:t>25654  0.0  0.0 ?        Rs   20:16:13 00:00:00 ps -e -o pid,pcpu,pmem,tt,stat,lstart,start,time,cmd --sort=-pcpu -ww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00:11:35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20:16:13 up 9 days,  7:08,  0 users,  load average: 1.41, 1.23, 1.20</w:t>
              <w:br/>
              <w:t xml:space="preserve">  PID %CPU %MEM TT       STAT  STARTED     TIME CMD</w:t>
              <w:br/>
              <w:t xml:space="preserve"> 2183  101  3.4 ?        Sl     Sep 28 9-09:48:14 Sfe</w:t>
              <w:br/>
              <w:t xml:space="preserve"> 1718  2.4  1.6 ?        Sl     Sep 28 05:21:34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01:14:41 python2.7 /var/awslogs/bin/aws logs push --config-file /mnt/flash/awslogs/awslogs.conf --additional-configs-dir /mnt/flash/awslogs/config</w:t>
              <w:br/>
              <w:t xml:space="preserve"> 1495  0.3  6.8 ?        Sl     Sep 28 00:44:58 ConfigAgent</w:t>
              <w:br/>
              <w:t xml:space="preserve"> 1220  0.2  0.9 ?        S      Sep 28 00:33:26 ProcMgr-worker</w:t>
              <w:br/>
              <w:t xml:space="preserve"> 1453  0.2  2.5 ?        S      Sep 28 00:32:45 Sysdb</w:t>
              <w:br/>
              <w:t xml:space="preserve"> 1734  0.1  1.7 ?        S      Sep 28 00:16:31 SuperServer</w:t>
              <w:br/>
              <w:t xml:space="preserve"> 1761  0.1  1.0 ?        S      Sep 28 00:25:26 AgentMonitor</w:t>
              <w:br/>
              <w:t xml:space="preserve"> 2062  0.1  1.6 ?        S      Sep 28 00:13:26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00:02:59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1558  0.0  0.0 ?        S    20:07:01 00:00:00 [kworker/0:0]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00:04:27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00:05:46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00:12:42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00:09:06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00:07:42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00:04:41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00:05:26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00:00:52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00:01:55 RouteInput</w:t>
              <w:br/>
              <w:t xml:space="preserve"> 2118  0.0  2.3 ?        Sl     Sep 28 00:09:08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2289  0.0  0.0 ?        S    20:13:01 00:00:00 [kworker/0:1]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00:11:38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 xml:space="preserve"> 2896  0.0  0.1 ?        Ss   20:16:13 00:00:00 python /bin/FetchLogs dump -n -l /var/log -m eos(?=($|\..*\.gz))</w:t>
              <w:br/>
              <w:t xml:space="preserve"> 2902  0.0  0.0 ?        Ss   20:16:13 00:00:00 tail -n 32</w:t>
              <w:br/>
              <w:t xml:space="preserve"> 2903  0.0  0.0 ?        Rs   20:16:13 00:00:00 ps -e -o pid,pcpu,pmem,tt,stat,lstart,start,time,cmd --sort=-pcpu -ww</w:t>
              <w:br/>
              <w:t xml:space="preserve"> 2904  0.0  0.0 ?        Rs   20:16:13 00:00:00 uptime</w:t>
              <w:br/>
              <w:t>28407  0.0  0.0 ?        S    19:34:01 00:00:00 [kworker/0:2]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20:16:13 up 9 days,  7:10,  0 users,  load average: 1.82, 1.42, 1.28</w:t>
              <w:br/>
              <w:t xml:space="preserve">  PID %CPU %MEM TT       STAT  STARTED     TIME CMD</w:t>
              <w:br/>
              <w:t xml:space="preserve"> 2187  101  3.4 ?        Sl     Sep 28 9-10:14:55 Sfe</w:t>
              <w:br/>
              <w:t xml:space="preserve"> 1716  2.3  1.7 ?        Sl     Sep 28 05:20:34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01:16:10 python2.7 /var/awslogs/bin/aws logs push --config-file /mnt/flash/awslogs/awslogs.conf --additional-configs-dir /mnt/flash/awslogs/config</w:t>
              <w:br/>
              <w:t xml:space="preserve"> 1571  0.3  6.8 ?        Dl     Sep 28 00:43:37 ConfigAgent</w:t>
              <w:br/>
              <w:t xml:space="preserve"> 1223  0.2  0.9 ?        S      Sep 28 00:29:52 ProcMgr-worker</w:t>
              <w:br/>
              <w:t xml:space="preserve"> 1529  0.2  2.5 ?        S      Sep 28 00:32:07 Sysdb</w:t>
              <w:br/>
              <w:t xml:space="preserve"> 1736  0.1  1.7 ?        S      Sep 28 00:16:21 SuperServer</w:t>
              <w:br/>
              <w:t xml:space="preserve"> 1760  0.1  1.0 ?        S      Sep 28 00:24:47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00:02:56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00:01:38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00:05:04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00:05:45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00:12:39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00:01:38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00:09:03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00:01:55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00:01:55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00:12:52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00:01:59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00:09:12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00:11:40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23780  0.0  0.0 ?        S    19:48:01 00:00:00 [kworker/0:3]</w:t>
              <w:br/>
              <w:t>27065  0.0  0.0 ?        S    20:01:01 00:00:00 [kworker/0:4]</w:t>
              <w:br/>
              <w:t>28431  0.0  0.0 ?        S    20:07:01 00:00:00 [kworker/0:0]</w:t>
              <w:br/>
              <w:t>29046  0.0  0.0 ?        S    20:13:01 00:00:00 [kworker/0:1]</w:t>
              <w:br/>
              <w:t>29590  0.0  0.0 ?        Rs   20:16:13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15.5 Test Case: Test ntp configuration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16. Detailed Test Suite Results: Users</w:t>
      </w:r>
    </w:p>
    <w:p>
      <w:pPr>
        <w:pStyle w:val="Heading2"/>
      </w:pPr>
      <w:r>
        <w:t xml:space="preserve">16.1 Test Case: Test if usernames are configured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17. Detailed Test Suite Results: Memory</w:t>
      </w:r>
    </w:p>
    <w:p>
      <w:pPr>
        <w:pStyle w:val="Heading2"/>
      </w:pPr>
      <w:r>
        <w:t xml:space="preserve">17.1 Test Case: Test memory utilization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34.46956132039757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|34.46956132039757|.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18 hours and 58 minutes</w:t>
              <w:br/>
              <w:t>Total memory:           7818736 kB</w:t>
              <w:br/>
              <w:t>Free memory:            2687128 kB</w:t>
              <w:br/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35.8431580314459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|35.8431580314459|.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18 hours and 58 minutes</w:t>
              <w:br/>
              <w:t>Total memory:           7761392 kB</w:t>
              <w:br/>
              <w:t>Free memory:            2767332 kB</w:t>
              <w:br/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41.6601042699557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|41.6601042699557|.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7 hours and 8 minutes</w:t>
              <w:br/>
              <w:t>Total memory:           7761392 kB</w:t>
              <w:br/>
              <w:t>Free memory:            3228864 kB</w:t>
              <w:br/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41.50946118943612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|41.50946118943612|.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7 hours and 10 minutes</w:t>
              <w:br/>
              <w:t>Total memory:           7761392 kB</w:t>
              <w:br/>
              <w:t>Free memory:            3228960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