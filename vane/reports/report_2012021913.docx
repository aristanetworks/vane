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07:13:26PM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|1.26|.</w:t>
              <w:br/>
              <w:t>THEN test case result is |True|.</w:t>
              <w:br/>
              <w:t>OUTPUT of |show processes| is :</w:t>
              <w:br/>
              <w:br/>
              <w:t xml:space="preserve"> 19:12:54 up 54 days,  3:03,  0 users,  load average: 1.32, 1.26, 1.21</w:t>
              <w:br/>
              <w:t xml:space="preserve">  PID %CPU %MEM TT       STAT  STARTED     TIME CMD</w:t>
              <w:br/>
              <w:t xml:space="preserve"> 1928  102  3.4 ?        Sl     Oct 09 55-08:47:04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31168  0.0  0.0 ?        Zs   19:12:53 00:00:00 [python] &lt;defunct&gt;</w:t>
              <w:br/>
              <w:t>31174  0.0  0.0 ?        Rs   19:12:53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19:12:54 up 54 days,  3:03,  0 users,  load average: 1.33, 1.23, 1.20</w:t>
              <w:br/>
              <w:t xml:space="preserve">  PID %CPU %MEM TT       STAT  STARTED     TIME CMD</w:t>
              <w:br/>
              <w:t xml:space="preserve"> 1867  102  3.4 ?        Sl     Oct 09 55-09:44:55 Sfe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4234  0.0  0.0 ?        Rs   19:12:53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|1.32|.</w:t>
              <w:br/>
              <w:t>THEN test case result is |True|.</w:t>
              <w:br/>
              <w:t>OUTPUT of |show processes| is :</w:t>
              <w:br/>
              <w:br/>
              <w:t xml:space="preserve"> 19:12:53 up 54 days,  3:03,  0 users,  load average: 1.32, 1.26, 1.21</w:t>
              <w:br/>
              <w:t xml:space="preserve">  PID %CPU %MEM TT       STAT  STARTED     TIME CMD</w:t>
              <w:br/>
              <w:t xml:space="preserve"> 1928  102  3.4 ?        Sl     Oct 09 55-08:47:04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31163  0.0  0.0 ?        Rs   19:12:52 00:00:00 ps -e -o pid,pcpu,pmem,tt,stat,lstart,start,time,cmd --sort=-pcpu -ww</w:t>
              <w:br/>
              <w:t>31164  0.0  0.0 ?        Rs   19:12:52 00:00:00 /usr/sbin/ntpq -n -c rv 8351 srcadr,srcport,refid,stratum,rec,ppoll,reach,delay,offset,jitter 127.0.0.1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|1.33|.</w:t>
              <w:br/>
              <w:t>THEN test case result is |True|.</w:t>
              <w:br/>
              <w:t>OUTPUT of |show processes| is :</w:t>
              <w:br/>
              <w:br/>
              <w:t xml:space="preserve"> 19:12:54 up 54 days,  3:03,  0 users,  load average: 1.33, 1.23, 1.20</w:t>
              <w:br/>
              <w:t xml:space="preserve">  PID %CPU %MEM TT       STAT  STARTED     TIME CMD</w:t>
              <w:br/>
              <w:t xml:space="preserve"> 1867  102  3.4 ?        Sl     Oct 09 55-09:44:55 Sfe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4234  0.0  0.0 ?        Rs   19:12:53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19:12:54 up 54 days,  3:03,  0 users,  load average: 1.32, 1.26, 1.21</w:t>
              <w:br/>
              <w:t xml:space="preserve">  PID %CPU %MEM TT       STAT  STARTED     TIME CMD</w:t>
              <w:br/>
              <w:t xml:space="preserve"> 1928  102  3.4 ?        Sl     Oct 09 55-08:47:04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31176  0.0  0.1 ?        Rs   19:12:53 00:00:00 /bin/bash /usr/bin/ntpstat</w:t>
              <w:br/>
              <w:t>31177  0.0  0.0 ?        Rs   19:12:53 00:00:00 ps -e -o pid,pcpu,pmem,tt,stat,lstart,start,time,cmd --sort=-pcpu -ww</w:t>
              <w:br/>
              <w:t>31178  0.0  0.0 ?        Rs   19:12:53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19:12:54 up 54 days,  3:03,  0 users,  load average: 1.33, 1.23, 1.20</w:t>
              <w:br/>
              <w:t xml:space="preserve">  PID %CPU %MEM TT       STAT  STARTED     TIME CMD</w:t>
              <w:br/>
              <w:t xml:space="preserve"> 1867  102  3.4 ?        Sl     Oct 09 55-09:44:55 Sfe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4234  0.0  0.0 ?        Rs   19:12:53 00:00:00 ps -e -o pid,pcpu,pmem,tt,stat,lstart,start,time,cmd --sort=-pcpu -ww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(172.217.4.206) 72(100) bytes of data.</w:t>
              <w:br/>
              <w:t>76 bytes from ord37s19-in-f14.1e100.net (172.217.4.206): icmp_seq=1 ttl=101 (truncated)</w:t>
              <w:br/>
              <w:t>76 bytes from ord37s19-in-f14.1e100.net (172.217.4.206): icmp_seq=2 ttl=101 (truncated)</w:t>
              <w:br/>
              <w:t>76 bytes from ord37s19-in-f14.1e100.net (172.217.4.206): icmp_seq=3 ttl=101 (truncated)</w:t>
              <w:br/>
              <w:t>76 bytes from ord37s19-in-f14.1e100.net (172.217.4.206): icmp_seq=4 ttl=101 (truncated)</w:t>
              <w:br/>
              <w:t>76 bytes from ord37s19-in-f14.1e100.net (172.217.4.206):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17.210/17.239/17.287/0.146 ms, pipe 2, ipg/ewma 15.396/17.237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time=11.3 ms</w:t>
              <w:br/>
              <w:t>80 bytes from 151.101.1.67 (151.101.1.67): icmp_seq=2 ttl=39 time=11.3 ms</w:t>
              <w:br/>
              <w:t>80 bytes from 151.101.1.67 (151.101.1.67): icmp_seq=3 ttl=39 time=11.3 ms</w:t>
              <w:br/>
              <w:t>80 bytes from 151.101.1.67 (151.101.1.67): icmp_seq=4 ttl=39 time=11.2 ms</w:t>
              <w:br/>
              <w:t>80 bytes from 151.101.1.67 (151.101.1.67): icmp_seq=5 ttl=39 time=11.3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11.297/11.316/11.350/0.019 ms, pipe 2, ipg/ewma 10.944/11.309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time=23.4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23.375/23.396/23.431/0.168 ms, pipe 3, ipg/ewma 16.644/23.413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(172.217.8.174) 72(100) bytes of data.</w:t>
              <w:br/>
              <w:t>76 bytes from ord37s08-in-f14.1e100.net (172.217.8.174): icmp_seq=1 ttl=101 (truncated)</w:t>
              <w:br/>
              <w:t>76 bytes from ord37s08-in-f14.1e100.net (172.217.8.174): icmp_seq=2 ttl=101 (truncated)</w:t>
              <w:br/>
              <w:t>76 bytes from ord37s08-in-f14.1e100.net (172.217.8.174): icmp_seq=3 ttl=101 (truncated)</w:t>
              <w:br/>
              <w:t>76 bytes from ord37s08-in-f14.1e100.net (172.217.8.174): icmp_seq=4 ttl=101 (truncated)</w:t>
              <w:br/>
              <w:t>76 bytes from ord37s08-in-f14.1e100.net (172.217.8.174):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16.607/16.633/16.679/0.118 ms, pipe 2, ipg/ewma 15.319/16.655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time=10.6 ms</w:t>
              <w:br/>
              <w:t>80 bytes from 151.101.65.67 (151.101.65.67): icmp_seq=3 ttl=39 time=10.6 ms</w:t>
              <w:br/>
              <w:t>80 bytes from 151.101.65.67 (151.101.65.67): icmp_seq=4 ttl=39 time=10.6 ms</w:t>
              <w:br/>
              <w:t>80 bytes from 151.101.65.67 (151.101.65.67):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10.625/10.740/11.163/0.221 ms, pipe 2, ipg/ewma 10.766/10.706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time=23.1 ms</w:t>
              <w:br/>
              <w:t>80 bytes from url-fwd.easydns.com (64.68.200.46): icmp_seq=2 ttl=39 time=23.0 ms</w:t>
              <w:br/>
              <w:t>80 bytes from url-fwd.easydns.com (64.68.200.46): icmp_seq=3 ttl=39 time=23.1 ms</w:t>
              <w:br/>
              <w:t>80 bytes from url-fwd.easydns.com (64.68.200.46): icmp_seq=4 ttl=39 time=23.0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23.054/23.103/23.152/0.031 ms, pipe 3, ipg/ewma 16.574/23.126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3:02:29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3:02:25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54 days, 3:02:28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54 days, 3:02:25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3 minutes</w:t>
              <w:br/>
              <w:t>Total memory:           7818736 kB</w:t>
              <w:br/>
              <w:t>Free memory:            2963316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3 minutes</w:t>
              <w:br/>
              <w:t>Total memory:           7818736 kB</w:t>
              <w:br/>
              <w:t>Free memory:            2974280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51.6 kbps (- with framing overhead), 27 packets/sec</w:t>
              <w:br/>
              <w:t xml:space="preserve">     103035187 packets input, 12769435863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115312923 packets output, 21653730253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22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49.6 kbps (- with framing overhead), 27 packets/sec</w:t>
              <w:br/>
              <w:t xml:space="preserve">     103448463 packets input, 12817915283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115892157 packets output, 21568192048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18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51.6 kbps (- with framing overhead), 27 packets/sec</w:t>
              <w:br/>
              <w:t xml:space="preserve">     103035187 packets input, 12769435863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115312923 packets output, 21653730253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22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49.6 kbps (- with framing overhead), 27 packets/sec</w:t>
              <w:br/>
              <w:t xml:space="preserve">     103448463 packets input, 12817915283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115892157 packets output, 21568192048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18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|0.00023407367119538427|.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|0.0004913277432936074|.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51.6 kbps (- with framing overhead), 27 packets/sec</w:t>
              <w:br/>
              <w:t xml:space="preserve">     103035187 packets input, 12769435863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115312923 packets output, 21653730253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22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|0.00023713356570594373|.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|0.00048368662424324617|.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54 days, 3 hours, 2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23.7 kbps (- with framing overhead), 24 packets/sec</w:t>
              <w:br/>
              <w:t xml:space="preserve">  5 minutes output rate 49.6 kbps (- with framing overhead), 27 packets/sec</w:t>
              <w:br/>
              <w:t xml:space="preserve">     103448463 packets input, 12817915283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115892157 packets output, 21568192048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54 days, 3 hours, 2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2 hours, 59 minutes, 27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54 days, 3 hours, 2 minutes, 18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30 21:30:43 kg-topology-CloudEosRR1 ConfigAgent: %SYS-5-CONFIG_SESSION_ENTERED: User cvpsystem entered configuration session capiVerify-1545-4cfd022c335311eba6f5020000000000 on TerminAttr (localhost)</w:t>
              <w:br/>
              <w:t>Nov 30 21:30:44 kg-topology-CloudEosRR1 ConfigAgent: %SYS-5-CONFIG_SESSION_EXITED: User cvpsystem exited configuration session capiVerify-1545-4cfd022c335311eba6f5020000000000 on TerminAttr (localhost)</w:t>
              <w:br/>
              <w:t>Nov 30 21:30:44 kg-topology-CloudEosRR1 ConfigAgent: %SYS-5-CONFIG_SESSION_ABORTED: User cvpsystem aborted configuration session capiVerify-1545-4cfd022c335311eba6f5020000000000 on TerminAttr (localhost)</w:t>
              <w:br/>
              <w:t>Nov 30 21:30:44 kg-topology-CloudEosRR1 Aaa: %AAA-5-LOGOUT: user cvpsystem logged out [from: localhost] [service: TerminAttr]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Dec  2 15:19:53 kg-topology-CloudEosRR1 Aaa: %AAA-5-LOGOUT: user kgrozis logged out [from: 173.79.124.35] [service: command-api]</w:t>
              <w:br/>
              <w:t>Dec  2 15:19:55 kg-topology-CloudEosRR1 Aaa: %AAA-5-LOGIN: user kgrozis logged in [from: 173.79.124.35] [service: command-api]</w:t>
              <w:br/>
              <w:t>Dec  2 15:20:11 kg-topology-CloudEosRR1 Aaa: %AAA-5-LOGOUT: user kgrozis logged out [from: 173.79.124.35] [service: command-api]</w:t>
              <w:br/>
              <w:t>Dec  2 16:06:26 kg-topology-CloudEosRR1 Aaa: %AAA-5-LOGIN: user kgrozis logged in [from: 173.79.124.35] [service: command-api]</w:t>
              <w:br/>
              <w:t>Dec  2 16:06:32 kg-topology-CloudEosRR1 Aaa: %AAA-5-LOGOUT: user kgrozis logged out [from: 173.79.124.35] [service: command-api]</w:t>
              <w:br/>
              <w:t>Dec  2 16:06:36 kg-topology-CloudEosRR1 Aaa: %AAA-5-LOGIN: user kgrozis logged in [from: 173.79.124.35] [service: command-api]</w:t>
              <w:br/>
              <w:t>Dec  2 16:06:51 kg-topology-CloudEosRR1 Aaa: %AAA-5-LOGOUT: user kgrozis logged out [from: 173.79.124.35] [service: command-api]</w:t>
              <w:br/>
              <w:t>Dec  2 16:06:53 kg-topology-CloudEosRR1 Aaa: %AAA-5-LOGIN: user kgrozis logged in [from: 173.79.124.35] [service: command-api]</w:t>
              <w:br/>
              <w:t>Dec  2 16:07:04 kg-topology-CloudEosRR1 Aaa: %AAA-5-LOGOUT: user kgrozis logged out [from: 173.79.124.35] [service: command-api]</w:t>
              <w:br/>
              <w:t>Dec  2 18:59:32 kg-topology-CloudEosRR1 Aaa: %AAA-5-LOGIN: user kgrozis logged in [from: 173.79.124.35] [service: command-api]</w:t>
              <w:br/>
              <w:t>Dec  2 18:59:38 kg-topology-CloudEosRR1 Aaa: %AAA-5-LOGOUT: user kgrozis logged out [from: 173.79.124.35] [service: command-api]</w:t>
              <w:br/>
              <w:t>Dec  2 18:59:41 kg-topology-CloudEosRR1 Aaa: %AAA-5-LOGIN: user kgrozis logged in [from: 173.79.124.35] [service: command-api]</w:t>
              <w:br/>
              <w:t>Dec  2 18:59:55 kg-topology-CloudEosRR1 Aaa: %AAA-5-LOGOUT: user kgrozis logged out [from: 173.79.124.35] [service: command-api]</w:t>
              <w:br/>
              <w:t>Dec  2 18:59:56 kg-topology-CloudEosRR1 Aaa: %AAA-5-LOGIN: user kgrozis logged in [from: 173.79.124.35] [service: command-api]</w:t>
              <w:br/>
              <w:t>Dec  2 19:00:07 kg-topology-CloudEosRR1 Aaa: %AAA-5-LOGOUT: user kgrozis logged out [from: 173.79.124.35] [service: command-api]</w:t>
              <w:br/>
              <w:t>Dec  2 19:10:19 kg-topology-CloudEosRR1 Aaa: %AAA-5-LOGIN: user kgrozis logged in [from: 173.79.124.35] [service: command-api]</w:t>
              <w:br/>
              <w:t>Dec  2 19:10:29 kg-topology-CloudEosRR1 Aaa: %AAA-5-LOGOUT: user kgrozis logged out [from: 173.79.124.35] [service: command-api]</w:t>
              <w:br/>
              <w:t>Dec  2 19:10:31 kg-topology-CloudEosRR1 Aaa: %AAA-5-LOGIN: user kgrozis logged in [from: 173.79.124.35] [service: command-api]</w:t>
              <w:br/>
              <w:t>Dec  2 19:10:48 kg-topology-CloudEosRR1 Aaa: %AAA-5-LOGOUT: user kgrozis logged out [from: 173.79.124.35] [service: command-api]</w:t>
              <w:br/>
              <w:t>Dec  2 19:12:49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Dec  1 18:37:47 kg-topology-CloudEosRR2 Aaa: %AAA-4-LOGIN_FAILED: user ubnt failed to login [from: 193.218.118.235] [service: sshd] [reason: Authentication failed - Bad user]</w:t>
              <w:br/>
              <w:t>Dec  2 11:20:45 kg-topology-CloudEosRR2 Aaa: %AAA-4-LOGIN_FAILED: user ubnt failed to login [from: 185.220.102.254] [service: sshd] [reason: Authentication failed - Bad user]</w:t>
              <w:br/>
              <w:t>Dec  2 14:36:49 kg-topology-CloudEosRR2 Aaa: %AAA-5-LOGIN: user kgrozis logged in [from: 173.79.124.35] [service: command-api]</w:t>
              <w:br/>
              <w:t>Dec  2 14:37:00 kg-topology-CloudEosRR2 Aaa: %AAA-5-LOGOUT: user kgrozis logged out [from: 173.79.124.35] [service: command-api]</w:t>
              <w:br/>
              <w:t>Dec  2 14:37:11 kg-topology-CloudEosRR2 Aaa: %AAA-5-LOGIN: user kgrozis logged in [from: 173.79.124.35] [service: command-api]</w:t>
              <w:br/>
              <w:t>Dec  2 14:37:16 kg-topology-CloudEosRR2 Aaa: %AAA-5-LOGOUT: user kgrozis logged out [from: 173.79.124.35] [service: command-api]</w:t>
              <w:br/>
              <w:t>Dec  2 14:37:17 kg-topology-CloudEosRR2 Aaa: %AAA-5-LOGIN: user kgrozis logged in [from: 173.79.124.35] [service: command-api]</w:t>
              <w:br/>
              <w:t>Dec  2 14:37:28 kg-topology-CloudEosRR2 Aaa: %AAA-5-LOGOUT: user kgrozis logged out [from: 173.79.124.35] [service: command-api]</w:t>
              <w:br/>
              <w:t>Dec  2 15:19:43 kg-topology-CloudEosRR2 Aaa: %AAA-5-LOGIN: user kgrozis logged in [from: 173.79.124.35] [service: command-api]</w:t>
              <w:br/>
              <w:t>Dec  2 15:19:53 kg-topology-CloudEosRR2 Aaa: %AAA-5-LOGOUT: user kgrozis logged out [from: 173.79.124.35] [service: command-api]</w:t>
              <w:br/>
              <w:t>Dec  2 15:20:02 kg-topology-CloudEosRR2 Aaa: %AAA-5-LOGIN: user kgrozis logged in [from: 173.79.124.35] [service: command-api]</w:t>
              <w:br/>
              <w:t>Dec  2 15:20:19 kg-topology-CloudEosRR2 Aaa: %AAA-5-LOGOUT: user kgrozis logged out [from: 173.79.124.35] [service: command-api]</w:t>
              <w:br/>
              <w:t>Dec  2 16:06:26 kg-topology-CloudEosRR2 Aaa: %AAA-5-LOGIN: user kgrozis logged in [from: 173.79.124.35] [service: command-api]</w:t>
              <w:br/>
              <w:t>Dec  2 16:06:32 kg-topology-CloudEosRR2 Aaa: %AAA-5-LOGOUT: user kgrozis logged out [from: 173.79.124.35] [service: command-api]</w:t>
              <w:br/>
              <w:t>Dec  2 16:07:07 kg-topology-CloudEosRR2 Aaa: %AAA-5-LOGIN: user kgrozis logged in [from: 173.79.124.35] [service: command-api]</w:t>
              <w:br/>
              <w:t>Dec  2 16:07:21 kg-topology-CloudEosRR2 Aaa: %AAA-5-LOGOUT: user kgrozis logged out [from: 173.79.124.35] [service: command-api]</w:t>
              <w:br/>
              <w:t>Dec  2 16:07:24 kg-topology-CloudEosRR2 Aaa: %AAA-5-LOGIN: user kgrozis logged in [from: 173.79.124.35] [service: command-api]</w:t>
              <w:br/>
              <w:t>Dec  2 16:07:35 kg-topology-CloudEosRR2 Aaa: %AAA-5-LOGOUT: user kgrozis logged out [from: 173.79.124.35] [service: command-api]</w:t>
              <w:br/>
              <w:t>Dec  2 18:42:16 kg-topology-CloudEosRR2 Aaa: %AAA-4-LOGIN_FAILED: user ubnt failed to login [from: 185.220.102.251] [service: sshd] [reason: Authentication failed - Bad user]</w:t>
              <w:br/>
              <w:t>Dec  2 18:59:32 kg-topology-CloudEosRR2 Aaa: %AAA-5-LOGIN: user kgrozis logged in [from: 173.79.124.35] [service: command-api]</w:t>
              <w:br/>
              <w:t>Dec  2 18:59:38 kg-topology-CloudEosRR2 Aaa: %AAA-5-LOGOUT: user kgrozis logged out [from: 173.79.124.35] [service: command-api]</w:t>
              <w:br/>
              <w:t>Dec  2 19:00:10 kg-topology-CloudEosRR2 Aaa: %AAA-5-LOGIN: user kgrozis logged in [from: 173.79.124.35] [service: command-api]</w:t>
              <w:br/>
              <w:t>Dec  2 19:00:25 kg-topology-CloudEosRR2 Aaa: %AAA-5-LOGOUT: user kgrozis logged out [from: 173.79.124.35] [service: command-api]</w:t>
              <w:br/>
              <w:t>Dec  2 19:00:26 kg-topology-CloudEosRR2 Aaa: %AAA-5-LOGIN: user kgrozis logged in [from: 173.79.124.35] [service: command-api]</w:t>
              <w:br/>
              <w:t>Dec  2 19:00:37 kg-topology-CloudEosRR2 Aaa: %AAA-5-LOGOUT: user kgrozis logged out [from: 173.79.124.35] [service: command-api]</w:t>
              <w:br/>
              <w:t>Dec  2 19:10:19 kg-topology-CloudEosRR2 Aaa: %AAA-5-LOGIN: user kgrozis logged in [from: 173.79.124.35] [service: command-api]</w:t>
              <w:br/>
              <w:t>Dec  2 19:10:29 kg-topology-CloudEosRR2 Aaa: %AAA-5-LOGOUT: user kgrozis logged out [from: 173.79.124.35] [service: command-api]</w:t>
              <w:br/>
              <w:t>Dec  2 19:10:39 kg-topology-CloudEosRR2 Aaa: %AAA-5-LOGIN: user kgrozis logged in [from: 173.79.124.35] [service: command-api]</w:t>
              <w:br/>
              <w:t>Dec  2 19:10:44 kg-topology-CloudEosRR2 Aaa: %AAA-5-LOGOUT: user kgrozis logged out [from: 173.79.124.35] [service: command-api]</w:t>
              <w:br/>
              <w:t>Dec  2 19:10:45 kg-topology-CloudEosRR2 Aaa: %AAA-5-LOGIN: user kgrozis logged in [from: 173.79.124.35] [service: command-api]</w:t>
              <w:br/>
              <w:t>Dec  2 19:10:58 kg-topology-CloudEosRR2 Aaa: %AAA-5-LOGOUT: user kgrozis logged out [from: 173.79.124.35] [service: command-api]</w:t>
              <w:br/>
              <w:t>Dec  2 19:12:49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495</w:t>
              <w:br/>
              <w:t>Last hit:           0 seconds ago</w:t>
              <w:br/>
              <w:t>Bytes in:           150702</w:t>
              <w:br/>
              <w:t>Bytes out:          7858519</w:t>
              <w:br/>
              <w:t>Requests:           447</w:t>
              <w:br/>
              <w:t>Commands:           3967</w:t>
              <w:br/>
              <w:t>Duration:           337.470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447            150702         7858519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494</w:t>
              <w:br/>
              <w:t>Last hit:           0 seconds ago</w:t>
              <w:br/>
              <w:t>Bytes in:           149563</w:t>
              <w:br/>
              <w:t>Bytes out:          7732196</w:t>
              <w:br/>
              <w:t>Requests:           446</w:t>
              <w:br/>
              <w:t>Commands:           3923</w:t>
              <w:br/>
              <w:t>Duration:           331.558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446            149563         7732196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493</w:t>
              <w:br/>
              <w:t>Last hit:           0 seconds ago</w:t>
              <w:br/>
              <w:t>Bytes in:           149418</w:t>
              <w:br/>
              <w:t>Bytes out:          7738639</w:t>
              <w:br/>
              <w:t>Requests:           445</w:t>
              <w:br/>
              <w:t>Commands:           3921</w:t>
              <w:br/>
              <w:t>Duration:           334.776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445            149418         7738639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494</w:t>
              <w:br/>
              <w:t>Last hit:           0 seconds ago</w:t>
              <w:br/>
              <w:t>Bytes in:           149563</w:t>
              <w:br/>
              <w:t>Bytes out:          7732196</w:t>
              <w:br/>
              <w:t>Requests:           446</w:t>
              <w:br/>
              <w:t>Commands:           3923</w:t>
              <w:br/>
              <w:t>Duration:           331.558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446            149563         7732196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495</w:t>
              <w:br/>
              <w:t>Last hit:           0 seconds ago</w:t>
              <w:br/>
              <w:t>Bytes in:           150702</w:t>
              <w:br/>
              <w:t>Bytes out:          7858519</w:t>
              <w:br/>
              <w:t>Requests:           447</w:t>
              <w:br/>
              <w:t>Commands:           3967</w:t>
              <w:br/>
              <w:t>Duration:           337.470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447            150702         7858519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494</w:t>
              <w:br/>
              <w:t>Last hit:           0 seconds ago</w:t>
              <w:br/>
              <w:t>Bytes in:           149563</w:t>
              <w:br/>
              <w:t>Bytes out:          7732196</w:t>
              <w:br/>
              <w:t>Requests:           446</w:t>
              <w:br/>
              <w:t>Commands:           3923</w:t>
              <w:br/>
              <w:t>Duration:           331.558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446            149563         7732196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495</w:t>
              <w:br/>
              <w:t>Last hit:           0 seconds ago</w:t>
              <w:br/>
              <w:t>Bytes in:           150702</w:t>
              <w:br/>
              <w:t>Bytes out:          7858519</w:t>
              <w:br/>
              <w:t>Requests:           447</w:t>
              <w:br/>
              <w:t>Commands:           3967</w:t>
              <w:br/>
              <w:t>Duration:           337.470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447            150702         7858519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494</w:t>
              <w:br/>
              <w:t>Last hit:           0 seconds ago</w:t>
              <w:br/>
              <w:t>Bytes in:           149563</w:t>
              <w:br/>
              <w:t>Bytes out:          7732196</w:t>
              <w:br/>
              <w:t>Requests:           446</w:t>
              <w:br/>
              <w:t>Commands:           3923</w:t>
              <w:br/>
              <w:t>Duration:           331.558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446            149563         7732196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495</w:t>
              <w:br/>
              <w:t>Last hit:           0 seconds ago</w:t>
              <w:br/>
              <w:t>Bytes in:           150702</w:t>
              <w:br/>
              <w:t>Bytes out:          7858519</w:t>
              <w:br/>
              <w:t>Requests:           447</w:t>
              <w:br/>
              <w:t>Commands:           3967</w:t>
              <w:br/>
              <w:t>Duration:           337.470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447            150702         7858519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494</w:t>
              <w:br/>
              <w:t>Last hit:           0 seconds ago</w:t>
              <w:br/>
              <w:t>Bytes in:           149563</w:t>
              <w:br/>
              <w:t>Bytes out:          7732196</w:t>
              <w:br/>
              <w:t>Requests:           446</w:t>
              <w:br/>
              <w:t>Commands:           3923</w:t>
              <w:br/>
              <w:t>Duration:           331.558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446            149563         7732196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359  1024  377    0.114   -0.018   0.052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318  1024  377    0.103    0.111   0.049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13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19:12:54 up 54 days,  3:03,  0 users,  load average: 1.32, 1.26, 1.21</w:t>
              <w:br/>
              <w:t xml:space="preserve">  PID %CPU %MEM TT       STAT  STARTED     TIME CMD</w:t>
              <w:br/>
              <w:t xml:space="preserve"> 1928  102  3.4 ?        Sl     Oct 09 55-08:47:04 Sfe</w:t>
              <w:br/>
              <w:t xml:space="preserve"> 1678  0.4  2.0 ?        Sl     Oct 09 05:14:59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00:23:32 python2.7 /var/awslogs/bin/aws logs push --config-file /mnt/flash/awslogs/awslogs.conf --additional-configs-dir /mnt/flash/awslogs/config</w:t>
              <w:br/>
              <w:t xml:space="preserve"> 1231  0.1  0.9 ?        S      Oct 09 02:28:59 ProcMgr-worker</w:t>
              <w:br/>
              <w:t xml:space="preserve"> 1545  0.1  7.1 ?        Sl     Oct 09 01:45:02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00:01:20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00:04:35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00:17:11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00:04:08 /usr/bin/SlabMonitor</w:t>
              <w:br/>
              <w:t xml:space="preserve"> 1464  0.0  2.5 ?        S      Oct 09 00:57:16 Sysdb</w:t>
              <w:br/>
              <w:t xml:space="preserve"> 1543  0.0  1.2 ?        S      Oct 09 00:01:10 StageMgr</w:t>
              <w:br/>
              <w:t xml:space="preserve"> 1547  0.0  1.4 ?        S      Oct 09 00:02:42 Fru</w:t>
              <w:br/>
              <w:t xml:space="preserve"> 1548  0.0  1.8 ?        S      Oct 09 00:01:00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00:14:46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00:06:29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00:27:54 Lag</w:t>
              <w:br/>
              <w:t xml:space="preserve"> 1738  0.0  1.7 ?        S      Oct 09 00:55:10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00:05:48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00:12:01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00:41:30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01:02:12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00:02:55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00:05:22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00:30:58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00:08:03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00:05:24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00:07:44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00:05:22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00:04:12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00:02:51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00:01:01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00:10:53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00:01:00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00:05:35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00:02:52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00:07:34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00:03:34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00:05:39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00:18:40 Bgp</w:t>
              <w:br/>
              <w:t xml:space="preserve"> 1916  0.0  1.3 ?        S      Oct 09 00:03:31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00:00:58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00:01:05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00:17:27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00:03:31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00:01:08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20558  0.0  0.0 ?        S      Nov 08 00:00:01 [kworker/u8:1]</w:t>
              <w:br/>
              <w:t>26853  0.0  0.0 ?        S    18:24:00 00:00:00 [kworker/0:1]</w:t>
              <w:br/>
              <w:t>29577  0.0  0.0 ?        S    19:01:01 00:00:00 [kworker/0:3]</w:t>
              <w:br/>
              <w:t>29967  0.0  0.0 ?        S    19:07:00 00:00:00 [kworker/0:0]</w:t>
              <w:br/>
              <w:t>30829  0.0  0.0 ?        S    19:12:00 00:00:00 [kworker/0:2]</w:t>
              <w:br/>
              <w:t>31176  0.0  0.1 ?        Rs   19:12:53 00:00:00 /bin/bash /usr/bin/ntpstat</w:t>
              <w:br/>
              <w:t>31177  0.0  0.0 ?        Rs   19:12:53 00:00:00 ps -e -o pid,pcpu,pmem,tt,stat,lstart,start,time,cmd --sort=-pcpu -ww</w:t>
              <w:br/>
              <w:t>31178  0.0  0.0 ?        Rs   19:12:53 00:00:00 [ConfigAgent]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19:12:54 up 54 days,  3:03,  0 users,  load average: 1.33, 1.23, 1.20</w:t>
              <w:br/>
              <w:t xml:space="preserve">  PID %CPU %MEM TT       STAT  STARTED     TIME CMD</w:t>
              <w:br/>
              <w:t xml:space="preserve"> 1867  102  3.4 ?        Sl     Oct 09 55-09:44:55 Sfe</w:t>
              <w:br/>
              <w:t xml:space="preserve"> 1699  0.4  2.0 ?        Sl     Oct 09 05:14:48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00:08:12 python2.7 /var/awslogs/bin/aws logs push --config-file /mnt/flash/awslogs/awslogs.conf --additional-configs-dir /mnt/flash/awslogs/config</w:t>
              <w:br/>
              <w:t xml:space="preserve"> 1220  0.1  0.9 ?        S      Oct 09 02:30:12 ProcMgr-worker</w:t>
              <w:br/>
              <w:t xml:space="preserve"> 1569  0.1  7.1 ?        Sl     Oct 09 01:44:43 ConfigAgent</w:t>
              <w:br/>
              <w:t xml:space="preserve">    1  0.0  0.0 ?        Ss     Oct 09 00:07:34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650  0.0  0.0 ?        S    18:39:00 00:00:00 [kworker/0:3]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00:17:08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00:04:06 /usr/bin/SlabMonitor</w:t>
              <w:br/>
              <w:t xml:space="preserve"> 1491  0.0  2.5 ?        S      Oct 09 00:57:14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00:14:17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00:05:16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00:03:23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00:06:57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00:28:16 Lag</w:t>
              <w:br/>
              <w:t xml:space="preserve"> 1729  0.0  1.7 ?        S      Oct 09 00:54:25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00:12:01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00:43:16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01:02:35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00:02:42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00:05:25 StpTopology</w:t>
              <w:br/>
              <w:t xml:space="preserve"> 1765  0.0  1.3 ?        S      Oct 09 00:30:51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00:08:12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00:04:37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00:04:54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00:07:36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00:05:28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00:02:55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00:01:49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00:10:23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00:05:58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00:07:32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00:03:31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00:05:38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00:16:29 Bgp</w:t>
              <w:br/>
              <w:t xml:space="preserve"> 1913  0.0  1.3 ?        S      Oct 09 00:03:29 RouteInput</w:t>
              <w:br/>
              <w:t xml:space="preserve"> 2038  0.0  0.0 ?        S    18:57:01 00:00:00 [kworker/0:0]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00:15:37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2711  0.0  0.0 ?        S    19:03:00 00:00:00 [kworker/0:2]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3105  0.0  0.0 ?        S    19:09:00 00:00:00 [kworker/0:1]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4235  0.0  0.1 ?        Ss   19:12:53 00:00:00 /bin/bash /usr/bin/ntpstat</w:t>
              <w:br/>
              <w:t xml:space="preserve"> 4236  0.0  0.0 ?        Rs   19:12:53 00:00:00 ps -e -o pid,pcpu,pmem,tt,stat,lstart,start,time,cmd --sort=-pcpu -ww</w:t>
              <w:br/>
              <w:t xml:space="preserve"> 4237  0.0  0.0 ?        Rs   19:12:53 00:00:00 [ConfigAgent]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00:00:03 nginx: worker process                                              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37.98409359262162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|37.98409359262162|.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3 minutes</w:t>
              <w:br/>
              <w:t>Total memory:           7818736 kB</w:t>
              <w:br/>
              <w:t>Free memory:            2963316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38.181005216188396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|38.181005216188396|.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3 hours and 3 minutes</w:t>
              <w:br/>
              <w:t>Total memory:           7818736 kB</w:t>
              <w:br/>
              <w:t>Free memory:            2981316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