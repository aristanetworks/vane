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12:56:52AM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17.668805599212646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60ms</w:t>
              <w:br/>
              <w:t>rtt min/avg/max/mdev = 20.235/20.282/20.424/0.171 ms, pipe 3, ipg/ewma 15.159/20.350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time=11.4 ms</w:t>
              <w:br/>
              <w:t>80 bytes from 151.101.129.67 (151.101.129.67): icmp_seq=2 ttl=39 time=11.2 ms</w:t>
              <w:br/>
              <w:t>80 bytes from 151.101.129.67 (151.101.129.67): icmp_seq=3 ttl=39 time=11.3 ms</w:t>
              <w:br/>
              <w:t>80 bytes from 151.101.129.67 (151.101.129.67): icmp_seq=4 ttl=39 time=11.3 ms</w:t>
              <w:br/>
              <w:t>80 bytes from 151.101.129.67 (151.101.129.67): icmp_seq=5 ttl=39 time=11.3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11.298/11.346/11.491/0.099 ms, pipe 2, ipg/ewma 10.989/11.417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time=23.5 ms</w:t>
              <w:br/>
              <w:t>80 bytes from url-fwd.easydns.com (64.68.200.46): icmp_seq=2 ttl=39 time=23.3 ms</w:t>
              <w:br/>
              <w:t>80 bytes from url-fwd.easydns.com (64.68.200.46): icmp_seq=3 ttl=39 time=23.3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23.302/23.367/23.521/0.158 ms, pipe 3, ipg/ewma 16.683/23.440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ord37s07-in-f14.1e100.net (172.217.1.46): icmp_seq=1 ttl=100 (truncated)</w:t>
              <w:br/>
              <w:t>76 bytes from ord37s07-in-f14.1e100.net (172.217.1.46): icmp_seq=2 ttl=100 (truncated)</w:t>
              <w:br/>
              <w:t>76 bytes from ord37s07-in-f14.1e100.net (172.217.1.46): icmp_seq=3 ttl=100 (truncated)</w:t>
              <w:br/>
              <w:t>76 bytes from ord37s07-in-f14.1e100.net (172.217.1.46): icmp_seq=4 ttl=100 (truncated)</w:t>
              <w:br/>
              <w:t>76 bytes from ord37s07-in-f14.1e100.net (172.217.1.46): icmp_seq=5 ttl=100 (truncated)</w:t>
              <w:br/>
              <w:br/>
              <w:t>--- google.com ping statistics ---</w:t>
              <w:br/>
              <w:t>5 packets transmitted, 5 received, 0% packet loss, time 80ms</w:t>
              <w:br/>
              <w:t>rtt min/avg/max/mdev = 19.736/20.027/21.097/0.556 ms, pipe 2, ipg/ewma 20.147/20.544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time=12.0 ms</w:t>
              <w:br/>
              <w:t>80 bytes from 151.101.129.67 (151.101.129.67): icmp_seq=2 ttl=39 time=10.4 ms</w:t>
              <w:br/>
              <w:t>80 bytes from 151.101.129.67 (151.101.129.67): icmp_seq=3 ttl=39 time=10.4 ms</w:t>
              <w:br/>
              <w:t>80 bytes from 151.101.129.67 (151.101.129.67): icmp_seq=4 ttl=39 time=10.4 ms</w:t>
              <w:br/>
              <w:t>80 bytes from 151.101.129.67 (151.101.129.67): icmp_seq=5 ttl=39 time=10.4 ms</w:t>
              <w:br/>
              <w:br/>
              <w:t>--- cnn.com ping statistics ---</w:t>
              <w:br/>
              <w:t>5 packets transmitted, 5 received, 0% packet loss, time 173ms</w:t>
              <w:br/>
              <w:t>rtt min/avg/max/mdev = 10.474/10.781/12.010/0.621 ms, pipe 2, ipg/ewma 43.447/11.374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time=24.1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22.720/23.035/24.145/0.555 ms, pipe 3, ipg/ewma 17.658/23.571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lga15s47-in-f78.1e100.net (172.217.4.78): icmp_seq=1 ttl=101 (truncated)</w:t>
              <w:br/>
              <w:t>76 bytes from lga15s47-in-f78.1e100.net (172.217.4.78): icmp_seq=2 ttl=101 (truncated)</w:t>
              <w:br/>
              <w:t>76 bytes from lga15s47-in-f78.1e100.net (172.217.4.78): icmp_seq=3 ttl=101 (truncated)</w:t>
              <w:br/>
              <w:t>76 bytes from lga15s47-in-f78.1e100.net (172.217.4.78): icmp_seq=4 ttl=101 (truncated)</w:t>
              <w:br/>
              <w:t>76 bytes from lga15s47-in-f78.1e100.net (172.217.4.78):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20.442/20.609/21.175/0.283 ms, pipe 3, ipg/ewma 15.472/20.537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time=11.4 ms</w:t>
              <w:br/>
              <w:t>80 bytes from 151.101.1.67 (151.101.1.67): icmp_seq=2 ttl=39 time=11.3 ms</w:t>
              <w:br/>
              <w:t>80 bytes from 151.101.1.67 (151.101.1.67): icmp_seq=3 ttl=39 time=11.4 ms</w:t>
              <w:br/>
              <w:t>80 bytes from 151.101.1.67 (151.101.1.67): icmp_seq=4 ttl=39 time=11.4 ms</w:t>
              <w:br/>
              <w:t>80 bytes from 151.101.1.67 (151.101.1.67): icmp_seq=5 ttl=39 time=11.4 ms</w:t>
              <w:br/>
              <w:br/>
              <w:t>--- cnn.com ping statistics ---</w:t>
              <w:br/>
              <w:t>5 packets transmitted, 5 received, 0% packet loss, time 81ms</w:t>
              <w:br/>
              <w:t>rtt min/avg/max/mdev = 11.395/11.426/11.460/0.071 ms, pipe 2, ipg/ewma 20.296/11.420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time=23.2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23.231/23.262/23.283/0.168 ms, pipe 3, ipg/ewma 16.670/23.267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19.560/19.587/19.627/0.154 ms, pipe 2, ipg/ewma 17.537/19.585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time=10.6 ms</w:t>
              <w:br/>
              <w:t>80 bytes from 151.101.1.67 (151.101.1.67): icmp_seq=2 ttl=39 time=11.1 ms</w:t>
              <w:br/>
              <w:t>80 bytes from 151.101.1.67 (151.101.1.67): icmp_seq=3 ttl=39 time=10.5 ms</w:t>
              <w:br/>
              <w:t>80 bytes from 151.101.1.67 (151.101.1.67): icmp_seq=4 ttl=39 time=10.6 ms</w:t>
              <w:br/>
              <w:t>80 bytes from 151.101.1.67 (151.101.1.67): icmp_seq=5 ttl=39 time=10.5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10.551/10.718/11.160/0.233 ms, pipe 2, ipg/ewma 10.833/10.667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22.773/22.835/22.929/0.144 ms, pipe 3, ipg/ewma 16.527/22.882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servers are reachable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