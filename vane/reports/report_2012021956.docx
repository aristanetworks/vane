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07:56:27PM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1.14, 1.14, 1.18</w:t>
              <w:br/>
              <w:t xml:space="preserve">  PID %CPU %MEM TT       STAT  STARTED     TIME CMD</w:t>
              <w:br/>
              <w:t xml:space="preserve"> 1928  102  3.4 ?        Sl     Oct 09 55-09:31:05 Sfe</w:t>
              <w:br/>
              <w:t xml:space="preserve"> 1678  0.4  2.0 ?        Sl     Oct 09 05:15:09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2754  0.3  0.1 ?        Ss   19:55:41 00:00:00 sshd: root [priv]                         </w:t>
              <w:br/>
              <w:t xml:space="preserve"> 5435  0.2  0.7 ?        SNl    Nov 25 00:23:38 python2.7 /var/awslogs/bin/aws logs push --config-file /mnt/flash/awslogs/awslogs.conf --additional-configs-dir /mnt/flash/awslogs/config</w:t>
              <w:br/>
              <w:t xml:space="preserve"> 1231  0.1  0.9 ?        S      Oct 09 02:29:04 ProcMgr-worker</w:t>
              <w:br/>
              <w:t xml:space="preserve"> 1545  0.1  7.1 ?        Sl     Oct 09 01:45:10 ConfigAgent</w:t>
              <w:br/>
              <w:t xml:space="preserve">    1  0.0  0.0 ?        Ss     Oct 09 00:07:35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660  0.0  0.0 ?        S    19:27:00 00:00:00 [kworker/0:1]</w:t>
              <w:br/>
              <w:t xml:space="preserve">  679  0.0  0.0 ?        S      Oct 09 00:00:00 [kworker/1:1]</w:t>
              <w:br/>
              <w:t xml:space="preserve">  733  0.0  0.0 ?        Ss     Oct 09 00:01:32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892  0.0  0.0 ?        S    19:30:01 00:00:00 [kworker/0:3]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00:57:18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00:14:47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00:27:55 Lag</w:t>
              <w:br/>
              <w:t xml:space="preserve"> 1738  0.0  1.7 ?        S      Oct 09 00:55:12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00:31:00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2051  0.0  0.0 ?        S    19:45:00 00:00:00 [kworker/0:4]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2457  0.0  0.0 ?        S    19:51:01 00:00:00 [kworker/0:0]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2755  0.0  0.0 ?        S    19:55:41 00:00:00 sshd: root [net]                          </w:t>
              <w:br/>
              <w:t xml:space="preserve"> 2930  0.0  0.0 ?        S    19:55:52 00:00:00 sshd: root [pam]                          </w:t>
              <w:br/>
              <w:t xml:space="preserve"> 3109  0.0  0.0 ?        Rs   19:55:54 00:00:00 ps -e -o pid,pcpu,pmem,tt,stat,lstart,start,time,cmd --sort=-pcpu -ww</w:t>
              <w:br/>
              <w:t xml:space="preserve"> 3110  0.0  0.0 ?        Rs   19:55:54 00:00:00 [ConfigAgent]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|1.35|.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1.67, 1.35, 1.23</w:t>
              <w:br/>
              <w:t xml:space="preserve">  PID %CPU %MEM TT       STAT  STARTED     TIME CMD</w:t>
              <w:br/>
              <w:t xml:space="preserve"> 1867  102  3.4 ?        Sl     Oct 09 55-10:28:57 Sfe</w:t>
              <w:br/>
              <w:t xml:space="preserve"> 8396  3.0  0.1 ?        Ss   19:55:54 00:00:00 python /bin/FetchLogs dump -n -l /var/log -m eos(?=($|\..*\.gz))</w:t>
              <w:br/>
              <w:t xml:space="preserve"> 1699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00:08:18 python2.7 /var/awslogs/bin/aws logs push --config-file /mnt/flash/awslogs/awslogs.conf --additional-configs-dir /mnt/flash/awslogs/config</w:t>
              <w:br/>
              <w:t xml:space="preserve"> 1220  0.1  0.9 ?        S      Oct 09 02:30:17 ProcMgr-worker</w:t>
              <w:br/>
              <w:t xml:space="preserve"> 1569  0.1  7.1 ?        Sl     Oct 09 01:44:51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00:17:09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00:57:16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00:28:17 Lag</w:t>
              <w:br/>
              <w:t xml:space="preserve"> 1729  0.0  1.7 ?        S      Oct 09 00:54:27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00:05:24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00:05:59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00:15:38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7045  0.0  0.0 ?        S    19:40:00 00:00:00 [kworker/0:0]</w:t>
              <w:br/>
              <w:t xml:space="preserve"> 7399  0.0  0.0 ?        S    19:45:00 00:00:00 [kworker/0:4]</w:t>
              <w:br/>
              <w:t xml:space="preserve"> 7782  0.0  0.0 ?        S    19:51:01 00:00:00 [kworker/0:2]</w:t>
              <w:br/>
              <w:t xml:space="preserve"> 8397  0.0  0.0 ?        Ss   19:55:54 00:00:00 tail -n 32</w:t>
              <w:br/>
              <w:t xml:space="preserve"> 8402  0.0  0.0 ?        Rs   19:55:55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1.14, 1.14, 1.18</w:t>
              <w:br/>
              <w:t xml:space="preserve">  PID %CPU %MEM TT       STAT  STARTED     TIME CMD</w:t>
              <w:br/>
              <w:t xml:space="preserve"> 1928  102  3.4 ?        Sl     Oct 09 55-09:31:05 Sfe</w:t>
              <w:br/>
              <w:t xml:space="preserve"> 1678  0.4  2.0 ?        Sl     Oct 09 05:15:09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2754  0.3  0.1 ?        Ss   19:55:41 00:00:00 sshd: root [priv]                         </w:t>
              <w:br/>
              <w:t xml:space="preserve"> 5435  0.2  0.7 ?        SNl    Nov 25 00:23:38 python2.7 /var/awslogs/bin/aws logs push --config-file /mnt/flash/awslogs/awslogs.conf --additional-configs-dir /mnt/flash/awslogs/config</w:t>
              <w:br/>
              <w:t xml:space="preserve"> 1231  0.1  0.9 ?        S      Oct 09 02:29:04 ProcMgr-worker</w:t>
              <w:br/>
              <w:t xml:space="preserve"> 1545  0.1  7.1 ?        Sl     Oct 09 01:45:10 ConfigAgent</w:t>
              <w:br/>
              <w:t xml:space="preserve">    1  0.0  0.0 ?        Ss     Oct 09 00:07:35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660  0.0  0.0 ?        S    19:27:00 00:00:00 [kworker/0:1]</w:t>
              <w:br/>
              <w:t xml:space="preserve">  679  0.0  0.0 ?        S      Oct 09 00:00:00 [kworker/1:1]</w:t>
              <w:br/>
              <w:t xml:space="preserve">  733  0.0  0.0 ?        Ss     Oct 09 00:01:32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892  0.0  0.0 ?        S    19:30:01 00:00:00 [kworker/0:3]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00:57:18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00:14:47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00:27:55 Lag</w:t>
              <w:br/>
              <w:t xml:space="preserve"> 1738  0.0  1.7 ?        S      Oct 09 00:55:12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00:31:00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2051  0.0  0.0 ?        S    19:45:00 00:00:00 [kworker/0:4]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2457  0.0  0.0 ?        S    19:51:01 00:00:00 [kworker/0:0]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2755  0.0  0.0 ?        S    19:55:41 00:00:00 sshd: root [net]                          </w:t>
              <w:br/>
              <w:t xml:space="preserve"> 2930  0.0  0.0 ?        S    19:55:52 00:00:00 sshd: root [pam]                          </w:t>
              <w:br/>
              <w:t xml:space="preserve"> 3101  0.0  0.0 ?        Rs   19:55:54 00:00:00 ps -e -o pid,pcpu,pmem,tt,stat,lstart,start,time,cmd --sort=-pcpu -ww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1.67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|1.67|.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1.67, 1.35, 1.23</w:t>
              <w:br/>
              <w:t xml:space="preserve">  PID %CPU %MEM TT       STAT  STARTED     TIME CMD</w:t>
              <w:br/>
              <w:t xml:space="preserve"> 1867  102  3.4 ?        Sl     Oct 09 55-10:28:57 Sfe</w:t>
              <w:br/>
              <w:t xml:space="preserve"> 8396  3.0  0.1 ?        Ss   19:55:54 00:00:00 python /bin/FetchLogs dump -n -l /var/log -m eos(?=($|\..*\.gz))</w:t>
              <w:br/>
              <w:t xml:space="preserve"> 1699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00:08:18 python2.7 /var/awslogs/bin/aws logs push --config-file /mnt/flash/awslogs/awslogs.conf --additional-configs-dir /mnt/flash/awslogs/config</w:t>
              <w:br/>
              <w:t xml:space="preserve"> 1220  0.1  0.9 ?        S      Oct 09 02:30:17 ProcMgr-worker</w:t>
              <w:br/>
              <w:t xml:space="preserve"> 1569  0.1  7.1 ?        Sl     Oct 09 01:44:51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00:17:09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00:57:16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00:28:17 Lag</w:t>
              <w:br/>
              <w:t xml:space="preserve"> 1729  0.0  1.7 ?        S      Oct 09 00:54:27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00:05:24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00:05:59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00:15:38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7045  0.0  0.0 ?        S    19:40:00 00:00:00 [kworker/0:0]</w:t>
              <w:br/>
              <w:t xml:space="preserve"> 7399  0.0  0.0 ?        S    19:45:00 00:00:00 [kworker/0:4]</w:t>
              <w:br/>
              <w:t xml:space="preserve"> 7782  0.0  0.0 ?        S    19:51:01 00:00:00 [kworker/0:2]</w:t>
              <w:br/>
              <w:t xml:space="preserve"> 8397  0.0  0.0 ?        Ss   19:55:54 00:00:00 tail -n 32</w:t>
              <w:br/>
              <w:t xml:space="preserve"> 8402  0.0  0.0 ?        Rs   19:55:55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1.14, 1.14, 1.18</w:t>
              <w:br/>
              <w:t xml:space="preserve">  PID %CPU %MEM TT       STAT  STARTED     TIME CMD</w:t>
              <w:br/>
              <w:t xml:space="preserve"> 1928  102  3.4 ?        Sl     Oct 09 55-09:31:05 Sfe</w:t>
              <w:br/>
              <w:t xml:space="preserve"> 1678  0.4  2.0 ?        Sl     Oct 09 05:15:09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2754  0.3  0.1 ?        Ss   19:55:41 00:00:00 sshd: root [priv]                         </w:t>
              <w:br/>
              <w:t xml:space="preserve"> 5435  0.2  0.7 ?        SNl    Nov 25 00:23:38 python2.7 /var/awslogs/bin/aws logs push --config-file /mnt/flash/awslogs/awslogs.conf --additional-configs-dir /mnt/flash/awslogs/config</w:t>
              <w:br/>
              <w:t xml:space="preserve"> 1231  0.1  0.9 ?        S      Oct 09 02:29:04 ProcMgr-worker</w:t>
              <w:br/>
              <w:t xml:space="preserve"> 1545  0.1  7.1 ?        Sl     Oct 09 01:45:10 ConfigAgent</w:t>
              <w:br/>
              <w:t xml:space="preserve">    1  0.0  0.0 ?        Ss     Oct 09 00:07:35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660  0.0  0.0 ?        S    19:27:00 00:00:00 [kworker/0:1]</w:t>
              <w:br/>
              <w:t xml:space="preserve">  679  0.0  0.0 ?        S      Oct 09 00:00:00 [kworker/1:1]</w:t>
              <w:br/>
              <w:t xml:space="preserve">  733  0.0  0.0 ?        Ss     Oct 09 00:01:32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892  0.0  0.0 ?        S    19:30:01 00:00:00 [kworker/0:3]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00:57:18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00:14:47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00:27:55 Lag</w:t>
              <w:br/>
              <w:t xml:space="preserve"> 1738  0.0  1.7 ?        S      Oct 09 00:55:12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00:31:00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2051  0.0  0.0 ?        S    19:45:00 00:00:00 [kworker/0:4]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2457  0.0  0.0 ?        S    19:51:01 00:00:00 [kworker/0:0]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2755  0.0  0.0 ?        S    19:55:41 00:00:00 sshd: root [net]                          </w:t>
              <w:br/>
              <w:t xml:space="preserve"> 2930  0.0  0.0 ?        S    19:55:52 00:00:00 sshd: root [pam]                          </w:t>
              <w:br/>
              <w:t xml:space="preserve"> 3108  0.0  0.0 ?        Rs   19:55:54 00:00:00 ps -e -o pid,pcpu,pmem,tt,stat,lstart,start,time,cmd --sort=-pcpu -ww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19:55:55 up 54 days,  3:46,  0 users,  load average: 1.67, 1.35, 1.23</w:t>
              <w:br/>
              <w:t xml:space="preserve">  PID %CPU %MEM TT       STAT  STARTED     TIME CMD</w:t>
              <w:br/>
              <w:t xml:space="preserve"> 1867  102  3.4 ?        Sl     Oct 09 55-10:28:57 Sfe</w:t>
              <w:br/>
              <w:t xml:space="preserve"> 8396  3.0  0.1 ?        Ss   19:55:54 00:00:00 python /bin/FetchLogs dump -n -l /var/log -m eos(?=($|\..*\.gz))</w:t>
              <w:br/>
              <w:t xml:space="preserve"> 1699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00:08:18 python2.7 /var/awslogs/bin/aws logs push --config-file /mnt/flash/awslogs/awslogs.conf --additional-configs-dir /mnt/flash/awslogs/config</w:t>
              <w:br/>
              <w:t xml:space="preserve"> 1220  0.1  0.9 ?        S      Oct 09 02:30:17 ProcMgr-worker</w:t>
              <w:br/>
              <w:t xml:space="preserve"> 1569  0.1  7.1 ?        Sl     Oct 09 01:44:51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00:17:09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00:57:16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00:28:17 Lag</w:t>
              <w:br/>
              <w:t xml:space="preserve"> 1729  0.0  1.7 ?        S      Oct 09 00:54:27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00:05:24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00:05:59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00:15:38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7045  0.0  0.0 ?        S    19:40:00 00:00:00 [kworker/0:0]</w:t>
              <w:br/>
              <w:t xml:space="preserve"> 7399  0.0  0.0 ?        S    19:45:00 00:00:00 [kworker/0:4]</w:t>
              <w:br/>
              <w:t xml:space="preserve"> 7782  0.0  0.0 ?        S    19:51:01 00:00:00 [kworker/0:2]</w:t>
              <w:br/>
              <w:t xml:space="preserve"> 8397  0.0  0.0 ?        Ss   19:55:54 00:00:00 tail -n 32</w:t>
              <w:br/>
              <w:t xml:space="preserve"> 8402  0.0  0.0 ?        Rs   19:55:55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17.395/17.465/17.601/0.072 ms, pipe 2, ipg/ewma 16.016/17.532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time=11.2 ms</w:t>
              <w:br/>
              <w:t>80 bytes from 151.101.193.67 (151.101.193.67): icmp_seq=3 ttl=39 time=11.1 ms</w:t>
              <w:br/>
              <w:t>80 bytes from 151.101.193.67 (151.101.193.67): icmp_seq=4 ttl=39 time=11.7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119ms</w:t>
              <w:br/>
              <w:t>rtt min/avg/max/mdev = 11.169/11.306/11.776/0.235 ms, pipe 2, ipg/ewma 29.812/11.253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time=23.5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23.464/23.498/23.588/0.199 ms, pipe 3, ipg/ewma 16.663/23.493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ord30s26-in-f14.1e100.net (216.58.192.238): icmp_seq=1 ttl=100 (truncated)</w:t>
              <w:br/>
              <w:t>76 bytes from ord30s26-in-f14.1e100.net (216.58.192.238): icmp_seq=2 ttl=100 (truncated)</w:t>
              <w:br/>
              <w:t>76 bytes from ord30s26-in-f14.1e100.net (216.58.192.238): icmp_seq=3 ttl=100 (truncated)</w:t>
              <w:br/>
              <w:t>76 bytes from ord30s26-in-f14.1e100.net (216.58.192.238): icmp_seq=4 ttl=100 (truncated)</w:t>
              <w:br/>
              <w:t>76 bytes from ord30s26-in-f14.1e100.net (216.58.192.238): icmp_seq=5 ttl=100 (truncated)</w:t>
              <w:br/>
              <w:br/>
              <w:t>--- google.com ping statistics ---</w:t>
              <w:br/>
              <w:t>5 packets transmitted, 5 received, 0% packet loss, time 67ms</w:t>
              <w:br/>
              <w:t>rtt min/avg/max/mdev = 16.581/16.762/17.288/0.305 ms, pipe 2, ipg/ewma 16.926/17.018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time=10.7 ms</w:t>
              <w:br/>
              <w:t>80 bytes from 151.101.1.67 (151.101.1.67): icmp_seq=2 ttl=39 time=10.6 ms</w:t>
              <w:br/>
              <w:t>80 bytes from 151.101.1.67 (151.101.1.67): icmp_seq=3 ttl=39 time=10.7 ms</w:t>
              <w:br/>
              <w:t>80 bytes from 151.101.1.67 (151.101.1.67): icmp_seq=4 ttl=39 time=10.6 ms</w:t>
              <w:br/>
              <w:t>80 bytes from 151.101.1.67 (151.101.1.67): icmp_seq=5 ttl=39 time=10.7 ms</w:t>
              <w:br/>
              <w:br/>
              <w:t>--- cnn.com ping statistics ---</w:t>
              <w:br/>
              <w:t>5 packets transmitted, 5 received, 0% packet loss, time 107ms</w:t>
              <w:br/>
              <w:t>rtt min/avg/max/mdev = 10.696/10.701/10.707/0.004 ms, pipe 2, ipg/ewma 26.939/10.704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22.792/22.826/22.850/0.136 ms, pipe 3, ipg/ewma 16.532/22.829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3:45:30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3:45:26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3:45:30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3:45:26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46 minutes</w:t>
              <w:br/>
              <w:t>Total memory:           7818736 kB</w:t>
              <w:br/>
              <w:t>Free memory:            2955948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46 minutes</w:t>
              <w:br/>
              <w:t>Total memory:           7818736 kB</w:t>
              <w:br/>
              <w:t>Free memory:            2972728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23.3 kbps (- with framing overhead), 24 packets/sec</w:t>
              <w:br/>
              <w:t xml:space="preserve">  5 minutes output rate 42.0 kbps (- with framing overhead), 27 packets/sec</w:t>
              <w:br/>
              <w:t xml:space="preserve">     103093178 packets input, 12776626901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115377795 packets output, 21666628184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41.0 kbps (- with framing overhead), 26 packets/sec</w:t>
              <w:br/>
              <w:t xml:space="preserve">     103506232 packets input, 12825110973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115956823 packets output, 21581161613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20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23.3 kbps (- with framing overhead), 24 packets/sec</w:t>
              <w:br/>
              <w:t xml:space="preserve">  5 minutes output rate 42.0 kbps (- with framing overhead), 27 packets/sec</w:t>
              <w:br/>
              <w:t xml:space="preserve">     103093178 packets input, 12776626901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115377795 packets output, 21666628184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41.0 kbps (- with framing overhead), 26 packets/sec</w:t>
              <w:br/>
              <w:t xml:space="preserve">     103506232 packets input, 12825110973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115956823 packets output, 21581161613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20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|0.0002325736941653044|.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|0.00040636357763216527|.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23.3 kbps (- with framing overhead), 24 packets/sec</w:t>
              <w:br/>
              <w:t xml:space="preserve">  5 minutes output rate 42.0 kbps (- with framing overhead), 27 packets/sec</w:t>
              <w:br/>
              <w:t xml:space="preserve">     103093178 packets input, 12776626901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115377795 packets output, 21666628184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35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23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|0.00022540309769002257|.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|0.00040799132503360237|.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45 minutes, 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41.0 kbps (- with framing overhead), 26 packets/sec</w:t>
              <w:br/>
              <w:t xml:space="preserve">     103506232 packets input, 12825110973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115956823 packets output, 21581161613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45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42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45 minutes, 19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Dec  2 15:19:53 kg-topology-CloudEosRR1 Aaa: %AAA-5-LOGOUT: user kgrozis logged out [from: 173.79.124.35] [service: command-api]</w:t>
              <w:br/>
              <w:t>Dec  2 15:19:55 kg-topology-CloudEosRR1 Aaa: %AAA-5-LOGIN: user kgrozis logged in [from: 173.79.124.35] [service: command-api]</w:t>
              <w:br/>
              <w:t>Dec  2 15:20:11 kg-topology-CloudEosRR1 Aaa: %AAA-5-LOGOUT: user kgrozis logged out [from: 173.79.124.35] [service: command-api]</w:t>
              <w:br/>
              <w:t>Dec  2 16:06:26 kg-topology-CloudEosRR1 Aaa: %AAA-5-LOGIN: user kgrozis logged in [from: 173.79.124.35] [service: command-api]</w:t>
              <w:br/>
              <w:t>Dec  2 16:06:32 kg-topology-CloudEosRR1 Aaa: %AAA-5-LOGOUT: user kgrozis logged out [from: 173.79.124.35] [service: command-api]</w:t>
              <w:br/>
              <w:t>Dec  2 16:06:36 kg-topology-CloudEosRR1 Aaa: %AAA-5-LOGIN: user kgrozis logged in [from: 173.79.124.35] [service: command-api]</w:t>
              <w:br/>
              <w:t>Dec  2 16:06:51 kg-topology-CloudEosRR1 Aaa: %AAA-5-LOGOUT: user kgrozis logged out [from: 173.79.124.35] [service: command-api]</w:t>
              <w:br/>
              <w:t>Dec  2 16:06:53 kg-topology-CloudEosRR1 Aaa: %AAA-5-LOGIN: user kgrozis logged in [from: 173.79.124.35] [service: command-api]</w:t>
              <w:br/>
              <w:t>Dec  2 16:07:04 kg-topology-CloudEosRR1 Aaa: %AAA-5-LOGOUT: user kgrozis logged out [from: 173.79.124.35] [service: command-api]</w:t>
              <w:br/>
              <w:t>Dec  2 18:59:32 kg-topology-CloudEosRR1 Aaa: %AAA-5-LOGIN: user kgrozis logged in [from: 173.79.124.35] [service: command-api]</w:t>
              <w:br/>
              <w:t>Dec  2 18:59:38 kg-topology-CloudEosRR1 Aaa: %AAA-5-LOGOUT: user kgrozis logged out [from: 173.79.124.35] [service: command-api]</w:t>
              <w:br/>
              <w:t>Dec  2 18:59:41 kg-topology-CloudEosRR1 Aaa: %AAA-5-LOGIN: user kgrozis logged in [from: 173.79.124.35] [service: command-api]</w:t>
              <w:br/>
              <w:t>Dec  2 18:59:55 kg-topology-CloudEosRR1 Aaa: %AAA-5-LOGOUT: user kgrozis logged out [from: 173.79.124.35] [service: command-api]</w:t>
              <w:br/>
              <w:t>Dec  2 18:59:56 kg-topology-CloudEosRR1 Aaa: %AAA-5-LOGIN: user kgrozis logged in [from: 173.79.124.35] [service: command-api]</w:t>
              <w:br/>
              <w:t>Dec  2 19:00:07 kg-topology-CloudEosRR1 Aaa: %AAA-5-LOGOUT: user kgrozis logged out [from: 173.79.124.35] [service: command-api]</w:t>
              <w:br/>
              <w:t>Dec  2 19:10:19 kg-topology-CloudEosRR1 Aaa: %AAA-5-LOGIN: user kgrozis logged in [from: 173.79.124.35] [service: command-api]</w:t>
              <w:br/>
              <w:t>Dec  2 19:10:29 kg-topology-CloudEosRR1 Aaa: %AAA-5-LOGOUT: user kgrozis logged out [from: 173.79.124.35] [service: command-api]</w:t>
              <w:br/>
              <w:t>Dec  2 19:10:31 kg-topology-CloudEosRR1 Aaa: %AAA-5-LOGIN: user kgrozis logged in [from: 173.79.124.35] [service: command-api]</w:t>
              <w:br/>
              <w:t>Dec  2 19:10:48 kg-topology-CloudEosRR1 Aaa: %AAA-5-LOGOUT: user kgrozis logged out [from: 173.79.124.35] [service: command-api]</w:t>
              <w:br/>
              <w:t>Dec  2 19:12:49 kg-topology-CloudEosRR1 Aaa: %AAA-5-LOGIN: user kgrozis logged in [from: 173.79.124.35] [service: command-api]</w:t>
              <w:br/>
              <w:t>Dec  2 19:12:59 kg-topology-CloudEosRR1 Aaa: %AAA-5-LOGOUT: user kgrozis logged out [from: 173.79.124.35] [service: command-api]</w:t>
              <w:br/>
              <w:t>Dec  2 19:13:01 kg-topology-CloudEosRR1 Aaa: %AAA-5-LOGIN: user kgrozis logged in [from: 173.79.124.35] [service: command-api]</w:t>
              <w:br/>
              <w:t>Dec  2 19:13:17 kg-topology-CloudEosRR1 Aaa: %AAA-5-LOGOUT: user kgrozis logged out [from: 173.79.124.35] [service: command-api]</w:t>
              <w:br/>
              <w:t>Dec  2 19:14:32 kg-topology-CloudEosRR1 Aaa: %AAA-5-LOGIN: user kgrozis logged in [from: 173.79.124.35] [service: command-api]</w:t>
              <w:br/>
              <w:t>Dec  2 19:14:42 kg-topology-CloudEosRR1 Aaa: %AAA-5-LOGOUT: user kgrozis logged out [from: 173.79.124.35] [service: command-api]</w:t>
              <w:br/>
              <w:t>Dec  2 19:14:45 kg-topology-CloudEosRR1 Aaa: %AAA-5-LOGIN: user kgrozis logged in [from: 173.79.124.35] [service: command-api]</w:t>
              <w:br/>
              <w:t>Dec  2 19:15:01 kg-topology-CloudEosRR1 Aaa: %AAA-5-LOGOUT: user kgrozis logged out [from: 173.79.124.35] [service: command-api]</w:t>
              <w:br/>
              <w:t>Dec  2 19:55:50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2 15:19:43 kg-topology-CloudEosRR2 Aaa: %AAA-5-LOGIN: user kgrozis logged in [from: 173.79.124.35] [service: command-api]</w:t>
              <w:br/>
              <w:t>Dec  2 15:19:53 kg-topology-CloudEosRR2 Aaa: %AAA-5-LOGOUT: user kgrozis logged out [from: 173.79.124.35] [service: command-api]</w:t>
              <w:br/>
              <w:t>Dec  2 15:20:02 kg-topology-CloudEosRR2 Aaa: %AAA-5-LOGIN: user kgrozis logged in [from: 173.79.124.35] [service: command-api]</w:t>
              <w:br/>
              <w:t>Dec  2 15:20:19 kg-topology-CloudEosRR2 Aaa: %AAA-5-LOGOUT: user kgrozis logged out [from: 173.79.124.35] [service: command-api]</w:t>
              <w:br/>
              <w:t>Dec  2 16:06:26 kg-topology-CloudEosRR2 Aaa: %AAA-5-LOGIN: user kgrozis logged in [from: 173.79.124.35] [service: command-api]</w:t>
              <w:br/>
              <w:t>Dec  2 16:06:32 kg-topology-CloudEosRR2 Aaa: %AAA-5-LOGOUT: user kgrozis logged out [from: 173.79.124.35] [service: command-api]</w:t>
              <w:br/>
              <w:t>Dec  2 16:07:07 kg-topology-CloudEosRR2 Aaa: %AAA-5-LOGIN: user kgrozis logged in [from: 173.79.124.35] [service: command-api]</w:t>
              <w:br/>
              <w:t>Dec  2 16:07:21 kg-topology-CloudEosRR2 Aaa: %AAA-5-LOGOUT: user kgrozis logged out [from: 173.79.124.35] [service: command-api]</w:t>
              <w:br/>
              <w:t>Dec  2 16:07:24 kg-topology-CloudEosRR2 Aaa: %AAA-5-LOGIN: user kgrozis logged in [from: 173.79.124.35] [service: command-api]</w:t>
              <w:br/>
              <w:t>Dec  2 16:07:35 kg-topology-CloudEosRR2 Aaa: %AAA-5-LOGOUT: user kgrozis logged out [from: 173.79.124.35] [service: command-api]</w:t>
              <w:br/>
              <w:t>Dec  2 18:42:16 kg-topology-CloudEosRR2 Aaa: %AAA-4-LOGIN_FAILED: user ubnt failed to login [from: 185.220.102.251] [service: sshd] [reason: Authentication failed - Bad user]</w:t>
              <w:br/>
              <w:t>Dec  2 18:59:32 kg-topology-CloudEosRR2 Aaa: %AAA-5-LOGIN: user kgrozis logged in [from: 173.79.124.35] [service: command-api]</w:t>
              <w:br/>
              <w:t>Dec  2 18:59:38 kg-topology-CloudEosRR2 Aaa: %AAA-5-LOGOUT: user kgrozis logged out [from: 173.79.124.35] [service: command-api]</w:t>
              <w:br/>
              <w:t>Dec  2 19:00:10 kg-topology-CloudEosRR2 Aaa: %AAA-5-LOGIN: user kgrozis logged in [from: 173.79.124.35] [service: command-api]</w:t>
              <w:br/>
              <w:t>Dec  2 19:00:25 kg-topology-CloudEosRR2 Aaa: %AAA-5-LOGOUT: user kgrozis logged out [from: 173.79.124.35] [service: command-api]</w:t>
              <w:br/>
              <w:t>Dec  2 19:00:26 kg-topology-CloudEosRR2 Aaa: %AAA-5-LOGIN: user kgrozis logged in [from: 173.79.124.35] [service: command-api]</w:t>
              <w:br/>
              <w:t>Dec  2 19:00:37 kg-topology-CloudEosRR2 Aaa: %AAA-5-LOGOUT: user kgrozis logged out [from: 173.79.124.35] [service: command-api]</w:t>
              <w:br/>
              <w:t>Dec  2 19:10:19 kg-topology-CloudEosRR2 Aaa: %AAA-5-LOGIN: user kgrozis logged in [from: 173.79.124.35] [service: command-api]</w:t>
              <w:br/>
              <w:t>Dec  2 19:10:29 kg-topology-CloudEosRR2 Aaa: %AAA-5-LOGOUT: user kgrozis logged out [from: 173.79.124.35] [service: command-api]</w:t>
              <w:br/>
              <w:t>Dec  2 19:10:39 kg-topology-CloudEosRR2 Aaa: %AAA-5-LOGIN: user kgrozis logged in [from: 173.79.124.35] [service: command-api]</w:t>
              <w:br/>
              <w:t>Dec  2 19:10:44 kg-topology-CloudEosRR2 Aaa: %AAA-5-LOGOUT: user kgrozis logged out [from: 173.79.124.35] [service: command-api]</w:t>
              <w:br/>
              <w:t>Dec  2 19:10:45 kg-topology-CloudEosRR2 Aaa: %AAA-5-LOGIN: user kgrozis logged in [from: 173.79.124.35] [service: command-api]</w:t>
              <w:br/>
              <w:t>Dec  2 19:10:58 kg-topology-CloudEosRR2 Aaa: %AAA-5-LOGOUT: user kgrozis logged out [from: 173.79.124.35] [service: command-api]</w:t>
              <w:br/>
              <w:t>Dec  2 19:12:49 kg-topology-CloudEosRR2 Aaa: %AAA-5-LOGIN: user kgrozis logged in [from: 173.79.124.35] [service: command-api]</w:t>
              <w:br/>
              <w:t>Dec  2 19:12:59 kg-topology-CloudEosRR2 Aaa: %AAA-5-LOGOUT: user kgrozis logged out [from: 173.79.124.35] [service: command-api]</w:t>
              <w:br/>
              <w:t>Dec  2 19:13:11 kg-topology-CloudEosRR2 Aaa: %AAA-5-LOGIN: user kgrozis logged in [from: 173.79.124.35] [service: command-api]</w:t>
              <w:br/>
              <w:t>Dec  2 19:13:26 kg-topology-CloudEosRR2 Aaa: %AAA-5-LOGOUT: user kgrozis logged out [from: 173.79.124.35] [service: command-api]</w:t>
              <w:br/>
              <w:t>Dec  2 19:14:32 kg-topology-CloudEosRR2 Aaa: %AAA-5-LOGIN: user kgrozis logged in [from: 173.79.124.35] [service: command-api]</w:t>
              <w:br/>
              <w:t>Dec  2 19:14:42 kg-topology-CloudEosRR2 Aaa: %AAA-5-LOGOUT: user kgrozis logged out [from: 173.79.124.35] [service: command-api]</w:t>
              <w:br/>
              <w:t>Dec  2 19:14:56 kg-topology-CloudEosRR2 Aaa: %AAA-5-LOGIN: user kgrozis logged in [from: 173.79.124.35] [service: command-api]</w:t>
              <w:br/>
              <w:t>Dec  2 19:15:10 kg-topology-CloudEosRR2 Aaa: %AAA-5-LOGOUT: user kgrozis logged out [from: 173.79.124.35] [service: command-api]</w:t>
              <w:br/>
              <w:t>Dec  2 19:55:50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555</w:t>
              <w:br/>
              <w:t>Last hit:           0 seconds ago</w:t>
              <w:br/>
              <w:t>Bytes in:           168412</w:t>
              <w:br/>
              <w:t>Bytes out:          8732449</w:t>
              <w:br/>
              <w:t>Requests:           501</w:t>
              <w:br/>
              <w:t>Commands:           4419</w:t>
              <w:br/>
              <w:t>Duration:           378.155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501            168412         8732449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554</w:t>
              <w:br/>
              <w:t>Last hit:           0 seconds ago</w:t>
              <w:br/>
              <w:t>Bytes in:           167233</w:t>
              <w:br/>
              <w:t>Bytes out:          8602681</w:t>
              <w:br/>
              <w:t>Requests:           500</w:t>
              <w:br/>
              <w:t>Commands:           4375</w:t>
              <w:br/>
              <w:t>Duration:           372.705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500            167233         8602681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555</w:t>
              <w:br/>
              <w:t>Last hit:           0 seconds ago</w:t>
              <w:br/>
              <w:t>Bytes in:           168412</w:t>
              <w:br/>
              <w:t>Bytes out:          8732449</w:t>
              <w:br/>
              <w:t>Requests:           501</w:t>
              <w:br/>
              <w:t>Commands:           4419</w:t>
              <w:br/>
              <w:t>Duration:           378.155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501            168412         8732449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554</w:t>
              <w:br/>
              <w:t>Last hit:           0 seconds ago</w:t>
              <w:br/>
              <w:t>Bytes in:           167233</w:t>
              <w:br/>
              <w:t>Bytes out:          8602681</w:t>
              <w:br/>
              <w:t>Requests:           500</w:t>
              <w:br/>
              <w:t>Commands:           4375</w:t>
              <w:br/>
              <w:t>Duration:           372.705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500            167233         8602681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555</w:t>
              <w:br/>
              <w:t>Last hit:           0 seconds ago</w:t>
              <w:br/>
              <w:t>Bytes in:           168412</w:t>
              <w:br/>
              <w:t>Bytes out:          8732449</w:t>
              <w:br/>
              <w:t>Requests:           501</w:t>
              <w:br/>
              <w:t>Commands:           4419</w:t>
              <w:br/>
              <w:t>Duration:           378.155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501            168412         8732449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554</w:t>
              <w:br/>
              <w:t>Last hit:           0 seconds ago</w:t>
              <w:br/>
              <w:t>Bytes in:           167233</w:t>
              <w:br/>
              <w:t>Bytes out:          8602681</w:t>
              <w:br/>
              <w:t>Requests:           500</w:t>
              <w:br/>
              <w:t>Commands:           4375</w:t>
              <w:br/>
              <w:t>Duration:           372.705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500            167233         8602681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555</w:t>
              <w:br/>
              <w:t>Last hit:           0 seconds ago</w:t>
              <w:br/>
              <w:t>Bytes in:           168412</w:t>
              <w:br/>
              <w:t>Bytes out:          8732449</w:t>
              <w:br/>
              <w:t>Requests:           501</w:t>
              <w:br/>
              <w:t>Commands:           4419</w:t>
              <w:br/>
              <w:t>Duration:           378.155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501            168412         8732449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554</w:t>
              <w:br/>
              <w:t>Last hit:           0 seconds ago</w:t>
              <w:br/>
              <w:t>Bytes in:           167233</w:t>
              <w:br/>
              <w:t>Bytes out:          8602681</w:t>
              <w:br/>
              <w:t>Requests:           500</w:t>
              <w:br/>
              <w:t>Commands:           4375</w:t>
              <w:br/>
              <w:t>Duration:           372.705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500            167233         8602681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555</w:t>
              <w:br/>
              <w:t>Last hit:           0 seconds ago</w:t>
              <w:br/>
              <w:t>Bytes in:           168412</w:t>
              <w:br/>
              <w:t>Bytes out:          8732449</w:t>
              <w:br/>
              <w:t>Requests:           501</w:t>
              <w:br/>
              <w:t>Commands:           4419</w:t>
              <w:br/>
              <w:t>Duration:           378.155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501            168412         8732449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554</w:t>
              <w:br/>
              <w:t>Last hit:           0 seconds ago</w:t>
              <w:br/>
              <w:t>Bytes in:           167233</w:t>
              <w:br/>
              <w:t>Bytes out:          8602681</w:t>
              <w:br/>
              <w:t>Requests:           500</w:t>
              <w:br/>
              <w:t>Commands:           4375</w:t>
              <w:br/>
              <w:t>Duration:           372.705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500            167233         8602681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842  1024  377     0.13    -0.01   0.014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766  1024  377    0.138    0.063   0.063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19:55:55 up 54 days,  3:46,  0 users,  load average: 1.14, 1.14, 1.18</w:t>
              <w:br/>
              <w:t xml:space="preserve">  PID %CPU %MEM TT       STAT  STARTED     TIME CMD</w:t>
              <w:br/>
              <w:t xml:space="preserve"> 1928  102  3.4 ?        Sl     Oct 09 55-09:31:05 Sfe</w:t>
              <w:br/>
              <w:t xml:space="preserve"> 1678  0.4  2.0 ?        Sl     Oct 09 05:15:09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2754  0.3  0.1 ?        Ss   19:55:41 00:00:00 sshd: root [priv]                         </w:t>
              <w:br/>
              <w:t xml:space="preserve"> 5435  0.2  0.7 ?        SNl    Nov 25 00:23:38 python2.7 /var/awslogs/bin/aws logs push --config-file /mnt/flash/awslogs/awslogs.conf --additional-configs-dir /mnt/flash/awslogs/config</w:t>
              <w:br/>
              <w:t xml:space="preserve"> 1231  0.1  0.9 ?        S      Oct 09 02:29:04 ProcMgr-worker</w:t>
              <w:br/>
              <w:t xml:space="preserve"> 1545  0.1  7.1 ?        Sl     Oct 09 01:45:10 ConfigAgent</w:t>
              <w:br/>
              <w:t xml:space="preserve">    1  0.0  0.0 ?        Ss     Oct 09 00:07:35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660  0.0  0.0 ?        S    19:27:00 00:00:00 [kworker/0:1]</w:t>
              <w:br/>
              <w:t xml:space="preserve">  679  0.0  0.0 ?        S      Oct 09 00:00:00 [kworker/1:1]</w:t>
              <w:br/>
              <w:t xml:space="preserve">  733  0.0  0.0 ?        Ss     Oct 09 00:01:32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892  0.0  0.0 ?        S    19:30:01 00:00:00 [kworker/0:3]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00:57:18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00:14:47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00:27:55 Lag</w:t>
              <w:br/>
              <w:t xml:space="preserve"> 1738  0.0  1.7 ?        S      Oct 09 00:55:12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00:41:32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01:02:14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00:31:00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00:05:18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00:07:45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2051  0.0  0.0 ?        S    19:45:00 00:00:00 [kworker/0:4]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2457  0.0  0.0 ?        S    19:51:01 00:00:00 [kworker/0:0]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2755  0.0  0.0 ?        S    19:55:41 00:00:00 sshd: root [net]                          </w:t>
              <w:br/>
              <w:t xml:space="preserve"> 2930  0.0  0.0 ?        S    19:55:52 00:00:00 sshd: root [pam]                          </w:t>
              <w:br/>
              <w:t xml:space="preserve"> 3108  0.0  0.0 ?        Rs   19:55:54 00:00:00 ps -e -o pid,pcpu,pmem,tt,stat,lstart,start,time,cmd --sort=-pcpu -ww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19:55:55 up 54 days,  3:46,  0 users,  load average: 1.67, 1.35, 1.23</w:t>
              <w:br/>
              <w:t xml:space="preserve">  PID %CPU %MEM TT       STAT  STARTED     TIME CMD</w:t>
              <w:br/>
              <w:t xml:space="preserve"> 1867  102  3.4 ?        Sl     Oct 09 55-10:28:57 Sfe</w:t>
              <w:br/>
              <w:t xml:space="preserve"> 8396  3.0  0.1 ?        Ss   19:55:54 00:00:00 python /bin/FetchLogs dump -n -l /var/log -m eos(?=($|\..*\.gz))</w:t>
              <w:br/>
              <w:t xml:space="preserve"> 1699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00:08:18 python2.7 /var/awslogs/bin/aws logs push --config-file /mnt/flash/awslogs/awslogs.conf --additional-configs-dir /mnt/flash/awslogs/config</w:t>
              <w:br/>
              <w:t xml:space="preserve"> 1220  0.1  0.9 ?        S      Oct 09 02:30:17 ProcMgr-worker</w:t>
              <w:br/>
              <w:t xml:space="preserve"> 1569  0.1  7.1 ?        Sl     Oct 09 01:44:51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00:17:09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00:57:16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00:28:17 Lag</w:t>
              <w:br/>
              <w:t xml:space="preserve"> 1729  0.0  1.7 ?        S      Oct 09 00:54:27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00:05:24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00:04:40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00:43:17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01:02:37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00:30:52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00:01:00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00:05:59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00:15:38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7045  0.0  0.0 ?        S    19:40:00 00:00:00 [kworker/0:0]</w:t>
              <w:br/>
              <w:t xml:space="preserve"> 7399  0.0  0.0 ?        S    19:45:00 00:00:00 [kworker/0:4]</w:t>
              <w:br/>
              <w:t xml:space="preserve"> 7782  0.0  0.0 ?        S    19:51:01 00:00:00 [kworker/0:2]</w:t>
              <w:br/>
              <w:t xml:space="preserve"> 8397  0.0  0.0 ?        Ss   19:55:54 00:00:00 tail -n 32</w:t>
              <w:br/>
              <w:t xml:space="preserve"> 8402  0.0  0.0 ?        Rs   19:55:55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37.99084660231526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|37.99084660231526|.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46 minutes</w:t>
              <w:br/>
              <w:t>Total memory:           7818736 kB</w:t>
              <w:br/>
              <w:t>Free memory:            2955948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38.197171512121656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|38.197171512121656|.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46 minutes</w:t>
              <w:br/>
              <w:t>Total memory:           7818736 kB</w:t>
              <w:br/>
              <w:t>Free memory:            2972728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