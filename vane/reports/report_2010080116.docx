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Test Report</w:t>
      </w:r>
    </w:p>
    <w:p>
      <w:pPr>
        <w:jc w:val="right"/>
      </w:pPr>
      <w:r>
        <w:t>October 08, 2020 01:16:46AM</w:t>
      </w:r>
    </w:p>
    <w:p>
      <w:r>
        <w:br w:type="page"/>
      </w:r>
    </w:p>
    <w:p>
      <w:r>
        <w:fldChar w:fldCharType="begin"/>
        <w:instrText xml:space="preserve">TOC \o "1-3" \h \z \u</w:instrText>
        <w:fldChar w:fldCharType="separate">
          <w:t>Right-click to update field.</w:t>
        </w:fldChar>
        <w:fldChar w:fldCharType="end"/>
      </w:r>
    </w:p>
    <w:p>
      <w:r>
        <w:br w:type="page"/>
      </w:r>
    </w:p>
    <w:p>
      <w:pPr>
        <w:pStyle w:val="Heading1"/>
      </w:pPr>
      <w:r>
        <w:t>1. Test Results Summary</w:t>
      </w:r>
    </w:p>
    <w:p>
      <w:pPr>
        <w:pStyle w:val="Heading2"/>
      </w:pPr>
      <w:r>
        <w:t>1.1 Summary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  <w:tc>
          <w:tcPr>
            <w:tcW w:type="dxa" w:w="1440"/>
          </w:tcPr>
          <w:p>
            <w:r>
              <w:t>Total Duration</w:t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20.049875020980835</w:t>
            </w:r>
          </w:p>
        </w:tc>
      </w:tr>
    </w:tbl>
    <w:p>
      <w:pPr>
        <w:pStyle w:val="Heading2"/>
      </w:pPr>
      <w:r>
        <w:t>1.2 Summary Totals for Devices Under Tests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Total Tests</w:t>
            </w:r>
          </w:p>
        </w:tc>
        <w:tc>
          <w:tcPr>
            <w:tcW w:type="dxa" w:w="1440"/>
          </w:tcPr>
          <w:p>
            <w:r>
              <w:t>Total Passed</w:t>
            </w:r>
          </w:p>
        </w:tc>
        <w:tc>
          <w:tcPr>
            <w:tcW w:type="dxa" w:w="1440"/>
          </w:tcPr>
          <w:p>
            <w:r>
              <w:t>Total Failed</w:t>
            </w:r>
          </w:p>
        </w:tc>
        <w:tc>
          <w:tcPr>
            <w:tcW w:type="dxa" w:w="1440"/>
          </w:tcPr>
          <w:p>
            <w:r>
              <w:t>Total Skipped</w:t>
            </w:r>
          </w:p>
        </w:tc>
        <w:tc>
          <w:tcPr>
            <w:tcW w:type="dxa" w:w="1440"/>
          </w:tcPr>
          <w:p>
            <w:r>
              <w:t>Total Errored</w:t>
            </w:r>
          </w:p>
        </w:tc>
      </w:tr>
      <w:tr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  <w:tr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0</w:t>
            </w:r>
          </w:p>
        </w:tc>
        <w:tc>
          <w:tcPr>
            <w:tcW w:type="dxa" w:w="1440"/>
          </w:tcPr>
          <w:p>
            <w:r>
              <w:t>0</w:t>
            </w:r>
          </w:p>
        </w:tc>
      </w:tr>
    </w:tbl>
    <w:p>
      <w:pPr>
        <w:pStyle w:val="Heading2"/>
      </w:pPr>
      <w:r>
        <w:t>1.3 Summary Totals for Test Suites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Test Suite</w:t>
            </w:r>
          </w:p>
        </w:tc>
        <w:tc>
          <w:tcPr>
            <w:tcW w:type="dxa" w:w="2160"/>
          </w:tcPr>
          <w:p>
            <w:r>
              <w:t>Total Tests</w:t>
            </w:r>
          </w:p>
        </w:tc>
        <w:tc>
          <w:tcPr>
            <w:tcW w:type="dxa" w:w="2160"/>
          </w:tcPr>
          <w:p>
            <w:r>
              <w:t>Total Passed</w:t>
            </w:r>
          </w:p>
        </w:tc>
        <w:tc>
          <w:tcPr>
            <w:tcW w:type="dxa" w:w="2160"/>
          </w:tcPr>
          <w:p>
            <w:r>
              <w:t>Total Failed</w:t>
            </w:r>
          </w:p>
        </w:tc>
      </w:tr>
      <w:tr>
        <w:tc>
          <w:tcPr>
            <w:tcW w:type="dxa" w:w="2160"/>
          </w:tcPr>
          <w:p>
            <w:r>
              <w:t>Dns</w:t>
            </w:r>
          </w:p>
        </w:tc>
        <w:tc>
          <w:tcPr>
            <w:tcW w:type="dxa" w:w="2160"/>
          </w:tcPr>
          <w:p>
            <w:r>
              <w:t>12</w:t>
            </w:r>
          </w:p>
        </w:tc>
        <w:tc>
          <w:tcPr>
            <w:tcW w:type="dxa" w:w="2160"/>
          </w:tcPr>
          <w:p>
            <w:r>
              <w:t>8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</w:tbl>
    <w:p>
      <w:r>
        <w:br w:type="page"/>
      </w:r>
    </w:p>
    <w:p>
      <w:pPr>
        <w:pStyle w:val="Heading1"/>
      </w:pPr>
      <w:r>
        <w:t>2. Test Case Results Summary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Id</w:t>
            </w:r>
          </w:p>
        </w:tc>
        <w:tc>
          <w:tcPr>
            <w:tcW w:type="dxa" w:w="1440"/>
          </w:tcPr>
          <w:p>
            <w:r>
              <w:t>Test Suite</w:t>
            </w:r>
          </w:p>
        </w:tc>
        <w:tc>
          <w:tcPr>
            <w:tcW w:type="dxa" w:w="1440"/>
          </w:tcPr>
          <w:p>
            <w:r>
              <w:t>Test Case</w:t>
            </w:r>
          </w:p>
        </w:tc>
        <w:tc>
          <w:tcPr>
            <w:tcW w:type="dxa" w:w="1440"/>
          </w:tcPr>
          <w:p>
            <w:r>
              <w:t>DUT</w:t>
            </w:r>
          </w:p>
        </w:tc>
        <w:tc>
          <w:tcPr>
            <w:tcW w:type="dxa" w:w="1440"/>
          </w:tcPr>
          <w:p>
            <w:r>
              <w:t>Result</w:t>
            </w:r>
          </w:p>
        </w:tc>
        <w:tc>
          <w:tcPr>
            <w:tcW w:type="dxa" w:w="1440"/>
          </w:tcPr>
          <w:p>
            <w:r>
              <w:t>Failure Reason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3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4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dns configuration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5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6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7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8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resolves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  <w:tc>
          <w:tcPr>
            <w:tcW w:type="dxa" w:w="1440"/>
          </w:tcPr>
          <w:p>
            <w:r/>
          </w:p>
        </w:tc>
      </w:tr>
      <w:tr>
        <w:tc>
          <w:tcPr>
            <w:tcW w:type="dxa" w:w="1440"/>
          </w:tcPr>
          <w:p>
            <w:r>
              <w:t>9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10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kg-topology-CloudEOSEdge2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11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kg-topology-CloudEosRR1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1440"/>
          </w:tcPr>
          <w:p>
            <w:r>
              <w:t>12</w:t>
            </w:r>
          </w:p>
        </w:tc>
        <w:tc>
          <w:tcPr>
            <w:tcW w:type="dxa" w:w="1440"/>
          </w:tcPr>
          <w:p>
            <w:r>
              <w:t>Dns</w:t>
            </w:r>
          </w:p>
        </w:tc>
        <w:tc>
          <w:tcPr>
            <w:tcW w:type="dxa" w:w="1440"/>
          </w:tcPr>
          <w:p>
            <w:r>
              <w:t xml:space="preserve">Test if dns servers are reachable </w:t>
            </w:r>
          </w:p>
        </w:tc>
        <w:tc>
          <w:tcPr>
            <w:tcW w:type="dxa" w:w="1440"/>
          </w:tcPr>
          <w:p>
            <w:r>
              <w:t>kg-topology-CloudEosRR2</w:t>
            </w:r>
          </w:p>
        </w:tc>
        <w:tc>
          <w:tcPr>
            <w:tcW w:type="dxa" w:w="1440"/>
          </w:tcPr>
          <w:p>
            <w:r>
              <w:t>FAIL</w:t>
            </w:r>
          </w:p>
        </w:tc>
        <w:tc>
          <w:tcPr>
            <w:tcW w:type="dxa" w:w="144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</w:tbl>
    <w:p>
      <w:r>
        <w:br w:type="page"/>
      </w:r>
    </w:p>
    <w:p>
      <w:pPr>
        <w:pStyle w:val="Heading1"/>
      </w:pPr>
      <w:r>
        <w:t>3. Detailed Test Suite Results: Dns</w:t>
      </w:r>
    </w:p>
    <w:p>
      <w:pPr>
        <w:pStyle w:val="Heading2"/>
      </w:pPr>
      <w:r>
        <w:t xml:space="preserve">3.1 Test Case: Test dns configuration </w:t>
      </w:r>
    </w:p>
    <w:p>
      <w:pPr>
        <w:pStyle w:val="Heading3"/>
      </w:pPr>
      <w:r>
        <w:t>3.1.1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3.1.2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|kg-topology-CloudEOSEdge2|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3.1.3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|kg-topology-CloudEosRR1|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3"/>
      </w:pPr>
      <w:r>
        <w:t>3.1.4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test_dns_configuration_on_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configuration matches the recommended practices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|kg-topology-CloudEosRR2| DNS config.</w:t>
              <w:br/>
              <w:t>GIVEN DNS config |ip name-server vrf default 11.201.12.2</w:t>
              <w:br/>
              <w:t>|.</w:t>
              <w:br/>
              <w:t>WHEN DNS config |ip name-server vrf default 11.201.12.2</w:t>
              <w:br/>
              <w:t>|.</w:t>
              <w:br/>
              <w:t>THEN test case result is |True|.</w:t>
              <w:br/>
              <w:br/>
              <w:t>OUTPUT of |show running-config section name-server| is :</w:t>
              <w:br/>
              <w:br/>
              <w:t>ip name-server vrf default 11.201.12.2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3.2 Test Case: Test if dns resolves </w:t>
      </w:r>
    </w:p>
    <w:p>
      <w:pPr>
        <w:pStyle w:val="Heading3"/>
      </w:pPr>
      <w:r>
        <w:t>3.2.1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(172.217.6.110) 72(100) bytes of data.</w:t>
              <w:br/>
              <w:t>76 bytes from ord37s03-in-f14.1e100.net (172.217.6.110): icmp_seq=1 ttl=101 (truncated)</w:t>
              <w:br/>
              <w:t>76 bytes from ord37s03-in-f14.1e100.net (172.217.6.110): icmp_seq=2 ttl=101 (truncated)</w:t>
              <w:br/>
              <w:t>76 bytes from ord37s03-in-f14.1e100.net (172.217.6.110): icmp_seq=3 ttl=101 (truncated)</w:t>
              <w:br/>
              <w:t>76 bytes from ord37s03-in-f14.1e100.net (172.217.6.110): icmp_seq=4 ttl=101 (truncated)</w:t>
              <w:br/>
              <w:t>76 bytes from ord37s03-in-f14.1e100.net (172.217.6.110): icmp_seq=5 ttl=101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20.395/20.440/20.557/0.108 ms, pipe 3, ipg/ewma 15.573/20.496 ms</w:t>
              <w:br/>
              <w:t>.</w:t>
              <w:br/>
              <w:t>TEST can |kg-topology-CloudEOSEdge1|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(151.101.1.67) 72(100) bytes of data.</w:t>
              <w:br/>
              <w:t>80 bytes from 151.101.1.67 (151.101.1.67): icmp_seq=1 ttl=39 time=11.2 ms</w:t>
              <w:br/>
              <w:t>80 bytes from 151.101.1.67 (151.101.1.67): icmp_seq=2 ttl=39 time=11.0 ms</w:t>
              <w:br/>
              <w:t>80 bytes from 151.101.1.67 (151.101.1.67): icmp_seq=3 ttl=39 time=11.0 ms</w:t>
              <w:br/>
              <w:t>80 bytes from 151.101.1.67 (151.101.1.67): icmp_seq=4 ttl=39 time=11.0 ms</w:t>
              <w:br/>
              <w:t>80 bytes from 151.101.1.67 (151.101.1.67): icmp_seq=5 ttl=39 time=11.0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11.076/11.117/11.249/0.093 ms, pipe 2, ipg/ewma 10.910/11.181 ms</w:t>
              <w:br/>
              <w:t>.</w:t>
              <w:br/>
              <w:t>TEST can |kg-topology-CloudEOSEdge1|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time=23.8 ms</w:t>
              <w:br/>
              <w:t>80 bytes from url-fwd.easydns.com (64.68.200.46): icmp_seq=2 ttl=39 time=23.6 ms</w:t>
              <w:br/>
              <w:t>80 bytes from url-fwd.easydns.com (64.68.200.46): icmp_seq=3 ttl=39 time=23.6 ms</w:t>
              <w:br/>
              <w:t>80 bytes from url-fwd.easydns.com (64.68.200.46): icmp_seq=4 ttl=39 time=23.6 ms</w:t>
              <w:br/>
              <w:t>80 bytes from url-fwd.easydns.com (64.68.200.46): icmp_seq=5 ttl=39 time=23.7 ms</w:t>
              <w:br/>
              <w:br/>
              <w:t>--- arista.com ping statistics ---</w:t>
              <w:br/>
              <w:t>5 packets transmitted, 5 received, 0% packet loss, time 68ms</w:t>
              <w:br/>
              <w:t>rtt min/avg/max/mdev = 23.629/23.706/23.853/0.158 ms, pipe 3, ipg/ewma 17.075/23.779 ms</w:t>
              <w:br/>
              <w:t>.</w:t>
              <w:br/>
            </w:r>
          </w:p>
        </w:tc>
      </w:tr>
    </w:tbl>
    <w:p>
      <w:pPr>
        <w:pStyle w:val="Heading3"/>
      </w:pPr>
      <w:r>
        <w:t>3.2.2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|kg-topology-CloudEOSEdge2|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(172.217.0.14) 72(100) bytes of data.</w:t>
              <w:br/>
              <w:t>76 bytes from ord38s04-in-f14.1e100.net (172.217.0.14): icmp_seq=1 ttl=101 (truncated)</w:t>
              <w:br/>
              <w:t>76 bytes from ord38s04-in-f14.1e100.net (172.217.0.14): icmp_seq=2 ttl=101 (truncated)</w:t>
              <w:br/>
              <w:t>76 bytes from ord38s04-in-f14.1e100.net (172.217.0.14): icmp_seq=3 ttl=101 (truncated)</w:t>
              <w:br/>
              <w:t>76 bytes from ord38s04-in-f14.1e100.net (172.217.0.14): icmp_seq=4 ttl=101 (truncated)</w:t>
              <w:br/>
              <w:t>76 bytes from ord38s04-in-f14.1e100.net (172.217.0.14): icmp_seq=5 ttl=101 (truncated)</w:t>
              <w:br/>
              <w:br/>
              <w:t>--- google.com ping statistics ---</w:t>
              <w:br/>
              <w:t>5 packets transmitted, 5 received, 0% packet loss, time 75ms</w:t>
              <w:br/>
              <w:t>rtt min/avg/max/mdev = 20.202/20.532/21.821/0.669 ms, pipe 2, ipg/ewma 18.931/21.154 ms</w:t>
              <w:br/>
              <w:t>.</w:t>
              <w:br/>
              <w:t>TEST can |kg-topology-CloudEOSEdge2|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time=12.0 ms</w:t>
              <w:br/>
              <w:t>80 bytes from 151.101.193.67 (151.101.193.67): icmp_seq=2 ttl=39 time=10.6 ms</w:t>
              <w:br/>
              <w:t>80 bytes from 151.101.193.67 (151.101.193.67): icmp_seq=3 ttl=39 time=10.6 ms</w:t>
              <w:br/>
              <w:t>80 bytes from 151.101.193.67 (151.101.193.67): icmp_seq=4 ttl=39 time=10.7 ms</w:t>
              <w:br/>
              <w:t>80 bytes from 151.101.193.67 (151.101.193.67): icmp_seq=5 ttl=39 time=10.7 ms</w:t>
              <w:br/>
              <w:br/>
              <w:t>--- cnn.com ping statistics ---</w:t>
              <w:br/>
              <w:t>5 packets transmitted, 5 received, 0% packet loss, time 47ms</w:t>
              <w:br/>
              <w:t>rtt min/avg/max/mdev = 10.653/10.987/12.074/0.549 ms, pipe 2, ipg/ewma 11.892/11.515 ms</w:t>
              <w:br/>
              <w:t>.</w:t>
              <w:br/>
              <w:t>TEST can |kg-topology-CloudEOSEdge2|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time=24.4 ms</w:t>
              <w:br/>
              <w:t>80 bytes from url-fwd.easydns.com (64.68.200.46): icmp_seq=2 ttl=39 time=22.9 ms</w:t>
              <w:br/>
              <w:t>80 bytes from url-fwd.easydns.com (64.68.200.46): icmp_seq=3 ttl=39 time=22.9 ms</w:t>
              <w:br/>
              <w:t>80 bytes from url-fwd.easydns.com (64.68.200.46): icmp_seq=4 ttl=39 time=23.0 ms</w:t>
              <w:br/>
              <w:t>80 bytes from url-fwd.easydns.com (64.68.200.46): icmp_seq=5 ttl=39 time=23.0 ms</w:t>
              <w:br/>
              <w:br/>
              <w:t>--- arista.com ping statistics ---</w:t>
              <w:br/>
              <w:t>5 packets transmitted, 5 received, 0% packet loss, time 109ms</w:t>
              <w:br/>
              <w:t>rtt min/avg/max/mdev = 22.981/23.305/24.418/0.589 ms, pipe 3, ipg/ewma 27.271/23.845 ms</w:t>
              <w:br/>
              <w:t>.</w:t>
              <w:br/>
            </w:r>
          </w:p>
        </w:tc>
      </w:tr>
    </w:tbl>
    <w:p>
      <w:pPr>
        <w:pStyle w:val="Heading3"/>
      </w:pPr>
      <w:r>
        <w:t>3.2.3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7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|kg-topology-CloudEosRR1|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(172.217.4.238) 72(100) bytes of data.</w:t>
              <w:br/>
              <w:t>76 bytes from ord30s31-in-f14.1e100.net (172.217.4.238): icmp_seq=1 ttl=100 (truncated)</w:t>
              <w:br/>
              <w:t>76 bytes from ord30s31-in-f14.1e100.net (172.217.4.238): icmp_seq=2 ttl=100 (truncated)</w:t>
              <w:br/>
              <w:t>76 bytes from ord30s31-in-f14.1e100.net (172.217.4.238): icmp_seq=3 ttl=100 (truncated)</w:t>
              <w:br/>
              <w:t>76 bytes from ord30s31-in-f14.1e100.net (172.217.4.238): icmp_seq=4 ttl=100 (truncated)</w:t>
              <w:br/>
              <w:t>76 bytes from ord30s31-in-f14.1e100.net (172.217.4.238): icmp_seq=5 ttl=100 (truncated)</w:t>
              <w:br/>
              <w:br/>
              <w:t>--- google.com ping statistics ---</w:t>
              <w:br/>
              <w:t>5 packets transmitted, 5 received, 0% packet loss, time 62ms</w:t>
              <w:br/>
              <w:t>rtt min/avg/max/mdev = 20.582/20.754/21.059/0.234 ms, pipe 3, ipg/ewma 15.570/20.897 ms</w:t>
              <w:br/>
              <w:t>.</w:t>
              <w:br/>
              <w:t>TEST can |kg-topology-CloudEosRR1|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(151.101.193.67) 72(100) bytes of data.</w:t>
              <w:br/>
              <w:t>80 bytes from 151.101.193.67 (151.101.193.67): icmp_seq=1 ttl=39 time=11.1 ms</w:t>
              <w:br/>
              <w:t>80 bytes from 151.101.193.67 (151.101.193.67): icmp_seq=2 ttl=39 time=11.1 ms</w:t>
              <w:br/>
              <w:t>80 bytes from 151.101.193.67 (151.101.193.67): icmp_seq=3 ttl=39 time=11.1 ms</w:t>
              <w:br/>
              <w:t>80 bytes from 151.101.193.67 (151.101.193.67): icmp_seq=4 ttl=39 time=11.1 ms</w:t>
              <w:br/>
              <w:t>80 bytes from 151.101.193.67 (151.101.193.67): icmp_seq=5 ttl=39 time=11.1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11.131/11.155/11.178/0.095 ms, pipe 2, ipg/ewma 10.944/11.154 ms</w:t>
              <w:br/>
              <w:t>.</w:t>
              <w:br/>
              <w:t>TEST can |kg-topology-CloudEosRR1|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time=23.2 ms</w:t>
              <w:br/>
              <w:t>80 bytes from url-fwd.easydns.com (64.68.200.46): icmp_seq=2 ttl=39 time=23.2 ms</w:t>
              <w:br/>
              <w:t>80 bytes from url-fwd.easydns.com (64.68.200.46): icmp_seq=3 ttl=39 time=23.2 ms</w:t>
              <w:br/>
              <w:t>80 bytes from url-fwd.easydns.com (64.68.200.46): icmp_seq=4 ttl=39 time=23.3 ms</w:t>
              <w:br/>
              <w:t>80 bytes from url-fwd.easydns.com (64.68.200.46): icmp_seq=5 ttl=39 time=23.2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23.248/23.273/23.301/0.193 ms, pipe 3, ipg/ewma 16.668/23.273 ms</w:t>
              <w:br/>
              <w:t>.</w:t>
              <w:br/>
            </w:r>
          </w:p>
        </w:tc>
      </w:tr>
    </w:tbl>
    <w:p>
      <w:pPr>
        <w:pStyle w:val="Heading3"/>
      </w:pPr>
      <w:r>
        <w:t>3.2.4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8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test_if_dns_resolves_on_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Verify DNS is running by performing pings and verifying name resolution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show management api http-commands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[True, True, True]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True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can |kg-topology-CloudEosRR2| resolve |google.com|.</w:t>
              <w:br/>
              <w:t>GIVEN URL is |google.com|.</w:t>
              <w:br/>
              <w:t>WHEN exception is |Name or service not known| string.</w:t>
              <w:br/>
              <w:t>THEN test case result is |True|.</w:t>
              <w:br/>
              <w:t>OUTPUT of |ping google.com| is :</w:t>
              <w:br/>
              <w:br/>
              <w:t>PING google.com (172.217.6.110) 72(100) bytes of data.</w:t>
              <w:br/>
              <w:t>76 bytes from ord37s03-in-f14.1e100.net (172.217.6.110): icmp_seq=1 ttl=101 (truncated)</w:t>
              <w:br/>
              <w:t>76 bytes from ord37s03-in-f14.1e100.net (172.217.6.110): icmp_seq=2 ttl=101 (truncated)</w:t>
              <w:br/>
              <w:t>76 bytes from ord37s03-in-f14.1e100.net (172.217.6.110): icmp_seq=3 ttl=101 (truncated)</w:t>
              <w:br/>
              <w:t>76 bytes from ord37s03-in-f14.1e100.net (172.217.6.110): icmp_seq=4 ttl=101 (truncated)</w:t>
              <w:br/>
              <w:t>76 bytes from ord37s03-in-f14.1e100.net (172.217.6.110): icmp_seq=5 ttl=101 (truncated)</w:t>
              <w:br/>
              <w:br/>
              <w:t>--- google.com ping statistics ---</w:t>
              <w:br/>
              <w:t>5 packets transmitted, 5 received, 0% packet loss, time 70ms</w:t>
              <w:br/>
              <w:t>rtt min/avg/max/mdev = 19.837/19.906/20.105/0.161 ms, pipe 2, ipg/ewma 17.535/20.003 ms</w:t>
              <w:br/>
              <w:t>.</w:t>
              <w:br/>
              <w:t>TEST can |kg-topology-CloudEosRR2| resolve |cnn.com|.</w:t>
              <w:br/>
              <w:t>GIVEN URL is |cnn.com|.</w:t>
              <w:br/>
              <w:t>WHEN exception is |Name or service not known| string.</w:t>
              <w:br/>
              <w:t>THEN test case result is |True|.</w:t>
              <w:br/>
              <w:t>OUTPUT of |ping cnn.com| is :</w:t>
              <w:br/>
              <w:br/>
              <w:t>PING cnn.com (151.101.129.67) 72(100) bytes of data.</w:t>
              <w:br/>
              <w:t>80 bytes from 151.101.129.67 (151.101.129.67): icmp_seq=1 ttl=39 time=10.5 ms</w:t>
              <w:br/>
              <w:t>80 bytes from 151.101.129.67 (151.101.129.67): icmp_seq=2 ttl=39 time=10.5 ms</w:t>
              <w:br/>
              <w:t>80 bytes from 151.101.129.67 (151.101.129.67): icmp_seq=3 ttl=39 time=10.5 ms</w:t>
              <w:br/>
              <w:t>80 bytes from 151.101.129.67 (151.101.129.67): icmp_seq=4 ttl=39 time=10.5 ms</w:t>
              <w:br/>
              <w:t>80 bytes from 151.101.129.67 (151.101.129.67): icmp_seq=5 ttl=39 time=10.5 ms</w:t>
              <w:br/>
              <w:br/>
              <w:t>--- cnn.com ping statistics ---</w:t>
              <w:br/>
              <w:t>5 packets transmitted, 5 received, 0% packet loss, time 43ms</w:t>
              <w:br/>
              <w:t>rtt min/avg/max/mdev = 10.518/10.531/10.554/0.113 ms, pipe 2, ipg/ewma 10.786/10.532 ms</w:t>
              <w:br/>
              <w:t>.</w:t>
              <w:br/>
              <w:t>TEST can |kg-topology-CloudEosRR2| resolve |arista.com|.</w:t>
              <w:br/>
              <w:t>GIVEN URL is |arista.com|.</w:t>
              <w:br/>
              <w:t>WHEN exception is |Name or service not known| string.</w:t>
              <w:br/>
              <w:t>THEN test case result is |True|.</w:t>
              <w:br/>
              <w:t>OUTPUT of |ping arista.com| is :</w:t>
              <w:br/>
              <w:br/>
              <w:t>PING arista.com (64.68.200.46) 72(100) bytes of data.</w:t>
              <w:br/>
              <w:t>80 bytes from url-fwd.easydns.com (64.68.200.46): icmp_seq=1 ttl=39 time=22.9 ms</w:t>
              <w:br/>
              <w:t>80 bytes from url-fwd.easydns.com (64.68.200.46): icmp_seq=2 ttl=39 time=22.8 ms</w:t>
              <w:br/>
              <w:t>80 bytes from url-fwd.easydns.com (64.68.200.46): icmp_seq=3 ttl=39 time=22.9 ms</w:t>
              <w:br/>
              <w:t>80 bytes from url-fwd.easydns.com (64.68.200.46): icmp_seq=4 ttl=39 time=22.8 ms</w:t>
              <w:br/>
              <w:t>80 bytes from url-fwd.easydns.com (64.68.200.46): icmp_seq=5 ttl=39 time=23.0 ms</w:t>
              <w:br/>
              <w:br/>
              <w:t>--- arista.com ping statistics ---</w:t>
              <w:br/>
              <w:t>5 packets transmitted, 5 received, 0% packet loss, time 66ms</w:t>
              <w:br/>
              <w:t>rtt min/avg/max/mdev = 22.834/22.912/23.014/0.114 ms, pipe 3, ipg/ewma 16.563/22.917 ms</w:t>
              <w:br/>
              <w:t>.</w:t>
              <w:br/>
            </w:r>
          </w:p>
        </w:tc>
      </w:tr>
    </w:tbl>
    <w:p>
      <w:pPr>
        <w:pStyle w:val="Heading2"/>
      </w:pPr>
      <w:r>
        <w:t xml:space="preserve">3.3 Test Case: Test if dns servers are reachable </w:t>
      </w:r>
    </w:p>
    <w:p>
      <w:pPr>
        <w:pStyle w:val="Heading3"/>
      </w:pPr>
      <w:r>
        <w:t>3.3.1 DUT: KG-TOPOLOGY-CLOUDEOSEDGE1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9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3.3.2 DUT: KG-TOPOLOGY-CLOUDEOSEDGE2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10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kg-topology-CloudEOSEdge2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|kg-topology-CloudEOSEdge2|,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|kg-topology-CloudEOSEdge2|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42ms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3.3.3 DUT: KG-TOPOLOGY-CLOUDEOSRR1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11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kg-topology-CloudEosRR1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|kg-topology-CloudEosRR1|,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|kg-topology-CloudEosRR1|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p>
      <w:pPr>
        <w:pStyle w:val="Heading3"/>
      </w:pPr>
      <w:r>
        <w:t>3.3.4 DUT: KG-TOPOLOGY-CLOUDEOSRR2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Parameter</w:t>
            </w:r>
          </w:p>
        </w:tc>
        <w:tc>
          <w:tcPr>
            <w:tcW w:type="dxa" w:w="4320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Test id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test_if_dns_servers_are_reachable_on_</w:t>
            </w:r>
          </w:p>
        </w:tc>
      </w:tr>
      <w:tr>
        <w:tc>
          <w:tcPr>
            <w:tcW w:type="dxa" w:w="4320"/>
          </w:tcPr>
          <w:p>
            <w:r>
              <w:t>Description</w:t>
            </w:r>
          </w:p>
        </w:tc>
        <w:tc>
          <w:tcPr>
            <w:tcW w:type="dxa" w:w="4320"/>
          </w:tcPr>
          <w:p>
            <w:r>
              <w:t>Verifies DNS servers are reachable via ping</w:t>
            </w:r>
          </w:p>
        </w:tc>
      </w:tr>
      <w:tr>
        <w:tc>
          <w:tcPr>
            <w:tcW w:type="dxa" w:w="4320"/>
          </w:tcPr>
          <w:p>
            <w:r>
              <w:t>Device under test</w:t>
            </w:r>
          </w:p>
        </w:tc>
        <w:tc>
          <w:tcPr>
            <w:tcW w:type="dxa" w:w="4320"/>
          </w:tcPr>
          <w:p>
            <w:r>
              <w:t>kg-topology-CloudEosRR2</w:t>
            </w:r>
          </w:p>
        </w:tc>
      </w:tr>
      <w:tr>
        <w:tc>
          <w:tcPr>
            <w:tcW w:type="dxa" w:w="4320"/>
          </w:tcPr>
          <w:p>
            <w:r>
              <w:t>Show command</w:t>
            </w:r>
          </w:p>
        </w:tc>
        <w:tc>
          <w:tcPr>
            <w:tcW w:type="dxa" w:w="4320"/>
          </w:tcPr>
          <w:p>
            <w:r>
              <w:t>None</w:t>
            </w:r>
          </w:p>
        </w:tc>
      </w:tr>
      <w:tr>
        <w:tc>
          <w:tcPr>
            <w:tcW w:type="dxa" w:w="4320"/>
          </w:tcPr>
          <w:p>
            <w:r>
              <w:t>Expected output</w:t>
            </w:r>
          </w:p>
        </w:tc>
        <w:tc>
          <w:tcPr>
            <w:tcW w:type="dxa" w:w="4320"/>
          </w:tcPr>
          <w:p>
            <w:r>
              <w:t>[True]</w:t>
            </w:r>
          </w:p>
        </w:tc>
      </w:tr>
      <w:tr>
        <w:tc>
          <w:tcPr>
            <w:tcW w:type="dxa" w:w="4320"/>
          </w:tcPr>
          <w:p>
            <w:r>
              <w:t>Actual output</w:t>
            </w:r>
          </w:p>
        </w:tc>
        <w:tc>
          <w:tcPr>
            <w:tcW w:type="dxa" w:w="4320"/>
          </w:tcPr>
          <w:p>
            <w:r>
              <w:t>[False]</w:t>
            </w:r>
          </w:p>
        </w:tc>
      </w:tr>
      <w:tr>
        <w:tc>
          <w:tcPr>
            <w:tcW w:type="dxa" w:w="4320"/>
          </w:tcPr>
          <w:p>
            <w:r>
              <w:t>Test result</w:t>
            </w:r>
          </w:p>
        </w:tc>
        <w:tc>
          <w:tcPr>
            <w:tcW w:type="dxa" w:w="4320"/>
          </w:tcPr>
          <w:p>
            <w:r>
              <w:t>False</w:t>
            </w:r>
          </w:p>
        </w:tc>
      </w:tr>
      <w:tr>
        <w:tc>
          <w:tcPr>
            <w:tcW w:type="dxa" w:w="4320"/>
          </w:tcPr>
          <w:p>
            <w:r>
              <w:t>Fail reason</w:t>
            </w:r>
          </w:p>
        </w:tc>
        <w:tc>
          <w:tcPr>
            <w:tcW w:type="dxa" w:w="4320"/>
          </w:tcPr>
          <w:p>
            <w:r>
              <w:br/>
              <w:t>On router |kg-topology-CloudEosRR2|, verifying NTP server reachability for |11.201.12.2| is |False|.</w:t>
              <w:br/>
            </w:r>
          </w:p>
        </w:tc>
      </w:tr>
      <w:tr>
        <w:tc>
          <w:tcPr>
            <w:tcW w:type="dxa" w:w="4320"/>
          </w:tcPr>
          <w:p>
            <w:r>
              <w:t>Comment</w:t>
            </w:r>
          </w:p>
        </w:tc>
        <w:tc>
          <w:tcPr>
            <w:tcW w:type="dxa" w:w="4320"/>
          </w:tcPr>
          <w:p>
            <w:r>
              <w:t>TEST NTP servers are reachable on |kg-topology-CloudEosRR2| GIVEN server |11.201.12.2|.</w:t>
              <w:br/>
              <w:t>WHEN exception is |bytes from| string.</w:t>
              <w:br/>
              <w:t>THEN test case result is |False|.</w:t>
              <w:br/>
              <w:t>OUTPUT of |ping 11.201.12.2| is :</w:t>
              <w:br/>
              <w:br/>
              <w:t>PING 11.201.12.2 (11.201.12.2) 72(100) bytes of data.</w:t>
              <w:br/>
              <w:br/>
              <w:t>--- 11.201.12.2 ping statistics ---</w:t>
              <w:br/>
              <w:t>5 packets transmitted, 0 received, 100% packet loss, time 40ms</w:t>
              <w:br/>
              <w:br/>
              <w:t>.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