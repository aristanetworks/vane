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March 31, 2022 02:55:04AM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13.918392896652222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Suite</w:t>
            </w:r>
          </w:p>
        </w:tc>
        <w:tc>
          <w:tcPr>
            <w:tcW w:type="dxa" w:w="1728"/>
          </w:tcPr>
          <w:p>
            <w:r>
              <w:t>Total Tests</w:t>
            </w:r>
          </w:p>
        </w:tc>
        <w:tc>
          <w:tcPr>
            <w:tcW w:type="dxa" w:w="1728"/>
          </w:tcPr>
          <w:p>
            <w:r>
              <w:t>Total Passed</w:t>
            </w:r>
          </w:p>
        </w:tc>
        <w:tc>
          <w:tcPr>
            <w:tcW w:type="dxa" w:w="1728"/>
          </w:tcPr>
          <w:p>
            <w:r>
              <w:t>Total Failed</w:t>
            </w:r>
          </w:p>
        </w:tc>
        <w:tc>
          <w:tcPr>
            <w:tcW w:type="dxa" w:w="1728"/>
          </w:tcPr>
          <w:p>
            <w:r>
              <w:t>Total Skipped</w:t>
            </w:r>
          </w:p>
        </w:tc>
      </w:tr>
      <w:tr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Cpu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Daemon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Filesystem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Host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Interface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Logging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Memory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Users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Ztp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|BL1| has |413| agent crashes correct number of agent crashes is |0|.</w:t>
              <w:br/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Api</w:t>
      </w:r>
    </w:p>
    <w:p>
      <w:pPr>
        <w:pStyle w:val="Heading2"/>
      </w:pPr>
      <w:r>
        <w:t xml:space="preserve">3.1 Test Case: Test if management https api server is running on </w:t>
      </w:r>
    </w:p>
    <w:p>
      <w:pPr>
        <w:pStyle w:val="Heading3"/>
      </w:pPr>
      <w:r>
        <w:t>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1227</w:t>
              <w:br/>
              <w:t>Last hit:           0 seconds ago</w:t>
              <w:br/>
              <w:t>Bytes in:           521640</w:t>
              <w:br/>
              <w:t>Bytes out:          50869196</w:t>
              <w:br/>
              <w:t>Requests:           747</w:t>
              <w:br/>
              <w:t>Commands:           5523</w:t>
              <w:br/>
              <w:t>Duration:           835.148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747            521640         50869196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3.2 Test Case: Test if management https api server port is correct on </w:t>
      </w:r>
    </w:p>
    <w:p>
      <w:pPr>
        <w:pStyle w:val="Heading3"/>
      </w:pPr>
      <w:r>
        <w:t>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1227</w:t>
              <w:br/>
              <w:t>Last hit:           0 seconds ago</w:t>
              <w:br/>
              <w:t>Bytes in:           521640</w:t>
              <w:br/>
              <w:t>Bytes out:          50869196</w:t>
              <w:br/>
              <w:t>Requests:           747</w:t>
              <w:br/>
              <w:t>Commands:           5523</w:t>
              <w:br/>
              <w:t>Duration:           835.148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747            521640         50869196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3.3 Test Case: Test if management https api server is enabled on </w:t>
      </w:r>
    </w:p>
    <w:p>
      <w:pPr>
        <w:pStyle w:val="Heading3"/>
      </w:pPr>
      <w:r>
        <w:t>3.3.1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1227</w:t>
              <w:br/>
              <w:t>Last hit:           0 seconds ago</w:t>
              <w:br/>
              <w:t>Bytes in:           521640</w:t>
              <w:br/>
              <w:t>Bytes out:          50869196</w:t>
              <w:br/>
              <w:t>Requests:           747</w:t>
              <w:br/>
              <w:t>Commands:           5523</w:t>
              <w:br/>
              <w:t>Duration:           835.148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747            521640         50869196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3.4 Test Case: Test if management http api server is running on </w:t>
      </w:r>
    </w:p>
    <w:p>
      <w:pPr>
        <w:pStyle w:val="Heading3"/>
      </w:pPr>
      <w:r>
        <w:t>3.4.1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1227</w:t>
              <w:br/>
              <w:t>Last hit:           0 seconds ago</w:t>
              <w:br/>
              <w:t>Bytes in:           521640</w:t>
              <w:br/>
              <w:t>Bytes out:          50869196</w:t>
              <w:br/>
              <w:t>Requests:           747</w:t>
              <w:br/>
              <w:t>Commands:           5523</w:t>
              <w:br/>
              <w:t>Duration:           835.148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747            521640         50869196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3.5 Test Case: Test if management local http api server is running on </w:t>
      </w:r>
    </w:p>
    <w:p>
      <w:pPr>
        <w:pStyle w:val="Heading3"/>
      </w:pPr>
      <w:r>
        <w:t>3.5.1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1227</w:t>
              <w:br/>
              <w:t>Last hit:           0 seconds ago</w:t>
              <w:br/>
              <w:t>Bytes in:           521640</w:t>
              <w:br/>
              <w:t>Bytes out:          50869196</w:t>
              <w:br/>
              <w:t>Requests:           747</w:t>
              <w:br/>
              <w:t>Commands:           5523</w:t>
              <w:br/>
              <w:t>Duration:           835.148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747            521640         50869196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1"/>
      </w:pPr>
      <w:r>
        <w:t>4. Detailed Test Suite Results: Cpu</w:t>
      </w:r>
    </w:p>
    <w:p>
      <w:pPr>
        <w:pStyle w:val="Heading2"/>
      </w:pPr>
      <w:r>
        <w:t xml:space="preserve">4.1 Test Case: Test 1 sec cpu utlization on </w:t>
      </w:r>
    </w:p>
    <w:p>
      <w:pPr>
        <w:pStyle w:val="Heading3"/>
      </w:pPr>
      <w:r>
        <w:t>4.1.1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0.31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|BL1|.</w:t>
              <w:br/>
              <w:t>GIVEN CPU utilization is less than |1|.</w:t>
              <w:br/>
              <w:t>WHEN CPU utilization is |0.31|.</w:t>
              <w:br/>
              <w:t>THEN test case result is |True|.</w:t>
              <w:br/>
              <w:t>OUTPUT of |show processes| is :</w:t>
              <w:br/>
              <w:br/>
              <w:t xml:space="preserve"> 02:54:54 up 34 days, 11:31,  0 users,  load average: 0.31, 0.20, 0.18</w:t>
              <w:br/>
              <w:t xml:space="preserve">  PID %CPU %MEM TT       STAT  STARTED     TIME CMD</w:t>
              <w:br/>
              <w:t xml:space="preserve"> 2094  1.0  2.5 ?        Sl     Feb 24 08:44:35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03:47:00 Etba</w:t>
              <w:br/>
              <w:t xml:space="preserve"> 1702  0.3  0.6 ?        S      Feb 24 02:44:06 ProcMgr-worker</w:t>
              <w:br/>
              <w:t xml:space="preserve"> 1211  0.2  0.9 ?        S&lt;Ll   Feb 24 01:55:31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01:39:00 ConfigAgent</w:t>
              <w:br/>
              <w:t xml:space="preserve"> 2139  0.1  2.1 ?        S      Feb 24 01:13:44 StpTxRx</w:t>
              <w:br/>
              <w:t xml:space="preserve"> 2144  0.1  1.7 ?        S      Feb 24 01:04:12 AgentMonitor</w:t>
              <w:br/>
              <w:t xml:space="preserve"> 2184  0.1  2.4 ?        S      Feb 24 01:29:56 Fhrp</w:t>
              <w:br/>
              <w:t xml:space="preserve"> 2225  0.1  2.1 ?        S      Feb 24 01:20:11 PhyEthtool</w:t>
              <w:br/>
              <w:t xml:space="preserve">    1  0.0  0.1 ?        Ss     Feb 24 00:00:28 /sbin/init</w:t>
              <w:br/>
              <w:t xml:space="preserve">    2  0.0  0.0 ?        S      Feb 24 00:00:00 [kthreadd]</w:t>
              <w:br/>
              <w:t xml:space="preserve">    3  0.0  0.0 ?        S      Feb 24 00:00:27 [ksoftirqd/0]</w:t>
              <w:br/>
              <w:t xml:space="preserve">    5  0.0  0.0 ?        S&lt;     Feb 24 00:00:00 [kworker/0:0H]</w:t>
              <w:br/>
              <w:t xml:space="preserve">    7  0.0  0.0 ?        S      Feb 24 00:05:42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00:01:01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00:00:02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00:01:03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00:03:16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00:12:29 /usr/bin/EosOomAdjust</w:t>
              <w:br/>
              <w:t xml:space="preserve"> 1837  0.0  0.0 ?        S      Feb 24 00:00:48 [rbfd_vrf_cleanu]</w:t>
              <w:br/>
              <w:t xml:space="preserve"> 1852  0.0  0.0 ?        Ss     Feb 24 00:00:00 /usr/sbin/acpid</w:t>
              <w:br/>
              <w:t xml:space="preserve"> 1890  0.0  2.0 ?        S      Feb 24 00:01:04 StageMgr</w:t>
              <w:br/>
              <w:t xml:space="preserve"> 1891  0.0  0.0 ?        S      Feb 24 00:03:50 /usr/bin/SlabMonitor</w:t>
              <w:br/>
              <w:t xml:space="preserve"> 1893  0.0  2.4 ?        S      Feb 24 00:01:11 Fru</w:t>
              <w:br/>
              <w:t xml:space="preserve"> 1894  0.0  4.0 ?        S      Feb 24 00:31:18 Sysdb</w:t>
              <w:br/>
              <w:t xml:space="preserve"> 1895  0.0  2.6 ?        S      Feb 24 00:01:05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00:18:43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00:42:24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00:03:15 Bfd</w:t>
              <w:br/>
              <w:t xml:space="preserve"> 2110  0.0  2.0 ?        S      Feb 24 00:02:25 McastCommon</w:t>
              <w:br/>
              <w:t xml:space="preserve"> 2113  0.0  2.4 ?        S      Feb 24 00:09:20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00:02:27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00:04:15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00:06:41 EventMgr</w:t>
              <w:br/>
              <w:t xml:space="preserve"> 2131  0.0  2.4 ?        S      Feb 24 00:02:15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00:01:08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00:01:38 Tunnel</w:t>
              <w:br/>
              <w:t xml:space="preserve"> 2156  0.0  2.3 ?        Sl     Feb 24 00:01:37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00:10:55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00:02:26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00:15:35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00:06:29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00:21:52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00:02:28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00:02:05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00:02:25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00:01:33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00:01:04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00:03:10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00:04:01 Ebra</w:t>
              <w:br/>
              <w:t xml:space="preserve"> 2216  0.0  1.8 ?        S      Feb 24 00:01:06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00:02:25 IgmpSnooping</w:t>
              <w:br/>
              <w:t xml:space="preserve"> 2219  0.0  1.8 ?        S      Feb 24 00:01:08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00:02:51 BgpCliHelper</w:t>
              <w:br/>
              <w:t xml:space="preserve"> 2292  0.0  2.9 ?        S      Feb 24 00:05:33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00:02:25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00:02:24 EvpnrtrEncap</w:t>
              <w:br/>
              <w:t xml:space="preserve"> 2306  0.0  2.3 ?        S      Feb 24 00:02:17 RouteInput</w:t>
              <w:br/>
              <w:t xml:space="preserve"> 2313  0.0  4.2 ?        Sl     Feb 24 00:19:11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00:00:14 nginx: worker process                                              </w:t>
              <w:br/>
              <w:t xml:space="preserve"> 3051  0.0  0.2 ?        Ssl    Feb 24 00:01:48 ntpd -u ntp:ntp -g -p /var/run/ntpd.pid</w:t>
              <w:br/>
              <w:t xml:space="preserve"> 3231  0.0  0.0 ?        S    21:10:06 00:00:00 [kworker/u30:0]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00:00:35 /usr/bin/tail -n 0 --retry --follow=name --pid=3279 /var/log/eos-console</w:t>
              <w:br/>
              <w:t xml:space="preserve"> 3286  0.0  0.0 ?        S      Feb 24 00:00:00 sed s/\(.*\)/\1\r/</w:t>
              <w:br/>
              <w:t xml:space="preserve"> 7683  0.0  0.0 ?        S    13:36:00 00:00:00 [kworker/1:0]</w:t>
              <w:br/>
              <w:t>10542  0.0  0.0 ?        S    23:18:00 00:00:00 [kworker/0:2]</w:t>
              <w:br/>
              <w:t>15064  0.0  0.0 ?        S    15:57:45 00:00:00 [kworker/u30:1]</w:t>
              <w:br/>
              <w:t>19115  0.0  0.0 ?        Ss   02:01:00 00:00:00 /usr/sbin/anacron -s</w:t>
              <w:br/>
              <w:t>21797  0.0  0.0 ?        S    02:39:01 00:00:00 [kworker/0:0]</w:t>
              <w:br/>
              <w:t>22108  0.0  0.0 ?        S    02:45:01 00:00:00 [kworker/1:2]</w:t>
              <w:br/>
              <w:t>22400  0.0  0.0 ?        S    02:51:00 00:00:00 [kworker/1:1]</w:t>
              <w:br/>
              <w:t>22716  0.0  0.0 ?        Rs   02:54:53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1 min cpu utlization on </w:t>
      </w:r>
    </w:p>
    <w:p>
      <w:pPr>
        <w:pStyle w:val="Heading3"/>
      </w:pPr>
      <w:r>
        <w:t>4.2.1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|BL1|.</w:t>
              <w:br/>
              <w:t>GIVEN CPU utilization is less than |10|.</w:t>
              <w:br/>
              <w:t>WHEN CPU utilization is |0.2|.</w:t>
              <w:br/>
              <w:t>THEN test case result is |True|.</w:t>
              <w:br/>
              <w:t>OUTPUT of |show processes| is :</w:t>
              <w:br/>
              <w:br/>
              <w:t xml:space="preserve"> 02:54:54 up 34 days, 11:31,  0 users,  load average: 0.31, 0.20, 0.18</w:t>
              <w:br/>
              <w:t xml:space="preserve">  PID %CPU %MEM TT       STAT  STARTED     TIME CMD</w:t>
              <w:br/>
              <w:t xml:space="preserve"> 2094  1.0  2.5 ?        Sl     Feb 24 08:44:35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03:47:00 Etba</w:t>
              <w:br/>
              <w:t xml:space="preserve"> 1702  0.3  0.6 ?        S      Feb 24 02:44:06 ProcMgr-worker</w:t>
              <w:br/>
              <w:t xml:space="preserve"> 1211  0.2  0.9 ?        S&lt;Ll   Feb 24 01:55:31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01:39:00 ConfigAgent</w:t>
              <w:br/>
              <w:t xml:space="preserve"> 2139  0.1  2.1 ?        S      Feb 24 01:13:44 StpTxRx</w:t>
              <w:br/>
              <w:t xml:space="preserve"> 2144  0.1  1.7 ?        S      Feb 24 01:04:12 AgentMonitor</w:t>
              <w:br/>
              <w:t xml:space="preserve"> 2184  0.1  2.4 ?        S      Feb 24 01:29:56 Fhrp</w:t>
              <w:br/>
              <w:t xml:space="preserve"> 2225  0.1  2.1 ?        S      Feb 24 01:20:11 PhyEthtool</w:t>
              <w:br/>
              <w:t xml:space="preserve">    1  0.0  0.1 ?        Ss     Feb 24 00:00:28 /sbin/init</w:t>
              <w:br/>
              <w:t xml:space="preserve">    2  0.0  0.0 ?        S      Feb 24 00:00:00 [kthreadd]</w:t>
              <w:br/>
              <w:t xml:space="preserve">    3  0.0  0.0 ?        S      Feb 24 00:00:27 [ksoftirqd/0]</w:t>
              <w:br/>
              <w:t xml:space="preserve">    5  0.0  0.0 ?        S&lt;     Feb 24 00:00:00 [kworker/0:0H]</w:t>
              <w:br/>
              <w:t xml:space="preserve">    7  0.0  0.0 ?        S      Feb 24 00:05:42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00:01:01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00:00:02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00:01:03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00:03:16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00:12:29 /usr/bin/EosOomAdjust</w:t>
              <w:br/>
              <w:t xml:space="preserve"> 1837  0.0  0.0 ?        S      Feb 24 00:00:48 [rbfd_vrf_cleanu]</w:t>
              <w:br/>
              <w:t xml:space="preserve"> 1852  0.0  0.0 ?        Ss     Feb 24 00:00:00 /usr/sbin/acpid</w:t>
              <w:br/>
              <w:t xml:space="preserve"> 1890  0.0  2.0 ?        S      Feb 24 00:01:04 StageMgr</w:t>
              <w:br/>
              <w:t xml:space="preserve"> 1891  0.0  0.0 ?        S      Feb 24 00:03:50 /usr/bin/SlabMonitor</w:t>
              <w:br/>
              <w:t xml:space="preserve"> 1893  0.0  2.4 ?        S      Feb 24 00:01:11 Fru</w:t>
              <w:br/>
              <w:t xml:space="preserve"> 1894  0.0  4.0 ?        S      Feb 24 00:31:18 Sysdb</w:t>
              <w:br/>
              <w:t xml:space="preserve"> 1895  0.0  2.6 ?        S      Feb 24 00:01:05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00:18:43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00:42:24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00:03:15 Bfd</w:t>
              <w:br/>
              <w:t xml:space="preserve"> 2110  0.0  2.0 ?        S      Feb 24 00:02:25 McastCommon</w:t>
              <w:br/>
              <w:t xml:space="preserve"> 2113  0.0  2.4 ?        S      Feb 24 00:09:20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00:02:27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00:04:15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00:06:41 EventMgr</w:t>
              <w:br/>
              <w:t xml:space="preserve"> 2131  0.0  2.4 ?        S      Feb 24 00:02:15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00:01:08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00:01:38 Tunnel</w:t>
              <w:br/>
              <w:t xml:space="preserve"> 2156  0.0  2.3 ?        Sl     Feb 24 00:01:37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00:10:55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00:02:26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00:15:35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00:06:29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00:21:52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00:02:28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00:02:05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00:02:25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00:01:33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00:01:04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00:03:10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00:04:01 Ebra</w:t>
              <w:br/>
              <w:t xml:space="preserve"> 2216  0.0  1.8 ?        S      Feb 24 00:01:06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00:02:25 IgmpSnooping</w:t>
              <w:br/>
              <w:t xml:space="preserve"> 2219  0.0  1.8 ?        S      Feb 24 00:01:08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00:02:51 BgpCliHelper</w:t>
              <w:br/>
              <w:t xml:space="preserve"> 2292  0.0  2.9 ?        S      Feb 24 00:05:33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00:02:25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00:02:24 EvpnrtrEncap</w:t>
              <w:br/>
              <w:t xml:space="preserve"> 2306  0.0  2.3 ?        S      Feb 24 00:02:17 RouteInput</w:t>
              <w:br/>
              <w:t xml:space="preserve"> 2313  0.0  4.2 ?        Sl     Feb 24 00:19:11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00:00:14 nginx: worker process                                              </w:t>
              <w:br/>
              <w:t xml:space="preserve"> 3051  0.0  0.2 ?        Ssl    Feb 24 00:01:48 ntpd -u ntp:ntp -g -p /var/run/ntpd.pid</w:t>
              <w:br/>
              <w:t xml:space="preserve"> 3231  0.0  0.0 ?        S    21:10:06 00:00:00 [kworker/u30:0]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00:00:35 /usr/bin/tail -n 0 --retry --follow=name --pid=3279 /var/log/eos-console</w:t>
              <w:br/>
              <w:t xml:space="preserve"> 3286  0.0  0.0 ?        S      Feb 24 00:00:00 sed s/\(.*\)/\1\r/</w:t>
              <w:br/>
              <w:t xml:space="preserve"> 7683  0.0  0.0 ?        S    13:36:00 00:00:00 [kworker/1:0]</w:t>
              <w:br/>
              <w:t>10542  0.0  0.0 ?        S    23:18:00 00:00:00 [kworker/0:2]</w:t>
              <w:br/>
              <w:t>15064  0.0  0.0 ?        S    15:57:45 00:00:00 [kworker/u30:1]</w:t>
              <w:br/>
              <w:t>19115  0.0  0.0 ?        Ss   02:01:00 00:00:00 /usr/sbin/anacron -s</w:t>
              <w:br/>
              <w:t>21797  0.0  0.0 ?        S    02:39:01 00:00:00 [kworker/0:0]</w:t>
              <w:br/>
              <w:t>22108  0.0  0.0 ?        S    02:45:01 00:00:00 [kworker/1:2]</w:t>
              <w:br/>
              <w:t>22400  0.0  0.0 ?        S    02:51:00 00:00:00 [kworker/1:1]</w:t>
              <w:br/>
              <w:t>22716  0.0  0.0 ?        Rs   02:54:53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5 min cpu utlization on </w:t>
      </w:r>
    </w:p>
    <w:p>
      <w:pPr>
        <w:pStyle w:val="Heading3"/>
      </w:pPr>
      <w:r>
        <w:t>4.3.1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|BL1|.</w:t>
              <w:br/>
              <w:t>GIVEN CPU utilization is less than |10|.</w:t>
              <w:br/>
              <w:t>WHEN CPU utilization is |0.18|.</w:t>
              <w:br/>
              <w:t>THEN test case result is |True|.</w:t>
              <w:br/>
              <w:t>OUTPUT of |show processes| is :</w:t>
              <w:br/>
              <w:br/>
              <w:t xml:space="preserve"> 02:54:54 up 34 days, 11:31,  0 users,  load average: 0.31, 0.20, 0.18</w:t>
              <w:br/>
              <w:t xml:space="preserve">  PID %CPU %MEM TT       STAT  STARTED     TIME CMD</w:t>
              <w:br/>
              <w:t xml:space="preserve"> 2094  1.0  2.5 ?        Sl     Feb 24 08:44:35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03:47:00 Etba</w:t>
              <w:br/>
              <w:t xml:space="preserve"> 1702  0.3  0.6 ?        S      Feb 24 02:44:06 ProcMgr-worker</w:t>
              <w:br/>
              <w:t xml:space="preserve"> 1211  0.2  0.9 ?        S&lt;Ll   Feb 24 01:55:31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01:39:00 ConfigAgent</w:t>
              <w:br/>
              <w:t xml:space="preserve"> 2139  0.1  2.1 ?        S      Feb 24 01:13:44 StpTxRx</w:t>
              <w:br/>
              <w:t xml:space="preserve"> 2144  0.1  1.7 ?        S      Feb 24 01:04:12 AgentMonitor</w:t>
              <w:br/>
              <w:t xml:space="preserve"> 2184  0.1  2.4 ?        S      Feb 24 01:29:56 Fhrp</w:t>
              <w:br/>
              <w:t xml:space="preserve"> 2225  0.1  2.1 ?        S      Feb 24 01:20:11 PhyEthtool</w:t>
              <w:br/>
              <w:t xml:space="preserve">    1  0.0  0.1 ?        Ss     Feb 24 00:00:28 /sbin/init</w:t>
              <w:br/>
              <w:t xml:space="preserve">    2  0.0  0.0 ?        S      Feb 24 00:00:00 [kthreadd]</w:t>
              <w:br/>
              <w:t xml:space="preserve">    3  0.0  0.0 ?        S      Feb 24 00:00:27 [ksoftirqd/0]</w:t>
              <w:br/>
              <w:t xml:space="preserve">    5  0.0  0.0 ?        S&lt;     Feb 24 00:00:00 [kworker/0:0H]</w:t>
              <w:br/>
              <w:t xml:space="preserve">    7  0.0  0.0 ?        S      Feb 24 00:05:42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00:01:01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00:00:02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00:01:03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00:03:16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00:12:29 /usr/bin/EosOomAdjust</w:t>
              <w:br/>
              <w:t xml:space="preserve"> 1837  0.0  0.0 ?        S      Feb 24 00:00:48 [rbfd_vrf_cleanu]</w:t>
              <w:br/>
              <w:t xml:space="preserve"> 1852  0.0  0.0 ?        Ss     Feb 24 00:00:00 /usr/sbin/acpid</w:t>
              <w:br/>
              <w:t xml:space="preserve"> 1890  0.0  2.0 ?        S      Feb 24 00:01:04 StageMgr</w:t>
              <w:br/>
              <w:t xml:space="preserve"> 1891  0.0  0.0 ?        S      Feb 24 00:03:50 /usr/bin/SlabMonitor</w:t>
              <w:br/>
              <w:t xml:space="preserve"> 1893  0.0  2.4 ?        S      Feb 24 00:01:11 Fru</w:t>
              <w:br/>
              <w:t xml:space="preserve"> 1894  0.0  4.0 ?        S      Feb 24 00:31:18 Sysdb</w:t>
              <w:br/>
              <w:t xml:space="preserve"> 1895  0.0  2.6 ?        S      Feb 24 00:01:05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00:18:43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00:42:24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00:03:15 Bfd</w:t>
              <w:br/>
              <w:t xml:space="preserve"> 2110  0.0  2.0 ?        S      Feb 24 00:02:25 McastCommon</w:t>
              <w:br/>
              <w:t xml:space="preserve"> 2113  0.0  2.4 ?        S      Feb 24 00:09:20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00:02:27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00:04:15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00:06:41 EventMgr</w:t>
              <w:br/>
              <w:t xml:space="preserve"> 2131  0.0  2.4 ?        S      Feb 24 00:02:15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00:01:08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00:01:38 Tunnel</w:t>
              <w:br/>
              <w:t xml:space="preserve"> 2156  0.0  2.3 ?        Sl     Feb 24 00:01:37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00:10:55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00:02:26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00:15:35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00:06:29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00:21:52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00:02:28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00:02:05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00:02:25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00:01:33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00:01:04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00:03:10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00:04:01 Ebra</w:t>
              <w:br/>
              <w:t xml:space="preserve"> 2216  0.0  1.8 ?        S      Feb 24 00:01:06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00:02:25 IgmpSnooping</w:t>
              <w:br/>
              <w:t xml:space="preserve"> 2219  0.0  1.8 ?        S      Feb 24 00:01:08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00:02:51 BgpCliHelper</w:t>
              <w:br/>
              <w:t xml:space="preserve"> 2292  0.0  2.9 ?        S      Feb 24 00:05:33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00:02:25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00:02:24 EvpnrtrEncap</w:t>
              <w:br/>
              <w:t xml:space="preserve"> 2306  0.0  2.3 ?        S      Feb 24 00:02:17 RouteInput</w:t>
              <w:br/>
              <w:t xml:space="preserve"> 2313  0.0  4.2 ?        Sl     Feb 24 00:19:11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00:00:14 nginx: worker process                                              </w:t>
              <w:br/>
              <w:t xml:space="preserve"> 3051  0.0  0.2 ?        Ssl    Feb 24 00:01:48 ntpd -u ntp:ntp -g -p /var/run/ntpd.pid</w:t>
              <w:br/>
              <w:t xml:space="preserve"> 3231  0.0  0.0 ?        S    21:10:06 00:00:00 [kworker/u30:0]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00:00:35 /usr/bin/tail -n 0 --retry --follow=name --pid=3279 /var/log/eos-console</w:t>
              <w:br/>
              <w:t xml:space="preserve"> 3286  0.0  0.0 ?        S      Feb 24 00:00:00 sed s/\(.*\)/\1\r/</w:t>
              <w:br/>
              <w:t xml:space="preserve"> 7683  0.0  0.0 ?        S    13:36:00 00:00:00 [kworker/1:0]</w:t>
              <w:br/>
              <w:t>10542  0.0  0.0 ?        S    23:18:00 00:00:00 [kworker/0:2]</w:t>
              <w:br/>
              <w:t>15064  0.0  0.0 ?        S    15:57:45 00:00:00 [kworker/u30:1]</w:t>
              <w:br/>
              <w:t>19115  0.0  0.0 ?        Ss   02:01:00 00:00:00 /usr/sbin/anacron -s</w:t>
              <w:br/>
              <w:t>21797  0.0  0.0 ?        S    02:39:01 00:00:00 [kworker/0:0]</w:t>
              <w:br/>
              <w:t>22108  0.0  0.0 ?        S    02:45:01 00:00:00 [kworker/1:2]</w:t>
              <w:br/>
              <w:t>22400  0.0  0.0 ?        S    02:51:00 00:00:00 [kworker/1:1]</w:t>
              <w:br/>
              <w:t>22716  0.0  0.0 ?        Rs   02:54:53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Daemon</w:t>
      </w:r>
    </w:p>
    <w:p>
      <w:pPr>
        <w:pStyle w:val="Heading2"/>
      </w:pPr>
      <w:r>
        <w:t xml:space="preserve">5.1 Test Case: Test if daemons are running on </w:t>
      </w:r>
    </w:p>
    <w:p>
      <w:pPr>
        <w:pStyle w:val="Heading3"/>
      </w:pPr>
      <w:r>
        <w:t>5.1.1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34 days, 11:30:20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if daemons are enabled on </w:t>
      </w:r>
    </w:p>
    <w:p>
      <w:pPr>
        <w:pStyle w:val="Heading3"/>
      </w:pPr>
      <w:r>
        <w:t>5.2.1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34 days, 11:30:20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Filesystem</w:t>
      </w:r>
    </w:p>
    <w:p>
      <w:pPr>
        <w:pStyle w:val="Heading2"/>
      </w:pPr>
      <w:r>
        <w:t xml:space="preserve">6.1 Test Case: Test if files on </w:t>
      </w:r>
    </w:p>
    <w:p>
      <w:pPr>
        <w:pStyle w:val="Heading3"/>
      </w:pPr>
      <w:r>
        <w:t>6.1.1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|BL1|.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|BL1|.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7. Detailed Test Suite Results: Host</w:t>
      </w:r>
    </w:p>
    <w:p>
      <w:pPr>
        <w:pStyle w:val="Heading2"/>
      </w:pPr>
      <w:r>
        <w:t xml:space="preserve">7.1 Test Case: Test if hostname is correcet on </w:t>
      </w:r>
    </w:p>
    <w:p>
      <w:pPr>
        <w:pStyle w:val="Heading3"/>
      </w:pPr>
      <w:r>
        <w:t>7.1.1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|BL1|.</w:t>
              <w:br/>
              <w:t>WHEN hostname is |BL1|.</w:t>
              <w:br/>
              <w:t>THEN test case result is |True|.</w:t>
              <w:br/>
              <w:t>OUTPUT of |show hostname| is :</w:t>
              <w:br/>
              <w:br/>
              <w:t>Hostname: BL1</w:t>
              <w:br/>
              <w:t>FQDN:     BL1</w:t>
              <w:br/>
            </w:r>
          </w:p>
        </w:tc>
      </w:tr>
    </w:tbl>
    <w:p>
      <w:pPr>
        <w:pStyle w:val="Heading1"/>
      </w:pPr>
      <w:r>
        <w:t>8. Detailed Test Suite Results: Interface</w:t>
      </w:r>
    </w:p>
    <w:p>
      <w:pPr>
        <w:pStyle w:val="Heading2"/>
      </w:pPr>
      <w:r>
        <w:t xml:space="preserve">8.1 Test Case: Test if interface protocol status is connected on </w:t>
      </w:r>
    </w:p>
    <w:p>
      <w:pPr>
        <w:pStyle w:val="Heading3"/>
      </w:pPr>
      <w:r>
        <w:t>8.1.1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interface link status is connected on </w:t>
      </w:r>
    </w:p>
    <w:p>
      <w:pPr>
        <w:pStyle w:val="Heading3"/>
      </w:pPr>
      <w:r>
        <w:t>8.2.1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Logging</w:t>
      </w:r>
    </w:p>
    <w:p>
      <w:pPr>
        <w:pStyle w:val="Heading2"/>
      </w:pPr>
      <w:r>
        <w:t xml:space="preserve">9.1 Test Case: Test if log messages appear on </w:t>
      </w:r>
    </w:p>
    <w:p>
      <w:pPr>
        <w:pStyle w:val="Heading3"/>
      </w:pPr>
      <w:r>
        <w:t>9.1.1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24 15:34:53 BL1 ReloadCauseAgent: %SYS-6-SYSTEM_INFO: Reload Cause 1: Reload requested by the user.</w:t>
              <w:br/>
              <w:t>Mar  2 14:43:27 BL1 Lldp: %LLDP-5-NEIGHBOR_TIMEOUT: LLDP neighbor with chassisId d4f6.ef17.ea7b and portId "Ethernet1" timed out on interface Ethernet8</w:t>
              <w:br/>
              <w:t>Mar  2 14:44:10 BL1 Bgp: %BGP-5-ADJCHANGE: peer 172.31.254.25 (VRF default AS 65000) old state Established event Stop new state Idle</w:t>
              <w:br/>
              <w:t>Mar  2 14:44:10 BL1 Bgp: %BGP-3-NOTIFICATION: sent to neighbor 172.31.254.25 (VRF default AS 65000) 4/0 (Hold Timer Expired Error/None) 0 bytes</w:t>
              <w:br/>
              <w:t>Mar  2 14:54:11 BL1 Lldp: %LLDP-5-NEIGHBOR_NEW: LLDP neighbor with chassisId d4f6.ef17.ea7b and portId "Ethernet1" added on interface Ethernet8</w:t>
              <w:br/>
              <w:t>Mar  2 14:54:12 BL1 Bgp: %BGP-5-ADJCHANGE: peer 172.31.254.25 (VRF default AS 65000) old state OpenConfirm event Established new state Established</w:t>
              <w:br/>
              <w:t>Mar  4 00:28:23 BL1 Lldp: %LLDP-5-NEIGHBOR_TIMEOUT: LLDP neighbor with chassisId d422.cde5.3720 and portId "Ethernet1" timed out on interface Ethernet9</w:t>
              <w:br/>
              <w:t>Mar  4 00:28:52 BL1 Bgp: %BGP-5-ADJCHANGE: peer 172.31.254.33 (VRF default AS 65000) old state Established event Stop new state Idle</w:t>
              <w:br/>
              <w:t>Mar  4 00:28:52 BL1 Bgp: %BGP-3-NOTIFICATION: sent to neighbor 172.31.254.33 (VRF default AS 65000) 4/0 (Hold Timer Expired Error/None) 0 bytes</w:t>
              <w:br/>
              <w:t>Mar  4 00:31:37 BL1 Lldp: %LLDP-5-NEIGHBOR_NEW: LLDP neighbor with chassisId d422.cde5.3720 and portId "Ethernet1" added on interface Ethernet9</w:t>
              <w:br/>
              <w:t>Mar  4 00:31:37 BL1 Bgp: %BGP-5-ADJCHANGE: peer 172.31.254.33 (VRF default AS 65000) old state OpenConfirm event Established new state Established</w:t>
              <w:br/>
              <w:t>Mar 11 02:02:03 BL1 Lldp: %LLDP-5-NEIGHBOR_TIMEOUT: LLDP neighbor with chassisId d4dd.3b9f.c556 and portId "Ethernet1" timed out on interface Ethernet3</w:t>
              <w:br/>
              <w:t>Mar 11 02:02:59 BL1 Bgp: %BGP-5-ADJCHANGE: peer 172.31.253.4 (VRF default AS 65200) old state Established event Stop new state Idle</w:t>
              <w:br/>
              <w:t>Mar 11 02:02:59 BL1 Bgp: %BGP-3-NOTIFICATION: sent to neighbor 172.31.253.4 (VRF default AS 65200) 4/0 (Hold Timer Expired Error/None) 0 bytes</w:t>
              <w:br/>
              <w:t>Mar 15 02:45:56 BL1 Lldp: %LLDP-5-NEIGHBOR_TIMEOUT: LLDP neighbor with chassisId d4f6.ef17.ea7b and portId "Ethernet1" timed out on interface Ethernet8</w:t>
              <w:br/>
              <w:t>Mar 15 02:46:27 BL1 Bgp: %BGP-5-ADJCHANGE: peer 172.31.254.25 (VRF default AS 65000) old state Established event Stop new state Idle</w:t>
              <w:br/>
              <w:t>Mar 15 02:46:27 BL1 Bgp: %BGP-3-NOTIFICATION: sent to neighbor 172.31.254.25 (VRF default AS 65000) 4/0 (Hold Timer Expired Error/None) 0 bytes</w:t>
              <w:br/>
              <w:t>Mar 15 02:55:19 BL1 Bgp: %BGP-5-ADJCHANGE: peer 172.31.254.25 (VRF default AS 65000) old state OpenConfirm event Established new state Established</w:t>
              <w:br/>
              <w:t>Mar 15 02:55:19 BL1 Lldp: %LLDP-5-NEIGHBOR_NEW: LLDP neighbor with chassisId d4f6.ef17.ea7b and portId "Ethernet1" added on interface Ethernet8</w:t>
              <w:br/>
              <w:t>Mar 24 02:05:36 BL1 Lldp: %LLDP-5-NEIGHBOR_TIMEOUT: LLDP neighbor with chassisId d4f6.ef17.ea7b and portId "Ethernet1" timed out on interface Ethernet8</w:t>
              <w:br/>
              <w:t>Mar 24 02:06:15 BL1 Bgp: %BGP-5-ADJCHANGE: peer 172.31.254.25 (VRF default AS 65000) old state Established event Stop new state Idle</w:t>
              <w:br/>
              <w:t>Mar 24 02:06:15 BL1 Bgp: %BGP-3-NOTIFICATION: sent to neighbor 172.31.254.25 (VRF default AS 65000) 4/0 (Hold Timer Expired Error/None) 0 bytes</w:t>
              <w:br/>
              <w:t>Mar 24 13:54:57 BL1 Lldp: %LLDP-5-NEIGHBOR_TIMEOUT: LLDP neighbor with chassisId d41c.ab6c.cfe1 and portId "Ethernet1" timed out on interface Ethernet2</w:t>
              <w:br/>
              <w:t>Mar 24 13:55:12 BL1 Bgp: %BGP-5-ADJCHANGE: peer 172.31.253.2 (VRF default AS 65200) old state Established event Stop new state Idle</w:t>
              <w:br/>
              <w:t>Mar 24 13:55:12 BL1 Bgp: %BGP-3-NOTIFICATION: sent to neighbor 172.31.253.2 (VRF default AS 65200) 4/0 (Hold Timer Expired Error/None) 0 bytes</w:t>
              <w:br/>
              <w:t>Mar 24 13:57:07 BL1 Lldp: %LLDP-5-NEIGHBOR_NEW: LLDP neighbor with chassisId d41c.ab6c.cfe1 and portId "Ethernet1" added on interface Ethernet2</w:t>
              <w:br/>
              <w:t>Mar 24 13:57:07 BL1 Bgp: %BGP-5-ADJCHANGE: peer 172.31.253.2 (VRF default AS 65200) old state OpenConfirm event Established new state Established</w:t>
              <w:br/>
              <w:t>Mar 28 21:39:44 BL1 Lldp: %LLDP-5-NEIGHBOR_TIMEOUT: LLDP neighbor with chassisId d41c.ab6c.cfe1 and portId "Ethernet1" timed out on interface Ethernet2</w:t>
              <w:br/>
              <w:t>Mar 28 21:40:36 BL1 Bgp: %BGP-5-ADJCHANGE: peer 172.31.253.2 (VRF default AS 65200) old state Established event Stop new state Idle</w:t>
              <w:br/>
              <w:t>Mar 28 21:40:36 BL1 Bgp: %BGP-3-NOTIFICATION: sent to neighbor 172.31.253.2 (VRF default AS 65200) 4/0 (Hold Timer Expired Error/None) 0 bytes</w:t>
              <w:br/>
              <w:t>Mar 28 21:49:00 BL1 Bgp: %BGP-5-ADJCHANGE: peer 172.31.253.2 (VRF default AS 65200) old state OpenConfirm event Established new state Established</w:t>
              <w:br/>
              <w:t>Mar 28 21:49:00 BL1 Lldp: %LLDP-5-NEIGHBOR_NEW: LLDP neighbor with chassisId d41c.ab6c.cfe1 and portId "Ethernet1" added on interface Ethernet2</w:t>
              <w:br/>
              <w:t>.</w:t>
              <w:br/>
            </w:r>
          </w:p>
        </w:tc>
      </w:tr>
    </w:tbl>
    <w:p>
      <w:pPr>
        <w:pStyle w:val="Heading1"/>
      </w:pPr>
      <w:r>
        <w:t>10. Detailed Test Suite Results: Memory</w:t>
      </w:r>
    </w:p>
    <w:p>
      <w:pPr>
        <w:pStyle w:val="Heading2"/>
      </w:pPr>
      <w:r>
        <w:t xml:space="preserve">10.1 Test Case: Test memory utilization on </w:t>
      </w:r>
    </w:p>
    <w:p>
      <w:pPr>
        <w:pStyle w:val="Heading3"/>
      </w:pPr>
      <w:r>
        <w:t>10.1.1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70.85156848964988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|BL1|.</w:t>
              <w:br/>
              <w:t>GIVEN memory utilization is less than |80|.</w:t>
              <w:br/>
              <w:t>WHEN  memory utilization is |70.85156848964988|.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4 weeks, 6 days, 11 hours and 31 minutes</w:t>
              <w:br/>
              <w:t>Total memory:           4006912 kB</w:t>
              <w:br/>
              <w:t>Free memory:            2839256 kB</w:t>
              <w:br/>
              <w:br/>
            </w:r>
          </w:p>
        </w:tc>
      </w:tr>
    </w:tbl>
    <w:p>
      <w:pPr>
        <w:pStyle w:val="Heading1"/>
      </w:pPr>
      <w:r>
        <w:t>11. Detailed Test Suite Results: System</w:t>
      </w:r>
    </w:p>
    <w:p>
      <w:pPr>
        <w:pStyle w:val="Heading2"/>
      </w:pPr>
      <w:r>
        <w:t xml:space="preserve">11.1 Test Case: Test if there is agents have crashed on </w:t>
      </w:r>
    </w:p>
    <w:p>
      <w:pPr>
        <w:pStyle w:val="Heading3"/>
      </w:pPr>
      <w:r>
        <w:t>11.1.1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agent logs crash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413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|BL1| has |413| agent crashes correct number of agent crashes is |0|.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|BL1|.</w:t>
              <w:br/>
              <w:t>GIVEN |0| agent crashes.</w:t>
              <w:br/>
              <w:t>WHEN |413| agent crashes.</w:t>
              <w:br/>
              <w:t>THEN test case result is |False|.</w:t>
              <w:br/>
              <w:t>OUTPUT of |show agent logs crash| is:</w:t>
              <w:br/>
              <w:t>===&gt; /var/log/agents/ConfigAgent-1892 Thu Feb 24 15:24:36 2022 &lt;===</w:t>
              <w:br/>
              <w:t>===== Output from /usr/bin/ConfigAgent [] (PID=1892) started Feb 24 15:24:03.454129 ===</w:t>
              <w:br/>
              <w:t>No matching paths found for pattern: /usr/lib/SysdbMountProfiles/ConfigMountProfile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11.2 Test Case: Test if eos version is correct on </w:t>
      </w:r>
    </w:p>
    <w:p>
      <w:pPr>
        <w:pStyle w:val="Heading3"/>
      </w:pPr>
      <w:r>
        <w:t>11.2.1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|BL1|.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4 weeks, 6 days, 11 hours and 31 minutes</w:t>
              <w:br/>
              <w:t>Total memory:           4006912 kB</w:t>
              <w:br/>
              <w:t>Free memory:            2839256 kB</w:t>
              <w:br/>
              <w:br/>
            </w:r>
          </w:p>
        </w:tc>
      </w:tr>
    </w:tbl>
    <w:p>
      <w:pPr>
        <w:pStyle w:val="Heading1"/>
      </w:pPr>
      <w:r>
        <w:t>12. Detailed Test Suite Results: Users</w:t>
      </w:r>
    </w:p>
    <w:p>
      <w:pPr>
        <w:pStyle w:val="Heading2"/>
      </w:pPr>
      <w:r>
        <w:t xml:space="preserve">12.1 Test Case: Test if usernames are configured on </w:t>
      </w:r>
    </w:p>
    <w:p>
      <w:pPr>
        <w:pStyle w:val="Heading3"/>
      </w:pPr>
      <w:r>
        <w:t>12.1.1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Ztp</w:t>
      </w:r>
    </w:p>
    <w:p>
      <w:pPr>
        <w:pStyle w:val="Heading2"/>
      </w:pPr>
      <w:r>
        <w:t xml:space="preserve">13.1 Test Case: Test if zerotouch is disabled on </w:t>
      </w:r>
    </w:p>
    <w:p>
      <w:pPr>
        <w:pStyle w:val="Heading3"/>
      </w:pPr>
      <w:r>
        <w:t>13.1.1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2"/>
      </w:pPr>
      <w:r>
        <w:t xml:space="preserve">13.2 Test Case: Test for zerotouch config file on </w:t>
      </w:r>
    </w:p>
    <w:p>
      <w:pPr>
        <w:pStyle w:val="Heading3"/>
      </w:pPr>
      <w:r>
        <w:t>13.2.1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(7341453312 bytes free)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