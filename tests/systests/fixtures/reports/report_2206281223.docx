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June 28, 2022 12:23:11PM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9.735066175460815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BL1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BL2</w:t>
            </w:r>
          </w:p>
        </w:tc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Suite</w:t>
            </w:r>
          </w:p>
        </w:tc>
        <w:tc>
          <w:tcPr>
            <w:tcW w:type="dxa" w:w="1728"/>
          </w:tcPr>
          <w:p>
            <w:r>
              <w:t>Total Tests</w:t>
            </w:r>
          </w:p>
        </w:tc>
        <w:tc>
          <w:tcPr>
            <w:tcW w:type="dxa" w:w="1728"/>
          </w:tcPr>
          <w:p>
            <w:r>
              <w:t>Total Passed</w:t>
            </w:r>
          </w:p>
        </w:tc>
        <w:tc>
          <w:tcPr>
            <w:tcW w:type="dxa" w:w="1728"/>
          </w:tcPr>
          <w:p>
            <w:r>
              <w:t>Total Failed</w:t>
            </w:r>
          </w:p>
        </w:tc>
        <w:tc>
          <w:tcPr>
            <w:tcW w:type="dxa" w:w="1728"/>
          </w:tcPr>
          <w:p>
            <w:r>
              <w:t>Total Skipped</w:t>
            </w:r>
          </w:p>
        </w:tc>
      </w:tr>
      <w:tr>
        <w:tc>
          <w:tcPr>
            <w:tcW w:type="dxa" w:w="1728"/>
          </w:tcPr>
          <w:p>
            <w:r>
              <w:t>Api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Ztp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Cpu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Host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System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Memory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Filesystem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Logging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Daemon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Interface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  <w:tr>
        <w:tc>
          <w:tcPr>
            <w:tcW w:type="dxa" w:w="1728"/>
          </w:tcPr>
          <w:p>
            <w:r>
              <w:t>Users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Serial No</w:t>
            </w:r>
          </w:p>
        </w:tc>
        <w:tc>
          <w:tcPr>
            <w:tcW w:type="dxa" w:w="1234"/>
          </w:tcPr>
          <w:p>
            <w:r>
              <w:t>Test Id</w:t>
            </w:r>
          </w:p>
        </w:tc>
        <w:tc>
          <w:tcPr>
            <w:tcW w:type="dxa" w:w="1234"/>
          </w:tcPr>
          <w:p>
            <w:r>
              <w:t>Test Suite</w:t>
            </w:r>
          </w:p>
        </w:tc>
        <w:tc>
          <w:tcPr>
            <w:tcW w:type="dxa" w:w="1234"/>
          </w:tcPr>
          <w:p>
            <w:r>
              <w:t>Test Case</w:t>
            </w:r>
          </w:p>
        </w:tc>
        <w:tc>
          <w:tcPr>
            <w:tcW w:type="dxa" w:w="1234"/>
          </w:tcPr>
          <w:p>
            <w:r>
              <w:t>DUT/s</w:t>
            </w:r>
          </w:p>
        </w:tc>
        <w:tc>
          <w:tcPr>
            <w:tcW w:type="dxa" w:w="1234"/>
          </w:tcPr>
          <w:p>
            <w:r>
              <w:t>Result</w:t>
            </w:r>
          </w:p>
        </w:tc>
        <w:tc>
          <w:tcPr>
            <w:tcW w:type="dxa" w:w="1234"/>
          </w:tcPr>
          <w:p>
            <w:r>
              <w:t>Failure or Skip Reason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Api</w:t>
            </w:r>
          </w:p>
        </w:tc>
        <w:tc>
          <w:tcPr>
            <w:tcW w:type="dxa" w:w="1234"/>
          </w:tcPr>
          <w:p>
            <w:r>
              <w:t xml:space="preserve">Test if management https api server is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if zerotouch is disabled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Ztp</w:t>
            </w:r>
          </w:p>
        </w:tc>
        <w:tc>
          <w:tcPr>
            <w:tcW w:type="dxa" w:w="1234"/>
          </w:tcPr>
          <w:p>
            <w:r>
              <w:t xml:space="preserve">Test for zerotouch config file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5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min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Cpu</w:t>
            </w:r>
          </w:p>
        </w:tc>
        <w:tc>
          <w:tcPr>
            <w:tcW w:type="dxa" w:w="1234"/>
          </w:tcPr>
          <w:p>
            <w:r>
              <w:t xml:space="preserve">Test 1 sec cpu utlization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|BL1| the configured hostname is |[{'fqdn': 'bl1', 'hostname': 'bl1'}]| and the correct hostname is |BL1|</w:t>
            </w:r>
          </w:p>
        </w:tc>
      </w:tr>
      <w:tr>
        <w:tc>
          <w:tcPr>
            <w:tcW w:type="dxa" w:w="1234"/>
          </w:tcPr>
          <w:p>
            <w:r>
              <w:t>22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Host</w:t>
            </w:r>
          </w:p>
        </w:tc>
        <w:tc>
          <w:tcPr>
            <w:tcW w:type="dxa" w:w="1234"/>
          </w:tcPr>
          <w:p>
            <w:r>
              <w:t xml:space="preserve">Test if hostname is correcet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 the configured hostname is |[{'fqdn': 'BL2', 'hostname': 'BL2'}]| and the correct hostname is |BL2|</w:t>
            </w:r>
          </w:p>
        </w:tc>
      </w:tr>
      <w:tr>
        <w:tc>
          <w:tcPr>
            <w:tcW w:type="dxa" w:w="1234"/>
          </w:tcPr>
          <w:p>
            <w:r>
              <w:t>23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eos version is correct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System</w:t>
            </w:r>
          </w:p>
        </w:tc>
        <w:tc>
          <w:tcPr>
            <w:tcW w:type="dxa" w:w="1234"/>
          </w:tcPr>
          <w:p>
            <w:r>
              <w:t xml:space="preserve">Test if there is agents have crashed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Memory</w:t>
            </w:r>
          </w:p>
        </w:tc>
        <w:tc>
          <w:tcPr>
            <w:tcW w:type="dxa" w:w="1234"/>
          </w:tcPr>
          <w:p>
            <w:r>
              <w:t xml:space="preserve">Test memory utilization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Filesystem</w:t>
            </w:r>
          </w:p>
        </w:tc>
        <w:tc>
          <w:tcPr>
            <w:tcW w:type="dxa" w:w="1234"/>
          </w:tcPr>
          <w:p>
            <w:r>
              <w:t xml:space="preserve">Test if files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1234"/>
          </w:tcPr>
          <w:p>
            <w:r>
              <w:t>30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Logging</w:t>
            </w:r>
          </w:p>
        </w:tc>
        <w:tc>
          <w:tcPr>
            <w:tcW w:type="dxa" w:w="1234"/>
          </w:tcPr>
          <w:p>
            <w:r>
              <w:t xml:space="preserve">Test if log messages appear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1234"/>
          </w:tcPr>
          <w:p>
            <w:r>
              <w:t>32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33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enabled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34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1234"/>
          </w:tcPr>
          <w:p>
            <w:r>
              <w:t>35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Daemon</w:t>
            </w:r>
          </w:p>
        </w:tc>
        <w:tc>
          <w:tcPr>
            <w:tcW w:type="dxa" w:w="1234"/>
          </w:tcPr>
          <w:p>
            <w:r>
              <w:t xml:space="preserve">Test if daemons are running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36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37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link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38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Interface</w:t>
            </w:r>
          </w:p>
        </w:tc>
        <w:tc>
          <w:tcPr>
            <w:tcW w:type="dxa" w:w="1234"/>
          </w:tcPr>
          <w:p>
            <w:r>
              <w:t xml:space="preserve">Test if interface protocol status is connected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  <w:tr>
        <w:tc>
          <w:tcPr>
            <w:tcW w:type="dxa" w:w="1234"/>
          </w:tcPr>
          <w:p>
            <w:r>
              <w:t>40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BL2</w:t>
            </w:r>
          </w:p>
        </w:tc>
        <w:tc>
          <w:tcPr>
            <w:tcW w:type="dxa" w:w="1234"/>
          </w:tcPr>
          <w:p>
            <w:r>
              <w:t>FAIL</w:t>
            </w:r>
          </w:p>
        </w:tc>
        <w:tc>
          <w:tcPr>
            <w:tcW w:type="dxa" w:w="1234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1234"/>
          </w:tcPr>
          <w:p>
            <w:r>
              <w:t>41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Users</w:t>
            </w:r>
          </w:p>
        </w:tc>
        <w:tc>
          <w:tcPr>
            <w:tcW w:type="dxa" w:w="1234"/>
          </w:tcPr>
          <w:p>
            <w:r>
              <w:t xml:space="preserve">Test if usernames are configured </w:t>
            </w:r>
          </w:p>
        </w:tc>
        <w:tc>
          <w:tcPr>
            <w:tcW w:type="dxa" w:w="1234"/>
          </w:tcPr>
          <w:p>
            <w:r>
              <w:t>BL1</w:t>
            </w:r>
          </w:p>
        </w:tc>
        <w:tc>
          <w:tcPr>
            <w:tcW w:type="dxa" w:w="1234"/>
          </w:tcPr>
          <w:p>
            <w:r>
              <w:t>PASS</w:t>
            </w:r>
          </w:p>
        </w:tc>
        <w:tc>
          <w:tcPr>
            <w:tcW w:type="dxa" w:w="1234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Api</w:t>
      </w:r>
    </w:p>
    <w:p>
      <w:pPr>
        <w:pStyle w:val="Heading2"/>
      </w:pPr>
      <w:r>
        <w:t xml:space="preserve">3.1 Test Case: Test if management https api server port is correct </w:t>
      </w:r>
    </w:p>
    <w:p>
      <w:pPr>
        <w:pStyle w:val="Heading3"/>
      </w:pPr>
      <w:r>
        <w:t>3.1.1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5864</w:t>
              <w:br/>
              <w:t>Last hit:           1 seconds ago</w:t>
              <w:br/>
              <w:t>Bytes in:           2396061</w:t>
              <w:br/>
              <w:t>Bytes out:          206142471</w:t>
              <w:br/>
              <w:t>Requests:           3711</w:t>
              <w:br/>
              <w:t>Commands:           26138</w:t>
              <w:br/>
              <w:t>Duration:           2087.695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4947563 seconds ago </w:t>
              <w:br/>
              <w:t xml:space="preserve">  cvpadmin         3710          2395753       206141923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|BL2|.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737</w:t>
              <w:br/>
              <w:t>Last hit:           1 seconds ago</w:t>
              <w:br/>
              <w:t>Bytes in:           460464</w:t>
              <w:br/>
              <w:t>Bytes out:          44925144</w:t>
              <w:br/>
              <w:t>Requests:           285</w:t>
              <w:br/>
              <w:t>Commands:           5033</w:t>
              <w:br/>
              <w:t>Duration:           313.558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285            460464         44925144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3.2 Test Case: Test if management https api server is enabled </w:t>
      </w:r>
    </w:p>
    <w:p>
      <w:pPr>
        <w:pStyle w:val="Heading3"/>
      </w:pPr>
      <w:r>
        <w:t>3.2.1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5864</w:t>
              <w:br/>
              <w:t>Last hit:           1 seconds ago</w:t>
              <w:br/>
              <w:t>Bytes in:           2396061</w:t>
              <w:br/>
              <w:t>Bytes out:          206142471</w:t>
              <w:br/>
              <w:t>Requests:           3711</w:t>
              <w:br/>
              <w:t>Commands:           26138</w:t>
              <w:br/>
              <w:t>Duration:           2087.695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4947563 seconds ago </w:t>
              <w:br/>
              <w:t xml:space="preserve">  cvpadmin         3710          2395753       206141923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3"/>
      </w:pPr>
      <w:r>
        <w:t>3.2.2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|BL2|.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737</w:t>
              <w:br/>
              <w:t>Last hit:           1 seconds ago</w:t>
              <w:br/>
              <w:t>Bytes in:           460464</w:t>
              <w:br/>
              <w:t>Bytes out:          44925144</w:t>
              <w:br/>
              <w:t>Requests:           285</w:t>
              <w:br/>
              <w:t>Commands:           5033</w:t>
              <w:br/>
              <w:t>Duration:           313.558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285            460464         44925144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2"/>
      </w:pPr>
      <w:r>
        <w:t xml:space="preserve">3.3 Test Case: Test if management local http api server is running </w:t>
      </w:r>
    </w:p>
    <w:p>
      <w:pPr>
        <w:pStyle w:val="Heading3"/>
      </w:pPr>
      <w:r>
        <w:t>3.3.1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737</w:t>
              <w:br/>
              <w:t>Last hit:           1 seconds ago</w:t>
              <w:br/>
              <w:t>Bytes in:           460464</w:t>
              <w:br/>
              <w:t>Bytes out:          44925144</w:t>
              <w:br/>
              <w:t>Requests:           285</w:t>
              <w:br/>
              <w:t>Commands:           5033</w:t>
              <w:br/>
              <w:t>Duration:           313.558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285            460464         44925144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|BL1|.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5864</w:t>
              <w:br/>
              <w:t>Last hit:           1 seconds ago</w:t>
              <w:br/>
              <w:t>Bytes in:           2396061</w:t>
              <w:br/>
              <w:t>Bytes out:          206142471</w:t>
              <w:br/>
              <w:t>Requests:           3711</w:t>
              <w:br/>
              <w:t>Commands:           26138</w:t>
              <w:br/>
              <w:t>Duration:           2087.695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4947563 seconds ago </w:t>
              <w:br/>
              <w:t xml:space="preserve">  cvpadmin         3710          2395753       206141923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3.4 Test Case: Test if management http api server is running </w:t>
      </w:r>
    </w:p>
    <w:p>
      <w:pPr>
        <w:pStyle w:val="Heading3"/>
      </w:pPr>
      <w:r>
        <w:t>3.4.1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737</w:t>
              <w:br/>
              <w:t>Last hit:           1 seconds ago</w:t>
              <w:br/>
              <w:t>Bytes in:           460464</w:t>
              <w:br/>
              <w:t>Bytes out:          44925144</w:t>
              <w:br/>
              <w:t>Requests:           285</w:t>
              <w:br/>
              <w:t>Commands:           5033</w:t>
              <w:br/>
              <w:t>Duration:           313.558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285            460464         44925144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3.4.2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|BL1|.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5864</w:t>
              <w:br/>
              <w:t>Last hit:           1 seconds ago</w:t>
              <w:br/>
              <w:t>Bytes in:           2396061</w:t>
              <w:br/>
              <w:t>Bytes out:          206142471</w:t>
              <w:br/>
              <w:t>Requests:           3711</w:t>
              <w:br/>
              <w:t>Commands:           26138</w:t>
              <w:br/>
              <w:t>Duration:           2087.695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4947563 seconds ago </w:t>
              <w:br/>
              <w:t xml:space="preserve">  cvpadmin         3710          2395753       206141923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2"/>
      </w:pPr>
      <w:r>
        <w:t xml:space="preserve">3.5 Test Case: Test if management https api server is running </w:t>
      </w:r>
    </w:p>
    <w:p>
      <w:pPr>
        <w:pStyle w:val="Heading3"/>
      </w:pPr>
      <w:r>
        <w:t>3.5.1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737</w:t>
              <w:br/>
              <w:t>Last hit:           1 seconds ago</w:t>
              <w:br/>
              <w:t>Bytes in:           460464</w:t>
              <w:br/>
              <w:t>Bytes out:          44925144</w:t>
              <w:br/>
              <w:t>Requests:           285</w:t>
              <w:br/>
              <w:t>Commands:           5033</w:t>
              <w:br/>
              <w:t>Duration:           313.558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 Requests       Bytes in       Bytes out    Last hit      </w:t>
              <w:br/>
              <w:t xml:space="preserve">-------------- -------------- -------------- --------------- ------------- </w:t>
              <w:br/>
              <w:t xml:space="preserve">   cvpadmin       285            460464         44925144     1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https://172.31.253.9:443  </w:t>
              <w:br/>
              <w:t xml:space="preserve">Ethernet2   : https://172.31.253.11:443 </w:t>
              <w:br/>
              <w:t xml:space="preserve">Ethernet3   : https://172.31.253.13:443 </w:t>
              <w:br/>
              <w:t xml:space="preserve">Ethernet4   : https://172.31.253.15:443 </w:t>
              <w:br/>
              <w:t xml:space="preserve">Ethernet5   : https://172.31.254.2:443  </w:t>
              <w:br/>
              <w:t xml:space="preserve">Ethernet6   : https://172.31.254.10:443 </w:t>
              <w:br/>
              <w:t xml:space="preserve">Ethernet7   : https://172.31.254.18:443 </w:t>
              <w:br/>
              <w:t xml:space="preserve">Ethernet8   : https://172.31.254.26:443 </w:t>
              <w:br/>
              <w:t xml:space="preserve">Ethernet9   : https://172.31.254.34:443 </w:t>
              <w:br/>
              <w:t xml:space="preserve">Ethernet10  : https://172.31.254.42:443 </w:t>
              <w:br/>
              <w:t xml:space="preserve">Loopback0   : https://192.168.252.2:443 </w:t>
              <w:br/>
              <w:t xml:space="preserve">Loopback1   : https://10.168.255.2:443  </w:t>
              <w:br/>
              <w:t xml:space="preserve">Management1 : https://192.168.0.21:443  </w:t>
              <w:br/>
              <w:br/>
            </w:r>
          </w:p>
        </w:tc>
      </w:tr>
    </w:tbl>
    <w:p>
      <w:pPr>
        <w:pStyle w:val="Heading3"/>
      </w:pPr>
      <w:r>
        <w:t>3.5.2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|BL1|.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5864</w:t>
              <w:br/>
              <w:t>Last hit:           1 seconds ago</w:t>
              <w:br/>
              <w:t>Bytes in:           2396061</w:t>
              <w:br/>
              <w:t>Bytes out:          206142471</w:t>
              <w:br/>
              <w:t>Requests:           3711</w:t>
              <w:br/>
              <w:t>Commands:           26138</w:t>
              <w:br/>
              <w:t>Duration:           2087.695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User             Requests      Bytes in      Bytes out    Last hit            </w:t>
              <w:br/>
              <w:t xml:space="preserve">---------------- ------------- ------------- -------------- ------------------- </w:t>
              <w:br/>
              <w:t xml:space="preserve">  testaccount      1             308           548          4947563 seconds ago </w:t>
              <w:br/>
              <w:t xml:space="preserve">  cvpadmin         3710          2395753       206141923    1 seconds ago      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https://172.31.253.1:443  </w:t>
              <w:br/>
              <w:t xml:space="preserve">Ethernet2   : https://172.31.253.3:443  </w:t>
              <w:br/>
              <w:t xml:space="preserve">Ethernet3   : https://172.31.253.5:443  </w:t>
              <w:br/>
              <w:t xml:space="preserve">Ethernet4   : https://172.31.253.7:443  </w:t>
              <w:br/>
              <w:t xml:space="preserve">Ethernet5   : https://172.31.254.0:443  </w:t>
              <w:br/>
              <w:t xml:space="preserve">Ethernet6   : https://172.31.254.8:443  </w:t>
              <w:br/>
              <w:t xml:space="preserve">Ethernet7   : https://172.31.254.16:443 </w:t>
              <w:br/>
              <w:t xml:space="preserve">Ethernet8   : https://172.31.254.24:443 </w:t>
              <w:br/>
              <w:t xml:space="preserve">Ethernet9   : https://172.31.254.32:443 </w:t>
              <w:br/>
              <w:t xml:space="preserve">Ethernet10  : https://172.31.254.40:443 </w:t>
              <w:br/>
              <w:t xml:space="preserve">Loopback0   : https://192.168.252.1:443 </w:t>
              <w:br/>
              <w:t xml:space="preserve">Loopback1   : https://10.168.255.1:443  </w:t>
              <w:br/>
              <w:t xml:space="preserve">Management1 : https://192.168.0.20:443  </w:t>
              <w:br/>
              <w:br/>
            </w:r>
          </w:p>
        </w:tc>
      </w:tr>
    </w:tbl>
    <w:p>
      <w:pPr>
        <w:pStyle w:val="Heading1"/>
      </w:pPr>
      <w:r>
        <w:t>4. Detailed Test Suite Results: Ztp</w:t>
      </w:r>
    </w:p>
    <w:p>
      <w:pPr>
        <w:pStyle w:val="Heading2"/>
      </w:pPr>
      <w:r>
        <w:t xml:space="preserve">4.1 Test Case: Test if zerotouch is disabled </w:t>
      </w:r>
    </w:p>
    <w:p>
      <w:pPr>
        <w:pStyle w:val="Heading3"/>
      </w:pPr>
      <w:r>
        <w:t>4.1.1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4.1.2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|BL1|.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2"/>
      </w:pPr>
      <w:r>
        <w:t xml:space="preserve">4.2 Test Case: Test for zerotouch config file </w:t>
      </w:r>
    </w:p>
    <w:p>
      <w:pPr>
        <w:pStyle w:val="Heading3"/>
      </w:pPr>
      <w:r>
        <w:t>4.2.1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(7341297664 bytes free)</w:t>
              <w:br/>
            </w:r>
          </w:p>
        </w:tc>
      </w:tr>
    </w:tbl>
    <w:p>
      <w:pPr>
        <w:pStyle w:val="Heading3"/>
      </w:pPr>
      <w:r>
        <w:t>4.2.2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|BL1|.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Aug 12  2020  zerotouch-config</w:t>
              <w:br/>
              <w:br/>
              <w:t>8319852544 bytes total (7341510656 bytes free)</w:t>
              <w:br/>
            </w:r>
          </w:p>
        </w:tc>
      </w:tr>
    </w:tbl>
    <w:p>
      <w:pPr>
        <w:pStyle w:val="Heading1"/>
      </w:pPr>
      <w:r>
        <w:t>5. Detailed Test Suite Results: Cpu</w:t>
      </w:r>
    </w:p>
    <w:p>
      <w:pPr>
        <w:pStyle w:val="Heading2"/>
      </w:pPr>
      <w:r>
        <w:t xml:space="preserve">5.1 Test Case: Test 5 min cpu utlization </w:t>
      </w:r>
    </w:p>
    <w:p>
      <w:pPr>
        <w:pStyle w:val="Heading3"/>
      </w:pPr>
      <w:r>
        <w:t>5.1.1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|BL2|.</w:t>
              <w:br/>
              <w:t>GIVEN CPU utilization is less than |10|.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18:22:58 up 111 days, 20:00,  0 users,  load average: 0.23, 0.20, 0.18</w:t>
              <w:br/>
              <w:t xml:space="preserve">  PID %CPU %MEM TT       STAT  STARTED     TIME CMD</w:t>
              <w:br/>
              <w:t xml:space="preserve"> 2072  1.0  2.6 ?        Sl     Mar 08 1-03:51:39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11:14:14 Etba</w:t>
              <w:br/>
              <w:t xml:space="preserve"> 1702  0.3  0.6 ?        S      Mar 08 09:15:00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05:10:18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21940  0.0  0.0 ?        Rs   18:22:57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|BL1|.</w:t>
              <w:br/>
              <w:t>GIVEN CPU utilization is less than |10|.</w:t>
              <w:br/>
              <w:t>WHEN CPU utilization is |0.27|.</w:t>
              <w:br/>
              <w:t>THEN test case result is |True|.</w:t>
              <w:br/>
              <w:t>OUTPUT of |show processes| is :</w:t>
              <w:br/>
              <w:br/>
              <w:t xml:space="preserve"> 18:22:58 up 124 days,  2:59,  1 user,  load average: 0.25, 0.23, 0.27</w:t>
              <w:br/>
              <w:t xml:space="preserve">  PID %CPU %MEM TT       STAT  STARTED     TIME CMD</w:t>
              <w:br/>
              <w:t xml:space="preserve"> 2094  1.0  2.7 ?        Sl     Feb 24 1-08:43:58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12:23:22 Etba</w:t>
              <w:br/>
              <w:t xml:space="preserve"> 1702  0.3  0.6 ?        S      Feb 24 09:52:41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05:55:55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31361  0.0  0.1 ?        Ssl  18:17:46 00:00:00 /usr/sbin/rsyslogd -n</w:t>
              <w:br/>
              <w:t>31785  0.0  0.0 ?        Rs   18:22:57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5.2 Test Case: Test 1 min cpu utlization </w:t>
      </w:r>
    </w:p>
    <w:p>
      <w:pPr>
        <w:pStyle w:val="Heading3"/>
      </w:pPr>
      <w:r>
        <w:t>5.2.1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|BL1|.</w:t>
              <w:br/>
              <w:t>GIVEN CPU utilization is less than |10|.</w:t>
              <w:br/>
              <w:t>WHEN CPU utilization is |0.22|.</w:t>
              <w:br/>
              <w:t>THEN test case result is |True|.</w:t>
              <w:br/>
              <w:t>OUTPUT of |show processes| is :</w:t>
              <w:br/>
              <w:br/>
              <w:t xml:space="preserve"> 18:22:58 up 124 days,  2:59,  1 user,  load average: 0.25, 0.23, 0.27</w:t>
              <w:br/>
              <w:t xml:space="preserve">  PID %CPU %MEM TT       STAT  STARTED     TIME CMD</w:t>
              <w:br/>
              <w:t xml:space="preserve"> 2094  1.0  2.7 ?        Sl     Feb 24 1-08:43:58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12:23:22 Etba</w:t>
              <w:br/>
              <w:t xml:space="preserve"> 1702  0.3  0.6 ?        S      Feb 24 09:52:41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05:55:55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31361  0.0  0.1 ?        Ssl  18:17:46 00:00:00 /usr/sbin/rsyslogd -n</w:t>
              <w:br/>
              <w:t>31785  0.0  0.0 ?        Rs   18:22:57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5.2.2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|BL2|.</w:t>
              <w:br/>
              <w:t>GIVEN CPU utilization is less than |10|.</w:t>
              <w:br/>
              <w:t>WHEN CPU utilization is |0.2|.</w:t>
              <w:br/>
              <w:t>THEN test case result is |True|.</w:t>
              <w:br/>
              <w:t>OUTPUT of |show processes| is :</w:t>
              <w:br/>
              <w:br/>
              <w:t xml:space="preserve"> 18:22:58 up 111 days, 20:00,  0 users,  load average: 0.23, 0.20, 0.18</w:t>
              <w:br/>
              <w:t xml:space="preserve">  PID %CPU %MEM TT       STAT  STARTED     TIME CMD</w:t>
              <w:br/>
              <w:t xml:space="preserve"> 2072  1.0  2.6 ?        Sl     Mar 08 1-03:51:39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11:14:14 Etba</w:t>
              <w:br/>
              <w:t xml:space="preserve"> 1702  0.3  0.6 ?        S      Mar 08 09:15:00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05:10:18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21940  0.0  0.0 ?        Rs   18:22:57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2"/>
      </w:pPr>
      <w:r>
        <w:t xml:space="preserve">5.3 Test Case: Test 1 sec cpu utlization </w:t>
      </w:r>
    </w:p>
    <w:p>
      <w:pPr>
        <w:pStyle w:val="Heading3"/>
      </w:pPr>
      <w:r>
        <w:t>5.3.1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|BL2|.</w:t>
              <w:br/>
              <w:t>GIVEN CPU utilization is less than |1|.</w:t>
              <w:br/>
              <w:t>WHEN CPU utilization is |0.23|.</w:t>
              <w:br/>
              <w:t>THEN test case result is |True|.</w:t>
              <w:br/>
              <w:t>OUTPUT of |show processes| is :</w:t>
              <w:br/>
              <w:br/>
              <w:t xml:space="preserve"> 18:22:58 up 111 days, 20:00,  0 users,  load average: 0.23, 0.20, 0.18</w:t>
              <w:br/>
              <w:t xml:space="preserve">  PID %CPU %MEM TT       STAT  STARTED     TIME CMD</w:t>
              <w:br/>
              <w:t xml:space="preserve"> 2072  1.0  2.6 ?        Sl     Mar 08 1-03:51:39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2219  0.4  3.2 ?        S      Mar 08 11:14:14 Etba</w:t>
              <w:br/>
              <w:t xml:space="preserve"> 1702  0.3  0.6 ?        S      Mar 08 09:15:00 ProcMgr-worker</w:t>
              <w:br/>
              <w:t>31614  0.2  0.9 ?        S&lt;Ll   May 18 02:39:23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1884  0.1  8.6 ?        Sl     Mar 08 05:10:18 ConfigAgent</w:t>
              <w:br/>
              <w:t xml:space="preserve"> 2115  0.1  2.1 ?        S      Mar 08 03:37:20 StpTxRx</w:t>
              <w:br/>
              <w:t xml:space="preserve"> 2127  0.1  1.7 ?        S      Mar 08 03:25:45 AgentMonitor</w:t>
              <w:br/>
              <w:t xml:space="preserve"> 2170  0.1  2.3 ?        S      Mar 08 04:51:53 Fhrp</w:t>
              <w:br/>
              <w:t xml:space="preserve"> 2223  0.1  2.1 ?        S      Mar 08 04:31:25 PhyEthtool</w:t>
              <w:br/>
              <w:t xml:space="preserve">    1  0.0  0.1 ?        Ss     Mar 08 00:01:33 /sbin/init</w:t>
              <w:br/>
              <w:t xml:space="preserve">    2  0.0  0.0 ?        S      Mar 08 00:00:00 [kthreadd]</w:t>
              <w:br/>
              <w:t xml:space="preserve">    3  0.0  0.0 ?        S      Mar 08 00:01:29 [ksoftirqd/0]</w:t>
              <w:br/>
              <w:t xml:space="preserve">    5  0.0  0.0 ?        S&lt;     Mar 08 00:00:00 [kworker/0:0H]</w:t>
              <w:br/>
              <w:t xml:space="preserve">    7  0.0  0.0 ?        S      Mar 08 00:18:41 [rcu_preempt]</w:t>
              <w:br/>
              <w:t xml:space="preserve">    8  0.0  0.0 ?        S      Mar 08 00:00:00 [rcu_sched]</w:t>
              <w:br/>
              <w:t xml:space="preserve">    9  0.0  0.0 ?        S      Mar 08 00:00:00 [rcu_bh]</w:t>
              <w:br/>
              <w:t xml:space="preserve">   10  0.0  0.0 ?        S      Mar 08 00:00:30 [migration/0]</w:t>
              <w:br/>
              <w:t xml:space="preserve">   11  0.0  0.0 ?        S&lt;     Mar 08 00:00:00 [lru-add-drain]</w:t>
              <w:br/>
              <w:t xml:space="preserve">   12  0.0  0.0 ?        S      Mar 08 00:00:00 [watchdog/0]</w:t>
              <w:br/>
              <w:t xml:space="preserve">   13  0.0  0.0 ?        S      Mar 08 00:00:00 [cpuhp/0]</w:t>
              <w:br/>
              <w:t xml:space="preserve">   14  0.0  0.0 ?        S      Mar 08 00:00:00 [cpuhp/1]</w:t>
              <w:br/>
              <w:t xml:space="preserve">   15  0.0  0.0 ?        S      Mar 08 00:00:00 [watchdog/1]</w:t>
              <w:br/>
              <w:t xml:space="preserve">   16  0.0  0.0 ?        S      Mar 08 00:00:30 [migration/1]</w:t>
              <w:br/>
              <w:t xml:space="preserve">   17  0.0  0.0 ?        S      Mar 08 00:00:40 [ksoftirqd/1]</w:t>
              <w:br/>
              <w:t xml:space="preserve">   19  0.0  0.0 ?        S&lt;     Mar 08 00:00:00 [kworker/1:0H]</w:t>
              <w:br/>
              <w:t xml:space="preserve">   20  0.0  0.0 ?        S      Mar 08 00:00:00 [kdevtmpfs]</w:t>
              <w:br/>
              <w:t xml:space="preserve">   21  0.0  0.0 ?        S&lt;     Mar 08 00:00:00 [netns]</w:t>
              <w:br/>
              <w:t xml:space="preserve">   22  0.0  0.0 ?        S      Mar 08 00:00:00 [xenwatch]</w:t>
              <w:br/>
              <w:t xml:space="preserve">   23  0.0  0.0 ?        S      Mar 08 00:00:00 [xenbus]</w:t>
              <w:br/>
              <w:t xml:space="preserve">   25  0.0  0.0 ?        S      Mar 08 00:00:00 [khungtaskd]</w:t>
              <w:br/>
              <w:t xml:space="preserve">   26  0.0  0.0 ?        S      Mar 08 00:03:42 [khungtaskd2]</w:t>
              <w:br/>
              <w:t xml:space="preserve">   27  0.0  0.0 ?        S      Mar 08 00:00:00 [oom_reaper]</w:t>
              <w:br/>
              <w:t xml:space="preserve">   28  0.0  0.0 ?        S&lt;     Mar 08 00:00:00 [writeback]</w:t>
              <w:br/>
              <w:t xml:space="preserve">   29  0.0  0.0 ?        S      Mar 08 00:00:00 [kcompactd0]</w:t>
              <w:br/>
              <w:t xml:space="preserve">   30  0.0  0.0 ?        S&lt;     Mar 08 00:00:00 [crypto]</w:t>
              <w:br/>
              <w:t xml:space="preserve">   31  0.0  0.0 ?        S&lt;     Mar 08 00:00:00 [kintegrityd]</w:t>
              <w:br/>
              <w:t xml:space="preserve">   32  0.0  0.0 ?        S&lt;     Mar 08 00:00:00 [bioset]</w:t>
              <w:br/>
              <w:t xml:space="preserve">   33  0.0  0.0 ?        S&lt;     Mar 08 00:00:00 [kblockd]</w:t>
              <w:br/>
              <w:t xml:space="preserve">   34  0.0  0.0 ?        S&lt;     Mar 08 00:00:00 [ata_sff]</w:t>
              <w:br/>
              <w:t xml:space="preserve">   35  0.0  0.0 ?        S&lt;     Mar 08 00:00:00 [edac-poller]</w:t>
              <w:br/>
              <w:t xml:space="preserve">   36  0.0  0.0 ?        S      Mar 08 00:00:00 [dst_gc_task]</w:t>
              <w:br/>
              <w:t xml:space="preserve">   37  0.0  0.0 ?        S&lt;     Mar 08 00:00:00 [watchdogd]</w:t>
              <w:br/>
              <w:t xml:space="preserve">   39  0.0  0.0 ?        S      Mar 08 00:00:00 [arp_cache-prd]</w:t>
              <w:br/>
              <w:t xml:space="preserve">   40  0.0  0.0 ?        S      Mar 08 00:00:23 [icmp_unreachabl]</w:t>
              <w:br/>
              <w:t xml:space="preserve">   41  0.0  0.0 ?        S&lt;     Mar 08 00:00:00 [rpciod]</w:t>
              <w:br/>
              <w:t xml:space="preserve">   42  0.0  0.0 ?        S&lt;     Mar 08 00:00:00 [xprtiod]</w:t>
              <w:br/>
              <w:t xml:space="preserve">   43  0.0  0.0 ?        S      Mar 08 00:00:00 [kswapd0]</w:t>
              <w:br/>
              <w:t xml:space="preserve">   44  0.0  0.0 ?        S&lt;     Mar 08 00:00:00 [vmstat]</w:t>
              <w:br/>
              <w:t xml:space="preserve">   45  0.0  0.0 ?        S&lt;     Mar 08 00:00:00 [nfsiod]</w:t>
              <w:br/>
              <w:t xml:space="preserve">   54  0.0  0.0 ?        S&lt;     Mar 08 00:00:00 [pcielwd]</w:t>
              <w:br/>
              <w:t xml:space="preserve">   55  0.0  0.0 ?        S&lt;     Mar 08 00:00:00 [bioset]</w:t>
              <w:br/>
              <w:t xml:space="preserve">   56  0.0  0.0 ?        S&lt;     Mar 08 00:00:00 [bioset]</w:t>
              <w:br/>
              <w:t xml:space="preserve">   57  0.0  0.0 ?        S&lt;     Mar 08 00:00:00 [bioset]</w:t>
              <w:br/>
              <w:t xml:space="preserve">   58  0.0  0.0 ?        S&lt;     Mar 08 00:00:00 [bioset]</w:t>
              <w:br/>
              <w:t xml:space="preserve">   59  0.0  0.0 ?        S&lt;     Mar 08 00:00:00 [bioset]</w:t>
              <w:br/>
              <w:t xml:space="preserve">   60  0.0  0.0 ?        S&lt;     Mar 08 00:00:00 [bioset]</w:t>
              <w:br/>
              <w:t xml:space="preserve">   61  0.0  0.0 ?        S&lt;     Mar 08 00:00:00 [bioset]</w:t>
              <w:br/>
              <w:t xml:space="preserve">   62  0.0  0.0 ?        S&lt;     Mar 08 00:00:00 [bioset]</w:t>
              <w:br/>
              <w:t xml:space="preserve">   63  0.0  0.0 ?        S&lt;     Mar 08 00:00:00 [nvme]</w:t>
              <w:br/>
              <w:t xml:space="preserve">   64  0.0  0.0 ?        S      Mar 08 00:00:00 [scsi_eh_0]</w:t>
              <w:br/>
              <w:t xml:space="preserve">   65  0.0  0.0 ?        S&lt;     Mar 08 00:00:00 [scsi_tmf_0]</w:t>
              <w:br/>
              <w:t xml:space="preserve">   66  0.0  0.0 ?        S      Mar 08 00:00:00 [scsi_eh_1]</w:t>
              <w:br/>
              <w:t xml:space="preserve">   67  0.0  0.0 ?        S&lt;     Mar 08 00:00:00 [scsi_tmf_1]</w:t>
              <w:br/>
              <w:t xml:space="preserve">   70  0.0  0.0 ?        S      Mar 08 00:00:00 [ndisc_cache-prd]</w:t>
              <w:br/>
              <w:t xml:space="preserve">   71  0.0  0.0 ?        S&lt;     Mar 08 00:00:00 [ipv6_addrconf]</w:t>
              <w:br/>
              <w:t xml:space="preserve">   72  0.0  0.0 ?        S&lt;     Mar 08 00:00:00 [ecc_log_wq]</w:t>
              <w:br/>
              <w:t xml:space="preserve">   73  0.0  0.0 ?        S&lt;     Mar 08 00:00:00 [bioset]</w:t>
              <w:br/>
              <w:t xml:space="preserve">  146  0.0  0.0 ?        S      Mar 08 00:00:04 [jbd2/xvda1-8]</w:t>
              <w:br/>
              <w:t xml:space="preserve">  147  0.0  0.0 ?        S&lt;     Mar 08 00:00:00 [ext4-rsv-conver]</w:t>
              <w:br/>
              <w:t xml:space="preserve">  248  0.0  0.0 ?        S&lt;     Mar 08 00:00:00 [kworker/0:1H]</w:t>
              <w:br/>
              <w:t xml:space="preserve">  298  0.0  0.0 ?        S&lt;     Mar 08 00:00:00 [kworker/1:1H]</w:t>
              <w:br/>
              <w:t xml:space="preserve">  337  0.0  0.0 ?        S&lt;     Mar 08 00:00:00 [loop0]</w:t>
              <w:br/>
              <w:t xml:space="preserve">  446  0.0  0.0 ?        Ss     Mar 08 00:00:00 /usr/lib/systemd/systemd-udevd</w:t>
              <w:br/>
              <w:t xml:space="preserve">  517  0.0  0.0 ?        Ss     Mar 08 00:00:00 /usr/sbin/lvmetad -f</w:t>
              <w:br/>
              <w:t xml:space="preserve">  805  0.0  0.0 ?        Ss     Mar 08 00:00:00 /usr/sbin/mcelog --ignorenodev --daemon --foreground</w:t>
              <w:br/>
              <w:t xml:space="preserve">  808  0.0  0.0 ?        Ss     Mar 08 00:00:05 /usr/lib/systemd/systemd-logind</w:t>
              <w:br/>
              <w:t xml:space="preserve">  809  0.0  0.0 ?        Ss     Mar 08 00:03:41 /usr/bin/ProcMonitor</w:t>
              <w:br/>
              <w:t xml:space="preserve">  813  0.0  0.2 ?        Ss     Mar 08 00:00:00 /usr/bin/dbus-daemon --system --address=systemd: --nofork --nopidfile --systemd-activation</w:t>
              <w:br/>
              <w:t xml:space="preserve">  849  0.0  0.0 ?        Ss     Mar 08 00:00:00 /usr/sbin/xinetd -stayalive -pidfile /var/run/xinetd.pid</w:t>
              <w:br/>
              <w:t xml:space="preserve">  969  0.0  0.0 ?        Ss     Mar 08 00:00:55 /usr/sbin/crond -n</w:t>
              <w:br/>
              <w:t xml:space="preserve">  985  0.0  0.0 ?        S&lt;s    Mar 08 00:02:43 /usr/bin/wdogdev -t 100</w:t>
              <w:br/>
              <w:t xml:space="preserve"> 1047  0.0  0.0 ?        Ss     Mar 08 00:00:00 /usr/bin/SaveFossil --dedup --compress --priority Sysdb --maxFiles 1000 /var/tmp/Fossil /mnt/flash/Fossil</w:t>
              <w:br/>
              <w:t xml:space="preserve"> 1051  0.0  0.1 ?        S      Mar 08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1052  0.0  0.0 pts/0    Ss+    Mar 08 00:00:00 inotifywait -m -r -e modify -e create -e delete -e attrib -e move .</w:t>
              <w:br/>
              <w:t xml:space="preserve"> 1062  0.0  0.1 ?        S      Mar 08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1064  0.0  0.0 pts/1    Ss+    Mar 08 00:00:03 inotifywait -m -r -e modify -e create -e delete -e attrib -e move .</w:t>
              <w:br/>
              <w:t xml:space="preserve"> 1078  0.0  0.1 ?        S      Mar 08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Mar 08 00:00:00 inotifywait -m -r -e modify -e create -e delete -e attrib -e move .</w:t>
              <w:br/>
              <w:t xml:space="preserve"> 1106  0.0  0.0 ?        Ss     Mar 08 00:00:00 /bin/bash /usr/sbin/core_annotate_util daemon</w:t>
              <w:br/>
              <w:t xml:space="preserve"> 1131  0.0  0.0 ?        S      Mar 08 00:00:00 inotifywait -e modify /var/lib/rpm</w:t>
              <w:br/>
              <w:t xml:space="preserve"> 1151  0.0  0.0 ?        Ss     Mar 08 00:10:47 /mnt/flash/dropbear -R -B -p 0.0.0.0:50001</w:t>
              <w:br/>
              <w:t xml:space="preserve"> 1640  0.0  0.4 ?        S      Mar 08 00:00:00 netnsd-watcher  -d -i --dlopen -p -f  -l libLoadDynamicLibs.so procmgr libProcMgrSetup.so --daemonize</w:t>
              <w:br/>
              <w:t xml:space="preserve"> 1642  0.0  0.4 ?        S      Mar 08 00:00:00 netnsd-server   -d -i --dlopen -p -f  -l libLoadDynamicLibs.so procmgr libProcMgrSetup.so --daemonize</w:t>
              <w:br/>
              <w:t xml:space="preserve"> 1701  0.0  1.5 ?        S      Mar 08 00:00:00 ProcMgr-master</w:t>
              <w:br/>
              <w:t xml:space="preserve"> 1816  0.0  0.0 ?        S      Mar 08 00:43:34 /usr/bin/EosOomAdjust</w:t>
              <w:br/>
              <w:t xml:space="preserve"> 1829  0.0  0.0 ?        S      Mar 08 00:03:04 [rbfd_vrf_cleanu]</w:t>
              <w:br/>
              <w:t xml:space="preserve"> 1844  0.0  0.0 ?        Ss     Mar 08 00:00:00 /usr/sbin/acpid</w:t>
              <w:br/>
              <w:t xml:space="preserve"> 1882  0.0  2.0 ?        S      Mar 08 00:03:26 StageMgr</w:t>
              <w:br/>
              <w:t xml:space="preserve"> 1883  0.0  0.0 ?        S      Mar 08 00:14:04 /usr/bin/SlabMonitor</w:t>
              <w:br/>
              <w:t xml:space="preserve"> 1885  0.0  2.4 ?        S      Mar 08 00:04:09 Fru</w:t>
              <w:br/>
              <w:t xml:space="preserve"> 1886  0.0  4.1 ?        S      Mar 08 01:42:17 Sysdb</w:t>
              <w:br/>
              <w:t xml:space="preserve"> 1887  0.0  2.6 ?        S      Mar 08 00:03:32 Launcher</w:t>
              <w:br/>
              <w:t xml:space="preserve"> 2062  0.0  0.0 ?        S      Mar 08 00:00:00 netns --agenttitle=Lldp --dlopen procmgr /usr/bin/Lldp</w:t>
              <w:br/>
              <w:t xml:space="preserve"> 2064  0.0  0.0 ?        S      Mar 08 00:00:00 netns --agenttitle=McastCommon --dlopen procmgr /usr/bin/McastCommon</w:t>
              <w:br/>
              <w:t xml:space="preserve"> 2065  0.0  0.3 ?        Ss     Mar 08 00:00:00 netnsd-session  -d -i --dlopen -p -f  -l libLoadDynamicLibs.so procmgr libProcMgrSetup.so --daemonize</w:t>
              <w:br/>
              <w:t xml:space="preserve"> 2067  0.0  0.3 ?        Ss     Mar 08 00:00:00 netnsd-session  -d -i --dlopen -p -f  -l libLoadDynamicLibs.so procmgr libProcMgrSetup.so --daemonize</w:t>
              <w:br/>
              <w:t xml:space="preserve"> 2068  0.0  2.1 ?        S      Mar 08 00:07:50 McastCommon</w:t>
              <w:br/>
              <w:t xml:space="preserve"> 2069  0.0  2.1 ?        S      Mar 08 00:52:22 Lldp</w:t>
              <w:br/>
              <w:t xml:space="preserve"> 2071  0.0  0.0 ?        S      Mar 08 00:00:00 netns --agenttitle=PortSec --dlopen procmgr /usr/bin/PortSec</w:t>
              <w:br/>
              <w:t xml:space="preserve"> 2074  0.0  0.3 ?        Ss     Mar 08 00:00:00 netnsd-session  -d -i --dlopen -p -f  -l libLoadDynamicLibs.so procmgr libProcMgrSetup.so --daemonize</w:t>
              <w:br/>
              <w:t xml:space="preserve"> 2075  0.0  0.0 ?        S      Mar 08 00:00:00 netns --agenttitle=Bfd --dlopen procmgr /usr/bin/Bfd</w:t>
              <w:br/>
              <w:t xml:space="preserve"> 2079  0.0  0.3 ?        Ss     Mar 08 00:00:00 netnsd-session  -d -i --dlopen -p -f  -l libLoadDynamicLibs.so procmgr libProcMgrSetup.so --daemonize</w:t>
              <w:br/>
              <w:t xml:space="preserve"> 2081  0.0  0.0 ?        S      Mar 08 00:00:00 netns --agenttitle=Lag --dlopen procmgr /usr/bin/Lag</w:t>
              <w:br/>
              <w:t xml:space="preserve"> 2082  0.0  2.0 ?        S      Mar 08 00:05:28 PortSec</w:t>
              <w:br/>
              <w:t xml:space="preserve"> 2083  0.0  2.4 ?        S      Mar 08 00:10:36 Bfd</w:t>
              <w:br/>
              <w:t xml:space="preserve"> 2084  0.0  3.9 ?        S      Mar 08 02:27:10 SuperServer</w:t>
              <w:br/>
              <w:t xml:space="preserve"> 2085  0.0  0.3 ?        Ss     Mar 08 00:00:00 netnsd-session  -d -i --dlopen -p -f  -l libLoadDynamicLibs.so procmgr libProcMgrSetup.so --daemonize</w:t>
              <w:br/>
              <w:t xml:space="preserve"> 2087  0.0  2.3 ?        S      Mar 08 00:46:56 Lag</w:t>
              <w:br/>
              <w:t xml:space="preserve"> 2089  0.0  0.0 ?        S      Mar 08 00:00:00 netns --agenttitle=Ira --dlopen procmgr /usr/bin/Ira</w:t>
              <w:br/>
              <w:t xml:space="preserve"> 2090  0.0  0.0 ?        S      Mar 08 00:00:00 netns --agenttitle=LedPolicy --dlopen procmgr /usr/bin/LedPolicy</w:t>
              <w:br/>
              <w:t xml:space="preserve"> 2092  0.0  0.3 ?        Ss     Mar 08 00:00:00 netnsd-session  -d -i --dlopen -p -f  -l libLoadDynamicLibs.so procmgr libProcMgrSetup.so --daemonize</w:t>
              <w:br/>
              <w:t xml:space="preserve"> 2094  0.0  0.3 ?        Ss     Mar 08 00:00:00 netnsd-session  -d -i --dlopen -p -f  -l libLoadDynamicLibs.so procmgr libProcMgrSetup.so --daemonize</w:t>
              <w:br/>
              <w:t xml:space="preserve"> 2095  0.0  0.0 ?        S      Mar 08 00:00:00 netns --agenttitle=Vxlan --dlopen procmgr /usr/bin/Vxlan</w:t>
              <w:br/>
              <w:t xml:space="preserve"> 2097  0.0  2.6 ?        S      Mar 08 00:07:49 Ira</w:t>
              <w:br/>
              <w:t xml:space="preserve"> 2098  0.0  2.0 ?        S      Mar 08 00:14:48 LedPolicy</w:t>
              <w:br/>
              <w:t xml:space="preserve"> 2099  0.0  0.3 ?        Ss     Mar 08 00:00:00 netnsd-session  -d -i --dlopen -p -f  -l libLoadDynamicLibs.so procmgr libProcMgrSetup.so --daemonize</w:t>
              <w:br/>
              <w:t xml:space="preserve"> 2101  0.0  2.3 ?        S      Mar 08 00:07:07 Vxlan</w:t>
              <w:br/>
              <w:t xml:space="preserve"> 2102  0.0  0.0 ?        S      Mar 08 00:00:00 netns --agenttitle=EventMgr --dlopen procmgr /usr/bin/EventMgr</w:t>
              <w:br/>
              <w:t xml:space="preserve"> 2104  0.0  0.3 ?        Ss     Mar 08 00:00:00 netnsd-session  -d -i --dlopen -p -f  -l libLoadDynamicLibs.so procmgr libProcMgrSetup.so --daemonize</w:t>
              <w:br/>
              <w:t xml:space="preserve"> 2105  0.0  0.0 ?        S      Mar 08 00:00:00 netns --agenttitle=CapiApp --dlopen procmgr /usr/bin/CapiApp --ini /etc/uwsgi/CapiApp.ini</w:t>
              <w:br/>
              <w:t xml:space="preserve"> 2107  0.0  0.3 ?        Ss     Mar 08 00:00:00 netnsd-session  -d -i --dlopen -p -f  -l libLoadDynamicLibs.so procmgr libProcMgrSetup.so --daemonize</w:t>
              <w:br/>
              <w:t xml:space="preserve"> 2108  0.0  2.2 ?        S      Mar 08 00:21:43 EventMgr</w:t>
              <w:br/>
              <w:t xml:space="preserve"> 2110  0.0  2.1 ?        Sl     Mar 08 00:03:23 CapiApp         -d -i --dlopen -p -f  -l libLoadDynamicLibs.so procmgr libProcMgrSetup.so --daemonize</w:t>
              <w:br/>
              <w:t xml:space="preserve"> 2112  0.0  0.0 ?        S      Mar 08 00:00:00 netns --agenttitle=StpTxRx --dlopen procmgr /usr/bin/StpTxRx</w:t>
              <w:br/>
              <w:t xml:space="preserve"> 2113  0.0  0.3 ?        Ss     Mar 08 00:00:00 netnsd-session  -d -i --dlopen -p -f  -l libLoadDynamicLibs.so procmgr libProcMgrSetup.so --daemonize</w:t>
              <w:br/>
              <w:t xml:space="preserve"> 2116  0.0  0.0 ?        S      Mar 08 00:00:00 netns --agenttitle=StandbyCpld --dlopen procmgr /usr/bin/StandbyCpld</w:t>
              <w:br/>
              <w:t xml:space="preserve"> 2119  0.0  0.0 ?        S      Mar 08 00:00:00 netns --agenttitle=AgentMonitor --dlopen procmgr /usr/bin/AgentMonitor</w:t>
              <w:br/>
              <w:t xml:space="preserve"> 2120  0.0  0.3 ?        Ss     Mar 08 00:00:00 netnsd-session  -d -i --dlopen -p -f  -l libLoadDynamicLibs.so procmgr libProcMgrSetup.so --daemonize</w:t>
              <w:br/>
              <w:t xml:space="preserve"> 2123  0.0  1.8 ?        S      Mar 08 00:03:38 StandbyCpld</w:t>
              <w:br/>
              <w:t xml:space="preserve"> 2125  0.0  0.3 ?        Ss     Mar 08 00:00:00 netnsd-session  -d -i --dlopen -p -f  -l libLoadDynamicLibs.so procmgr libProcMgrSetup.so --daemonize</w:t>
              <w:br/>
              <w:t xml:space="preserve"> 2126  0.0  0.0 ?        S      Mar 08 00:00:00 netns --agenttitle=Tunnel --dlopen procmgr /usr/bin/Tunnel</w:t>
              <w:br/>
              <w:t xml:space="preserve"> 2130  0.0  0.3 ?        Ss     Mar 08 00:00:00 netnsd-session  -d -i --dlopen -p -f  -l libLoadDynamicLibs.so procmgr libProcMgrSetup.so --daemonize</w:t>
              <w:br/>
              <w:t xml:space="preserve"> 2131  0.0  0.0 ?        S      Mar 08 00:00:00 netns --agenttitle=Arp --dlopen procmgr /usr/bin/Arp</w:t>
              <w:br/>
              <w:t xml:space="preserve"> 2132  0.0  2.0 ?        S      Mar 08 00:05:26 Tunnel</w:t>
              <w:br/>
              <w:t xml:space="preserve"> 2133  0.0  2.3 ?        Sl     Mar 08 00:03:58 Aaa</w:t>
              <w:br/>
              <w:t xml:space="preserve"> 2135  0.0  0.3 ?        Ss     Mar 08 00:00:00 netnsd-session  -d -i --dlopen -p -f  -l libLoadDynamicLibs.so procmgr libProcMgrSetup.so --daemonize</w:t>
              <w:br/>
              <w:t xml:space="preserve"> 2136  0.0  2.5 ?        Sl     Mar 08 00:32:07 Arp</w:t>
              <w:br/>
              <w:t xml:space="preserve"> 2138  0.0  0.0 ?        S      Mar 08 00:00:00 netns --agenttitle=StpTopology --dlopen procmgr /usr/bin/StpTopology</w:t>
              <w:br/>
              <w:t xml:space="preserve"> 2141  0.0  0.3 ?        Ss     Mar 08 00:00:00 netnsd-session  -d -i --dlopen -p -f  -l libLoadDynamicLibs.so procmgr libProcMgrSetup.so --daemonize</w:t>
              <w:br/>
              <w:t xml:space="preserve"> 2142  0.0  2.0 ?        S      Mar 08 00:07:54 StpTopology</w:t>
              <w:br/>
              <w:t xml:space="preserve"> 2144  0.0  0.0 ?        S      Mar 08 00:00:00 netns --agenttitle=Acl --dlopen procmgr /usr/bin/Acl</w:t>
              <w:br/>
              <w:t xml:space="preserve"> 2147  0.0  0.3 ?        Ss     Mar 08 00:00:00 netnsd-session  -d -i --dlopen -p -f  -l libLoadDynamicLibs.so procmgr libProcMgrSetup.so --daemonize</w:t>
              <w:br/>
              <w:t xml:space="preserve"> 2148  0.0  0.0 ?        S      Mar 08 00:00:00 netns --agenttitle=Stp --dlopen procmgr /usr/bin/Stp</w:t>
              <w:br/>
              <w:t xml:space="preserve"> 2149  0.0  2.3 ?        S      Mar 08 00:50:14 Acl</w:t>
              <w:br/>
              <w:t xml:space="preserve"> 2151  0.0  0.0 ?        S      Mar 08 00:00:00 netns --agenttitle=KernelNetworkInfo --dlopen procmgr /usr/bin/KernelNetworkInfo</w:t>
              <w:br/>
              <w:t xml:space="preserve"> 2152  0.0  0.3 ?        Ss     Mar 08 00:00:00 netnsd-session  -d -i --dlopen -p -f  -l libLoadDynamicLibs.so procmgr libProcMgrSetup.so --daemonize</w:t>
              <w:br/>
              <w:t xml:space="preserve"> 2153  0.0  0.3 ?        Ss     Mar 08 00:00:00 netnsd-session  -d -i --dlopen -p -f  -l libLoadDynamicLibs.so procmgr libProcMgrSetup.so --daemonize</w:t>
              <w:br/>
              <w:t xml:space="preserve"> 2155  0.0  2.0 ?        S      Mar 08 01:09:10 Stp</w:t>
              <w:br/>
              <w:t xml:space="preserve"> 2156  0.0  0.0 ?        S      Mar 08 00:00:00 netns --agenttitle=McastCommon6 --dlopen procmgr /usr/bin/McastCommon6</w:t>
              <w:br/>
              <w:t xml:space="preserve"> 2157  0.0  1.8 ?        S      Mar 08 00:19:08 KernelNetworkInfo</w:t>
              <w:br/>
              <w:t xml:space="preserve"> 2159  0.0  0.0 ?        S      Mar 08 00:00:00 netns --agenttitle=LacpTxAgent --dlopen procmgr /usr/bin/LacpTxAgent</w:t>
              <w:br/>
              <w:t xml:space="preserve"> 2160  0.0  0.3 ?        Ss     Mar 08 00:00:00 netnsd-session  -d -i --dlopen -p -f  -l libLoadDynamicLibs.so procmgr libProcMgrSetup.so --daemonize</w:t>
              <w:br/>
              <w:t xml:space="preserve"> 2161  0.0  2.0 ?        S      Mar 08 00:07:45 McastCommon6</w:t>
              <w:br/>
              <w:t xml:space="preserve"> 2162  0.0  0.3 ?        Ss     Mar 08 00:00:00 netnsd-session  -d -i --dlopen -p -f  -l libLoadDynamicLibs.so procmgr libProcMgrSetup.so --daemonize</w:t>
              <w:br/>
              <w:t xml:space="preserve"> 2164  0.0  0.0 ?        S      Mar 08 00:00:00 netns --agenttitle=Fhrp --dlopen procmgr /usr/bin/Fhrp --scheduled</w:t>
              <w:br/>
              <w:t xml:space="preserve"> 2165  0.0  2.1 ?        S      Mar 08 00:07:52 LacpTxAgent</w:t>
              <w:br/>
              <w:t xml:space="preserve"> 2167  0.0  0.3 ?        Ss     Mar 08 00:00:00 netnsd-session  -d -i --dlopen -p -f  -l libLoadDynamicLibs.so procmgr libProcMgrSetup.so --daemonize</w:t>
              <w:br/>
              <w:t xml:space="preserve"> 2169  0.0  0.0 ?        S      Mar 08 00:00:00 netns --agenttitle=KernelFib --dlopen procmgr /usr/bin/KernelFib</w:t>
              <w:br/>
              <w:t xml:space="preserve"> 2172  0.0  0.3 ?        Ss     Mar 08 00:00:00 netnsd-session  -d -i --dlopen -p -f  -l libLoadDynamicLibs.so procmgr libProcMgrSetup.so --daemonize</w:t>
              <w:br/>
              <w:t xml:space="preserve"> 2174  0.0  0.0 ?        S      Mar 08 00:00:00 netns --agenttitle=Qos --dlopen procmgr /usr/bin/Qos</w:t>
              <w:br/>
              <w:t xml:space="preserve"> 2175  0.0  2.3 ?        S      Mar 08 00:10:56 KernelFib</w:t>
              <w:br/>
              <w:t xml:space="preserve"> 2177  0.0  0.3 ?        Ss     Mar 08 00:00:00 netnsd-session  -d -i --dlopen -p -f  -l libLoadDynamicLibs.so procmgr libProcMgrSetup.so --daemonize</w:t>
              <w:br/>
              <w:t xml:space="preserve"> 2178  0.0  0.0 ?        S      Mar 08 00:00:00 netns --agenttitle=Thermostat --dlopen procmgr /usr/bin/Thermostat</w:t>
              <w:br/>
              <w:t xml:space="preserve"> 2179  0.0  2.1 ?        S      Mar 08 00:07:07 Qos</w:t>
              <w:br/>
              <w:t xml:space="preserve"> 2181  0.0  0.3 ?        Ss     Mar 08 00:00:00 netnsd-session  -d -i --dlopen -p -f  -l libLoadDynamicLibs.so procmgr libProcMgrSetup.so --daemonize</w:t>
              <w:br/>
              <w:t xml:space="preserve"> 2182  0.0  0.0 ?        S      Mar 08 00:00:00 netns --agenttitle=L2Rib --dlopen procmgr /usr/bin/L2Rib</w:t>
              <w:br/>
              <w:t xml:space="preserve"> 2183  0.0  1.8 ?        S      Mar 08 00:07:47 Thermostat</w:t>
              <w:br/>
              <w:t xml:space="preserve"> 2185  0.0  0.3 ?        Ss     Mar 08 00:00:00 netnsd-session  -d -i --dlopen -p -f  -l libLoadDynamicLibs.so procmgr libProcMgrSetup.so --daemonize</w:t>
              <w:br/>
              <w:t xml:space="preserve"> 2186  0.0  0.0 ?        S      Mar 08 00:00:00 netns --agenttitle=TopoAgent --dlopen procmgr /usr/bin/TopoAgent --scheduled</w:t>
              <w:br/>
              <w:t xml:space="preserve"> 2187  0.0  2.0 ?        S      Mar 08 00:05:16 L2Rib</w:t>
              <w:br/>
              <w:t xml:space="preserve"> 2189  0.0  0.3 ?        Ss     Mar 08 00:00:00 netnsd-session  -d -i --dlopen -p -f  -l libLoadDynamicLibs.so procmgr libProcMgrSetup.so --daemonize</w:t>
              <w:br/>
              <w:t xml:space="preserve"> 2191  0.0  0.0 ?        S      Mar 08 00:00:00 netns --agenttitle=PowerFuse --dlopen procmgr /usr/bin/PowerFuse</w:t>
              <w:br/>
              <w:t xml:space="preserve"> 2193  0.0  1.9 ?        S      Mar 08 00:03:36 TopoAgent</w:t>
              <w:br/>
              <w:t xml:space="preserve"> 2195  0.0  0.3 ?        Ss     Mar 08 00:00:00 netnsd-session  -d -i --dlopen -p -f  -l libLoadDynamicLibs.so procmgr libProcMgrSetup.so --daemonize</w:t>
              <w:br/>
              <w:t xml:space="preserve"> 2196  0.0  0.0 ?        S      Mar 08 00:00:00 netns --agenttitle=VxlanSwFwd --dlopen procmgr /usr/bin/VxlanSwFwd</w:t>
              <w:br/>
              <w:t xml:space="preserve"> 2197  0.0  1.8 ?        S      Mar 08 00:03:37 PowerFuse</w:t>
              <w:br/>
              <w:t xml:space="preserve"> 2200  0.0  0.3 ?        Ss     Mar 08 00:00:00 netnsd-session  -d -i --dlopen -p -f  -l libLoadDynamicLibs.so procmgr libProcMgrSetup.so --daemonize</w:t>
              <w:br/>
              <w:t xml:space="preserve"> 2201  0.0  0.0 ?        S      Mar 08 00:00:00 netns --agenttitle=Ebra --dlopen procmgr /usr/bin/Ebra</w:t>
              <w:br/>
              <w:t xml:space="preserve"> 2202  0.0  2.3 ?        S      Mar 08 00:10:13 VxlanSwFwd</w:t>
              <w:br/>
              <w:t xml:space="preserve"> 2205  0.0  0.3 ?        Ss     Mar 08 00:00:00 netnsd-session  -d -i --dlopen -p -f  -l libLoadDynamicLibs.so procmgr libProcMgrSetup.so --daemonize</w:t>
              <w:br/>
              <w:t xml:space="preserve"> 2206  0.0  0.0 ?        S      Mar 08 00:00:00 netns --agenttitle=ReloadCauseAgent --dlopen procmgr /usr/bin/ReloadCauseAgent</w:t>
              <w:br/>
              <w:t xml:space="preserve"> 2208  0.0  2.3 ?        S      Mar 08 00:13:22 Ebra</w:t>
              <w:br/>
              <w:t xml:space="preserve"> 2209  0.0  0.3 ?        Ss     Mar 08 00:00:00 netnsd-session  -d -i --dlopen -p -f  -l libLoadDynamicLibs.so procmgr libProcMgrSetup.so --daemonize</w:t>
              <w:br/>
              <w:t xml:space="preserve"> 2210  0.0  0.0 ?        S      Mar 08 00:00:00 netns --agenttitle=SharedSecretProfile --dlopen procmgr /usr/bin/SharedSecretProfile</w:t>
              <w:br/>
              <w:t xml:space="preserve"> 2211  0.0  1.8 ?        S      Mar 08 00:03:47 ReloadCauseAgent</w:t>
              <w:br/>
              <w:t xml:space="preserve"> 2213  0.0  0.3 ?        Ss     Mar 08 00:00:00 netnsd-session  -d -i --dlopen -p -f  -l libLoadDynamicLibs.so procmgr libProcMgrSetup.so --daemonize</w:t>
              <w:br/>
              <w:t xml:space="preserve"> 2215  0.0  2.5 ?        S      Mar 08 00:07:54 IgmpSnooping</w:t>
              <w:br/>
              <w:t xml:space="preserve"> 2216  0.0  1.8 ?        S      Mar 08 00:03:48 SharedSecretProfile</w:t>
              <w:br/>
              <w:t xml:space="preserve"> 2273  0.0  0.0 ?        S      Mar 08 00:00:00 netns --agenttitle=StaticRoute --dlopen procmgr /usr/bin/StaticRoute --scheduled</w:t>
              <w:br/>
              <w:t xml:space="preserve"> 2277  0.0  0.3 ?        Ss     Mar 08 00:00:00 netnsd-session  -d -i --dlopen -p -f  -l libLoadDynamicLibs.so procmgr libProcMgrSetup.so --daemonize</w:t>
              <w:br/>
              <w:t xml:space="preserve"> 2278  0.0  0.0 ?        S      Mar 08 00:00:00 netns --agenttitle=IpRib --dlopen procmgr /usr/bin/IpRib --scheduled</w:t>
              <w:br/>
              <w:t xml:space="preserve"> 2280  0.0  2.3 ?        S      Mar 08 00:07:53 StaticRoute</w:t>
              <w:br/>
              <w:t xml:space="preserve"> 2285  0.0  0.3 ?        Ss     Mar 08 00:00:00 netnsd-session  -d -i --dlopen -p -f  -l libLoadDynamicLibs.so procmgr libProcMgrSetup.so --daemonize</w:t>
              <w:br/>
              <w:t xml:space="preserve"> 2286  0.0  2.3 ?        S      Mar 08 00:09:32 BgpCliHelper</w:t>
              <w:br/>
              <w:t xml:space="preserve"> 2288  0.0  2.9 ?        S      Mar 08 00:18:17 IpRib</w:t>
              <w:br/>
              <w:t xml:space="preserve"> 2290  0.0  0.0 ?        S      Mar 08 00:00:00 netns --agenttitle=ConnectedRoute --dlopen procmgr /usr/bin/ConnectedRoute</w:t>
              <w:br/>
              <w:t xml:space="preserve"> 2293  0.0  0.3 ?        Ss     Mar 08 00:00:00 netnsd-session  -d -i --dlopen -p -f  -l libLoadDynamicLibs.so procmgr libProcMgrSetup.so --daemonize</w:t>
              <w:br/>
              <w:t xml:space="preserve"> 2295  0.0  2.2 ?        S      Mar 08 00:07:53 ConnectedRoute</w:t>
              <w:br/>
              <w:t xml:space="preserve"> 2297  0.0  0.0 ?        S      Mar 08 00:00:00 netns --agenttitle=RouteInput --dlopen procmgr /usr/bin/RouteInput</w:t>
              <w:br/>
              <w:t xml:space="preserve"> 2301  0.0  0.3 ?        Ss     Mar 08 00:00:00 netnsd-session  -d -i --dlopen -p -f  -l libLoadDynamicLibs.so procmgr libProcMgrSetup.so --daemonize</w:t>
              <w:br/>
              <w:t xml:space="preserve"> 2302  0.0  2.0 ?        S      Mar 08 00:08:16 EvpnrtrEncap</w:t>
              <w:br/>
              <w:t xml:space="preserve"> 2303  0.0  2.3 ?        S      Mar 08 00:08:01 RouteInput</w:t>
              <w:br/>
              <w:t xml:space="preserve"> 2307  0.0  4.1 ?        Sl     Mar 08 00:59:45 Bgp</w:t>
              <w:br/>
              <w:t xml:space="preserve"> 2639  0.0  0.0 ?        Ss     Mar 08 00:00:00 nginx: master process /usr/sbin/nginx -c /etc/nginx/nginx.conf -g pid /var/run/nginx.pid;</w:t>
              <w:br/>
              <w:t xml:space="preserve"> 2640  0.0  0.2 ?        S      Mar 08 00:00:05 nginx: worker process                                              </w:t>
              <w:br/>
              <w:t xml:space="preserve"> 2729  0.0  0.0 ?        S      Mar 08 00:00:02 /usr/sbin/dnsmasq</w:t>
              <w:br/>
              <w:t xml:space="preserve"> 2734  0.0  0.1 ?        Ssl    Mar 08 00:00:20 /usr/sbin/rsyslogd -n</w:t>
              <w:br/>
              <w:t xml:space="preserve"> 2967  0.0  0.2 ?        Ssl    Mar 08 00:07:19 ntpd -u ntp:ntp -g -p /var/run/ntpd.pid</w:t>
              <w:br/>
              <w:t xml:space="preserve"> 3142  0.0  0.0 ?        S      Mar 08 00:00:00 /usr/bin/conlogd</w:t>
              <w:br/>
              <w:t xml:space="preserve"> 3143  0.0  0.0 ?        S      Mar 08 00:00:00 sh -c /usr/bin/tail -n 0 --retry --follow=name --pid=3142 /var/log/eos-console | sed 's/\(.*\)/\1\r/'</w:t>
              <w:br/>
              <w:t xml:space="preserve"> 3144  0.0  0.0 ?        S      Mar 08 00:02:15 /usr/bin/tail -n 0 --retry --follow=name --pid=3142 /var/log/eos-console</w:t>
              <w:br/>
              <w:t xml:space="preserve"> 3145  0.0  0.0 ?        S      Mar 08 00:00:00 sed s/\(.*\)/\1\r/</w:t>
              <w:br/>
              <w:t xml:space="preserve"> 3146  0.0  0.0 ttyS0    Ss+    Mar 08 00:00:00 /sbin/mingetty --noclear /dev/ttyS0</w:t>
              <w:br/>
              <w:t xml:space="preserve"> 3147  0.0  0.0 tty1     Ss+    Mar 08 00:00:00 /sbin/agetty --noclear tty1 linux</w:t>
              <w:br/>
              <w:t xml:space="preserve"> 8722  0.0  0.0 ?        S    14:15:00 00:00:00 [kworker/1:1]</w:t>
              <w:br/>
              <w:t>17492  0.0  0.0 ?        S    06:44:57 00:00:00 [kworker/u30:0]</w:t>
              <w:br/>
              <w:t>17691  0.0  0.0 ?        S    17:27:01 00:00:00 [kworker/0:0]</w:t>
              <w:br/>
              <w:t>20272  0.0  0.0 ?        S    18:12:00 00:00:00 [kworker/1:0]</w:t>
              <w:br/>
              <w:t>20623  0.0  0.0 ?        S    18:14:36 00:00:00 [kworker/0:1]</w:t>
              <w:br/>
              <w:t>21685  0.0  0.0 ?        S    18:21:01 00:00:00 [kworker/1:2]</w:t>
              <w:br/>
              <w:t>21940  0.0  0.0 ?        Rs   18:22:57 00:00:00 ps -e -o pid,pcpu,pmem,tt,stat,lstart,start,time,cmd --sort=-pcpu -ww</w:t>
              <w:br/>
              <w:t>24101  0.0  0.0 ?        S    09:09:57 00:00:00 [kworker/u30:1]</w:t>
              <w:br/>
              <w:t xml:space="preserve">31602  0.0  0.0 ?        S&lt;s    May 18 00:00:00 ovsdb-server: monitoring pid 31603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31603  0.0  0.1 ?        S&lt;     May 18 00:45:58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31613  0.0  0.0 ?        S&lt;s    May 18 00:00:00 ovs-vswitchd: monitoring pid 31614 (healthy)                                                                                                                                                                                    </w:t>
              <w:br/>
              <w:t>.</w:t>
              <w:br/>
            </w:r>
          </w:p>
        </w:tc>
      </w:tr>
    </w:tbl>
    <w:p>
      <w:pPr>
        <w:pStyle w:val="Heading3"/>
      </w:pPr>
      <w:r>
        <w:t>5.3.2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0.18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|BL1|.</w:t>
              <w:br/>
              <w:t>GIVEN CPU utilization is less than |1|.</w:t>
              <w:br/>
              <w:t>WHEN CPU utilization is |0.18|.</w:t>
              <w:br/>
              <w:t>THEN test case result is |True|.</w:t>
              <w:br/>
              <w:t>OUTPUT of |show processes| is :</w:t>
              <w:br/>
              <w:br/>
              <w:t xml:space="preserve"> 18:22:58 up 124 days,  2:59,  1 user,  load average: 0.25, 0.23, 0.27</w:t>
              <w:br/>
              <w:t xml:space="preserve">  PID %CPU %MEM TT       STAT  STARTED     TIME CMD</w:t>
              <w:br/>
              <w:t xml:space="preserve"> 2094  1.0  2.7 ?        Sl     Feb 24 1-08:43:58 /usr/bin/TerminAttr -ingestgrpcurl=192.168.0.5:9910 -cvcompression=gzip -ingestauth=key,1a38fe7df56879d685e51b6f0ff86327 -smashexcludes=ale,flexCounter,hardware,kni,pulse,strata -ingestexclude=/Sysdb/cell/1/agent,/Sysdb/cell/2/agent -taillogs</w:t>
              <w:br/>
              <w:t xml:space="preserve"> 2226  0.4  3.3 ?        S      Feb 24 12:23:22 Etba</w:t>
              <w:br/>
              <w:t xml:space="preserve"> 1702  0.3  0.6 ?        S      Feb 24 09:52:41 ProcMgr-worker</w:t>
              <w:br/>
              <w:t>18345  0.2  0.9 ?        S&lt;Ll   May 18 02:15:10 ovs-vswitchd unix:/var/run/openvswitch/db.sock -vconsole:emer -vsyslog:err -vfile:info --mlockall --no-chdir --log-file=/var/log/openvswitch/ovs-vswitchd.log --pidfile=/var/run/openvswitch/ovs-vswitchd.pid --detach --monitor</w:t>
              <w:br/>
              <w:t xml:space="preserve"> 1892  0.1  8.7 ?        Sl     Feb 24 05:55:55 ConfigAgent</w:t>
              <w:br/>
              <w:t xml:space="preserve"> 2139  0.1  2.1 ?        S      Feb 24 03:59:08 StpTxRx</w:t>
              <w:br/>
              <w:t xml:space="preserve"> 2144  0.1  1.7 ?        S      Feb 24 03:51:41 AgentMonitor</w:t>
              <w:br/>
              <w:t xml:space="preserve"> 2184  0.1  2.4 ?        S      Feb 24 05:24:04 Fhrp</w:t>
              <w:br/>
              <w:t xml:space="preserve"> 2225  0.1  2.1 ?        S      Feb 24 04:48:20 PhyEthtool</w:t>
              <w:br/>
              <w:t xml:space="preserve">    1  0.0  0.1 ?        Ss     Feb 24 00:01:40 /sbin/init</w:t>
              <w:br/>
              <w:t xml:space="preserve">    2  0.0  0.0 ?        S      Feb 24 00:00:00 [kthreadd]</w:t>
              <w:br/>
              <w:t xml:space="preserve">    3  0.0  0.0 ?        S      Feb 24 00:01:35 [ksoftirqd/0]</w:t>
              <w:br/>
              <w:t xml:space="preserve">    5  0.0  0.0 ?        S&lt;     Feb 24 00:00:00 [kworker/0:0H]</w:t>
              <w:br/>
              <w:t xml:space="preserve">    7  0.0  0.0 ?        S      Feb 24 00:21:01 [rcu_preempt]</w:t>
              <w:br/>
              <w:t xml:space="preserve">    8  0.0  0.0 ?        S      Feb 24 00:00:00 [rcu_sched]</w:t>
              <w:br/>
              <w:t xml:space="preserve">    9  0.0  0.0 ?        S      Feb 24 00:00:00 [rcu_bh]</w:t>
              <w:br/>
              <w:t xml:space="preserve">   10  0.0  0.0 ?        S      Feb 24 00:00:31 [migration/0]</w:t>
              <w:br/>
              <w:t xml:space="preserve">   11  0.0  0.0 ?        S&lt;     Feb 24 00:00:00 [lru-add-drain]</w:t>
              <w:br/>
              <w:t xml:space="preserve">   12  0.0  0.0 ?        S      Feb 24 00:00:00 [watchdog/0]</w:t>
              <w:br/>
              <w:t xml:space="preserve">   13  0.0  0.0 ?        S      Feb 24 00:00:00 [cpuhp/0]</w:t>
              <w:br/>
              <w:t xml:space="preserve">   14  0.0  0.0 ?        S      Feb 24 00:00:00 [cpuhp/1]</w:t>
              <w:br/>
              <w:t xml:space="preserve">   15  0.0  0.0 ?        S      Feb 24 00:00:00 [watchdog/1]</w:t>
              <w:br/>
              <w:t xml:space="preserve">   16  0.0  0.0 ?        S      Feb 24 00:00:31 [migration/1]</w:t>
              <w:br/>
              <w:t xml:space="preserve">   17  0.0  0.0 ?        S      Feb 24 00:00:38 [ksoftirqd/1]</w:t>
              <w:br/>
              <w:t xml:space="preserve">   19  0.0  0.0 ?        S&lt;     Feb 24 00:00:00 [kworker/1:0H]</w:t>
              <w:br/>
              <w:t xml:space="preserve">   20  0.0  0.0 ?        S      Feb 24 00:00:00 [kdevtmpfs]</w:t>
              <w:br/>
              <w:t xml:space="preserve">   21  0.0  0.0 ?        S&lt;     Feb 24 00:00:00 [netns]</w:t>
              <w:br/>
              <w:t xml:space="preserve">   22  0.0  0.0 ?        S      Feb 24 00:00:00 [xenwatch]</w:t>
              <w:br/>
              <w:t xml:space="preserve">   23  0.0  0.0 ?        S      Feb 24 00:00:00 [xenbus]</w:t>
              <w:br/>
              <w:t xml:space="preserve">   25  0.0  0.0 ?        S      Feb 24 00:00:00 [khungtaskd]</w:t>
              <w:br/>
              <w:t xml:space="preserve">   26  0.0  0.0 ?        S      Feb 24 00:03:37 [khungtaskd2]</w:t>
              <w:br/>
              <w:t xml:space="preserve">   27  0.0  0.0 ?        S      Feb 24 00:00:00 [oom_reaper]</w:t>
              <w:br/>
              <w:t xml:space="preserve">   28  0.0  0.0 ?        S&lt;     Feb 24 00:00:00 [writeback]</w:t>
              <w:br/>
              <w:t xml:space="preserve">   29  0.0  0.0 ?        S      Feb 24 00:00:00 [kcompactd0]</w:t>
              <w:br/>
              <w:t xml:space="preserve">   30  0.0  0.0 ?        S&lt;     Feb 24 00:00:00 [crypto]</w:t>
              <w:br/>
              <w:t xml:space="preserve">   31  0.0  0.0 ?        S&lt;     Feb 24 00:00:00 [kintegrityd]</w:t>
              <w:br/>
              <w:t xml:space="preserve">   32  0.0  0.0 ?        S&lt;     Feb 24 00:00:00 [bioset]</w:t>
              <w:br/>
              <w:t xml:space="preserve">   33  0.0  0.0 ?        S&lt;     Feb 24 00:00:00 [kblockd]</w:t>
              <w:br/>
              <w:t xml:space="preserve">   34  0.0  0.0 ?        S&lt;     Feb 24 00:00:00 [ata_sff]</w:t>
              <w:br/>
              <w:t xml:space="preserve">   35  0.0  0.0 ?        S&lt;     Feb 24 00:00:00 [edac-poller]</w:t>
              <w:br/>
              <w:t xml:space="preserve">   36  0.0  0.0 ?        S      Feb 24 00:00:00 [dst_gc_task]</w:t>
              <w:br/>
              <w:t xml:space="preserve">   37  0.0  0.0 ?        S&lt;     Feb 24 00:00:00 [watchdogd]</w:t>
              <w:br/>
              <w:t xml:space="preserve">   39  0.0  0.0 ?        S      Feb 24 00:00:00 [arp_cache-prd]</w:t>
              <w:br/>
              <w:t xml:space="preserve">   40  0.0  0.0 ?        S      Feb 24 00:00:21 [icmp_unreachabl]</w:t>
              <w:br/>
              <w:t xml:space="preserve">   41  0.0  0.0 ?        S&lt;     Feb 24 00:00:00 [rpciod]</w:t>
              <w:br/>
              <w:t xml:space="preserve">   42  0.0  0.0 ?        S&lt;     Feb 24 00:00:00 [xprtiod]</w:t>
              <w:br/>
              <w:t xml:space="preserve">   43  0.0  0.0 ?        S      Feb 24 00:00:00 [kswapd0]</w:t>
              <w:br/>
              <w:t xml:space="preserve">   44  0.0  0.0 ?        S&lt;     Feb 24 00:00:00 [vmstat]</w:t>
              <w:br/>
              <w:t xml:space="preserve">   45  0.0  0.0 ?        S&lt;     Feb 24 00:00:00 [nfsiod]</w:t>
              <w:br/>
              <w:t xml:space="preserve">   54  0.0  0.0 ?        S&lt;     Feb 24 00:00:00 [pcielwd]</w:t>
              <w:br/>
              <w:t xml:space="preserve">   55  0.0  0.0 ?        S&lt;     Feb 24 00:00:00 [bioset]</w:t>
              <w:br/>
              <w:t xml:space="preserve">   56  0.0  0.0 ?        S&lt;     Feb 24 00:00:00 [bioset]</w:t>
              <w:br/>
              <w:t xml:space="preserve">   57  0.0  0.0 ?        S&lt;     Feb 24 00:00:00 [bioset]</w:t>
              <w:br/>
              <w:t xml:space="preserve">   58  0.0  0.0 ?        S&lt;     Feb 24 00:00:00 [bioset]</w:t>
              <w:br/>
              <w:t xml:space="preserve">   59  0.0  0.0 ?        S&lt;     Feb 24 00:00:00 [bioset]</w:t>
              <w:br/>
              <w:t xml:space="preserve">   60  0.0  0.0 ?        S&lt;     Feb 24 00:00:00 [bioset]</w:t>
              <w:br/>
              <w:t xml:space="preserve">   61  0.0  0.0 ?        S&lt;     Feb 24 00:00:00 [bioset]</w:t>
              <w:br/>
              <w:t xml:space="preserve">   62  0.0  0.0 ?        S&lt;     Feb 24 00:00:00 [bioset]</w:t>
              <w:br/>
              <w:t xml:space="preserve">   63  0.0  0.0 ?        S&lt;     Feb 24 00:00:00 [nvme]</w:t>
              <w:br/>
              <w:t xml:space="preserve">   64  0.0  0.0 ?        S      Feb 24 00:00:00 [scsi_eh_0]</w:t>
              <w:br/>
              <w:t xml:space="preserve">   65  0.0  0.0 ?        S&lt;     Feb 24 00:00:00 [scsi_tmf_0]</w:t>
              <w:br/>
              <w:t xml:space="preserve">   66  0.0  0.0 ?        S      Feb 24 00:00:00 [scsi_eh_1]</w:t>
              <w:br/>
              <w:t xml:space="preserve">   67  0.0  0.0 ?        S&lt;     Feb 24 00:00:00 [scsi_tmf_1]</w:t>
              <w:br/>
              <w:t xml:space="preserve">   70  0.0  0.0 ?        S      Feb 24 00:00:00 [ndisc_cache-prd]</w:t>
              <w:br/>
              <w:t xml:space="preserve">   71  0.0  0.0 ?        S&lt;     Feb 24 00:00:00 [ipv6_addrconf]</w:t>
              <w:br/>
              <w:t xml:space="preserve">   72  0.0  0.0 ?        S&lt;     Feb 24 00:00:00 [ecc_log_wq]</w:t>
              <w:br/>
              <w:t xml:space="preserve">   73  0.0  0.0 ?        S&lt;     Feb 24 00:00:00 [bioset]</w:t>
              <w:br/>
              <w:t xml:space="preserve">  146  0.0  0.0 ?        S      Feb 24 00:00:04 [jbd2/xvda1-8]</w:t>
              <w:br/>
              <w:t xml:space="preserve">  147  0.0  0.0 ?        S&lt;     Feb 24 00:00:00 [ext4-rsv-conver]</w:t>
              <w:br/>
              <w:t xml:space="preserve">  248  0.0  0.0 ?        S&lt;     Feb 24 00:00:00 [kworker/0:1H]</w:t>
              <w:br/>
              <w:t xml:space="preserve">  336  0.0  0.0 ?        S&lt;     Feb 24 00:00:00 [loop0]</w:t>
              <w:br/>
              <w:t xml:space="preserve">  378  0.0  0.0 ?        S&lt;     Feb 24 00:00:00 [kworker/1:1H]</w:t>
              <w:br/>
              <w:t xml:space="preserve">  482  0.0  0.0 ?        Ss     Feb 24 00:00:00 /usr/lib/systemd/systemd-udevd</w:t>
              <w:br/>
              <w:t xml:space="preserve">  535  0.0  0.0 ?        Ss     Feb 24 00:00:00 /usr/sbin/lvmetad -f</w:t>
              <w:br/>
              <w:t xml:space="preserve">  796  0.0  0.0 ?        Ss     Feb 24 00:00:00 /usr/sbin/mcelog --ignorenodev --daemon --foreground</w:t>
              <w:br/>
              <w:t xml:space="preserve">  800  0.0  0.0 ?        Ss     Feb 24 00:00:06 /usr/lib/systemd/systemd-logind</w:t>
              <w:br/>
              <w:t xml:space="preserve">  802  0.0  0.0 ?        Ss     Feb 24 00:03:50 /usr/bin/ProcMonitor</w:t>
              <w:br/>
              <w:t xml:space="preserve">  805  0.0  0.2 ?        Ss     Feb 24 00:00:00 /usr/bin/dbus-daemon --system --address=systemd: --nofork --nopidfile --systemd-activation</w:t>
              <w:br/>
              <w:t xml:space="preserve">  810  0.0  0.0 ?        Ss     Feb 24 00:00:00 /usr/sbin/xinetd -stayalive -pidfile /var/run/xinetd.pid</w:t>
              <w:br/>
              <w:t xml:space="preserve">  838  0.0  0.0 ?        Ss     Feb 24 00:00:54 /usr/sbin/crond -n</w:t>
              <w:br/>
              <w:t xml:space="preserve">  877  0.0  0.0 ?        S&lt;s    Feb 24 00:02:33 /usr/bin/wdogdev -t 100</w:t>
              <w:br/>
              <w:t xml:space="preserve"> 1025  0.0  0.1 ?        S      Feb 24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1027  0.0  0.0 pts/0    Ss+    Feb 24 00:00:00 inotifywait -m -r -e modify -e create -e delete -e attrib -e move .</w:t>
              <w:br/>
              <w:t xml:space="preserve"> 1056  0.0  0.0 ?        Ss     Feb 24 00:00:00 /usr/bin/SaveFossil --dedup --compress --priority Sysdb --maxFiles 1000 /var/tmp/Fossil /mnt/flash/Fossil</w:t>
              <w:br/>
              <w:t xml:space="preserve"> 1067  0.0  0.1 ?        S      Feb 24 00:00:16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1068  0.0  0.0 pts/1    Ss+    Feb 24 00:00:03 inotifywait -m -r -e modify -e create -e delete -e attrib -e move .</w:t>
              <w:br/>
              <w:t xml:space="preserve"> 1078  0.0  0.1 ?        S      Feb 24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1079  0.0  0.0 pts/2    Ss+    Feb 24 00:00:00 inotifywait -m -r -e modify -e create -e delete -e attrib -e move .</w:t>
              <w:br/>
              <w:t xml:space="preserve"> 1106  0.0  0.0 ?        Ss     Feb 24 00:00:00 /bin/bash /usr/sbin/core_annotate_util daemon</w:t>
              <w:br/>
              <w:t xml:space="preserve"> 1137  0.0  0.0 ?        S      Feb 24 00:00:00 inotifywait -e modify /var/lib/rpm</w:t>
              <w:br/>
              <w:t xml:space="preserve"> 1151  0.0  0.0 ?        Ss     Feb 24 00:11:41 /mnt/flash/dropbear -R -B -p 0.0.0.0:50001</w:t>
              <w:br/>
              <w:t xml:space="preserve"> 1640  0.0  0.4 ?        S      Feb 24 00:00:00 netnsd-watcher  -d -i --dlopen -p -f  -l libLoadDynamicLibs.so procmgr libProcMgrSetup.so --daemonize</w:t>
              <w:br/>
              <w:t xml:space="preserve"> 1642  0.0  0.4 ?        S      Feb 24 00:00:00 netnsd-server   -d -i --dlopen -p -f  -l libLoadDynamicLibs.so procmgr libProcMgrSetup.so --daemonize</w:t>
              <w:br/>
              <w:t xml:space="preserve"> 1701  0.0  1.5 ?        S      Feb 24 00:00:00 ProcMgr-master</w:t>
              <w:br/>
              <w:t xml:space="preserve"> 1824  0.0  0.0 ?        S      Feb 24 00:45:23 /usr/bin/EosOomAdjust</w:t>
              <w:br/>
              <w:t xml:space="preserve"> 1837  0.0  0.0 ?        S      Feb 24 00:02:44 [rbfd_vrf_cleanu]</w:t>
              <w:br/>
              <w:t xml:space="preserve"> 1852  0.0  0.0 ?        Ss     Feb 24 00:00:00 /usr/sbin/acpid</w:t>
              <w:br/>
              <w:t xml:space="preserve"> 1890  0.0  2.0 ?        S      Feb 24 00:03:50 StageMgr</w:t>
              <w:br/>
              <w:t xml:space="preserve"> 1891  0.0  0.0 ?        S      Feb 24 00:13:46 /usr/bin/SlabMonitor</w:t>
              <w:br/>
              <w:t xml:space="preserve"> 1893  0.0  2.4 ?        S      Feb 24 00:04:15 Fru</w:t>
              <w:br/>
              <w:t xml:space="preserve"> 1894  0.0  4.1 ?        S      Feb 24 01:50:32 Sysdb</w:t>
              <w:br/>
              <w:t xml:space="preserve"> 1895  0.0  2.7 ?        S      Feb 24 00:03:55 Launcher</w:t>
              <w:br/>
              <w:t xml:space="preserve"> 2085  0.0  0.0 ?        S      Feb 24 00:00:00 netns --agenttitle=Lldp --dlopen procmgr /usr/bin/Lldp</w:t>
              <w:br/>
              <w:t xml:space="preserve"> 2087  0.0  0.3 ?        Ss     Feb 24 00:00:00 netnsd-session  -d -i --dlopen -p -f  -l libLoadDynamicLibs.so procmgr libProcMgrSetup.so --daemonize</w:t>
              <w:br/>
              <w:t xml:space="preserve"> 2089  0.0  2.1 ?        S      Feb 24 00:53:21 Lldp</w:t>
              <w:br/>
              <w:t xml:space="preserve"> 2090  0.0  0.0 ?        S      Feb 24 00:00:00 netns --agenttitle=McastCommon --dlopen procmgr /usr/bin/McastCommon</w:t>
              <w:br/>
              <w:t xml:space="preserve"> 2092  0.0  0.0 ?        S      Feb 24 00:00:00 netns --agenttitle=PortSec --dlopen procmgr /usr/bin/PortSec</w:t>
              <w:br/>
              <w:t xml:space="preserve"> 2096  0.0  0.0 ?        S      Feb 24 00:00:00 netns --agenttitle=Bfd --dlopen procmgr /usr/bin/Bfd</w:t>
              <w:br/>
              <w:t xml:space="preserve"> 2097  0.0  0.3 ?        Ss     Feb 24 00:00:00 netnsd-session  -d -i --dlopen -p -f  -l libLoadDynamicLibs.so procmgr libProcMgrSetup.so --daemonize</w:t>
              <w:br/>
              <w:t xml:space="preserve"> 2098  0.0  0.3 ?        Ss     Feb 24 00:00:00 netnsd-session  -d -i --dlopen -p -f  -l libLoadDynamicLibs.so procmgr libProcMgrSetup.so --daemonize</w:t>
              <w:br/>
              <w:t xml:space="preserve"> 2099  0.0  0.0 ?        S      Feb 24 00:00:00 netns --agenttitle=Lag --dlopen procmgr /usr/bin/Lag</w:t>
              <w:br/>
              <w:t xml:space="preserve"> 2101  0.0  2.0 ?        S      Feb 24 00:05:47 PortSec</w:t>
              <w:br/>
              <w:t xml:space="preserve"> 2102  0.0  0.3 ?        Ss     Feb 24 00:00:00 netnsd-session  -d -i --dlopen -p -f  -l libLoadDynamicLibs.so procmgr libProcMgrSetup.so --daemonize</w:t>
              <w:br/>
              <w:t xml:space="preserve"> 2106  0.0  4.0 ?        S      Feb 24 02:36:14 SuperServer</w:t>
              <w:br/>
              <w:t xml:space="preserve"> 2107  0.0  0.3 ?        Ss     Feb 24 00:00:00 netnsd-session  -d -i --dlopen -p -f  -l libLoadDynamicLibs.so procmgr libProcMgrSetup.so --daemonize</w:t>
              <w:br/>
              <w:t xml:space="preserve"> 2108  0.0  0.0 ?        S      Feb 24 00:00:00 netns --agenttitle=Ira --dlopen procmgr /usr/bin/Ira</w:t>
              <w:br/>
              <w:t xml:space="preserve"> 2109  0.0  2.4 ?        S      Feb 24 00:11:35 Bfd</w:t>
              <w:br/>
              <w:t xml:space="preserve"> 2110  0.0  2.0 ?        S      Feb 24 00:08:40 McastCommon</w:t>
              <w:br/>
              <w:t xml:space="preserve"> 2113  0.0  2.4 ?        S      Feb 24 00:40:52 Lag</w:t>
              <w:br/>
              <w:t xml:space="preserve"> 2117  0.0  0.3 ?        Ss     Feb 24 00:00:00 netnsd-session  -d -i --dlopen -p -f  -l libLoadDynamicLibs.so procmgr libProcMgrSetup.so --daemonize</w:t>
              <w:br/>
              <w:t xml:space="preserve"> 2118  0.0  0.0 ?        S      Feb 24 00:00:00 netns --agenttitle=LedPolicy --dlopen procmgr /usr/bin/LedPolicy</w:t>
              <w:br/>
              <w:t xml:space="preserve"> 2119  0.0  0.3 ?        Ss     Feb 24 00:00:00 netnsd-session  -d -i --dlopen -p -f  -l libLoadDynamicLibs.so procmgr libProcMgrSetup.so --daemonize</w:t>
              <w:br/>
              <w:t xml:space="preserve"> 2120  0.0  2.6 ?        S      Feb 24 00:08:50 Ira</w:t>
              <w:br/>
              <w:t xml:space="preserve"> 2122  0.0  0.0 ?        S      Feb 24 00:00:00 netns --agenttitle=Vxlan --dlopen procmgr /usr/bin/Vxlan</w:t>
              <w:br/>
              <w:t xml:space="preserve"> 2123  0.0  2.0 ?        S      Feb 24 00:15:13 LedPolicy</w:t>
              <w:br/>
              <w:t xml:space="preserve"> 2125  0.0  0.0 ?        S      Feb 24 00:00:00 netns --agenttitle=EventMgr --dlopen procmgr /usr/bin/EventMgr</w:t>
              <w:br/>
              <w:t xml:space="preserve"> 2126  0.0  0.3 ?        Ss     Feb 24 00:00:00 netnsd-session  -d -i --dlopen -p -f  -l libLoadDynamicLibs.so procmgr libProcMgrSetup.so --daemonize</w:t>
              <w:br/>
              <w:t xml:space="preserve"> 2127  0.0  0.0 ?        S      Feb 24 00:00:00 netns --agenttitle=CapiApp --dlopen procmgr /usr/bin/CapiApp --ini /etc/uwsgi/CapiApp.ini</w:t>
              <w:br/>
              <w:t xml:space="preserve"> 2128  0.0  0.3 ?        Ss     Feb 24 00:00:00 netnsd-session  -d -i --dlopen -p -f  -l libLoadDynamicLibs.so procmgr libProcMgrSetup.so --daemonize</w:t>
              <w:br/>
              <w:t xml:space="preserve"> 2130  0.0  2.2 ?        S      Feb 24 00:24:02 EventMgr</w:t>
              <w:br/>
              <w:t xml:space="preserve"> 2131  0.0  2.4 ?        S      Feb 24 00:08:04 Vxlan</w:t>
              <w:br/>
              <w:t xml:space="preserve"> 2134  0.0  0.0 ?        S      Feb 24 00:00:00 netns --agenttitle=StpTxRx --dlopen procmgr /usr/bin/StpTxRx</w:t>
              <w:br/>
              <w:t xml:space="preserve"> 2136  0.0  0.3 ?        Ss     Feb 24 00:00:00 netnsd-session  -d -i --dlopen -p -f  -l libLoadDynamicLibs.so procmgr libProcMgrSetup.so --daemonize</w:t>
              <w:br/>
              <w:t xml:space="preserve"> 2137  0.0  0.3 ?        Ss     Feb 24 00:00:00 netnsd-session  -d -i --dlopen -p -f  -l libLoadDynamicLibs.so procmgr libProcMgrSetup.so --daemonize</w:t>
              <w:br/>
              <w:t xml:space="preserve"> 2138  0.0  2.1 ?        Sl     Feb 24 00:04:05 CapiApp         -d -i --dlopen -p -f  -l libLoadDynamicLibs.so procmgr libProcMgrSetup.so --daemonize</w:t>
              <w:br/>
              <w:t xml:space="preserve"> 2140  0.0  0.0 ?        S      Feb 24 00:00:00 netns --agenttitle=StandbyCpld --dlopen procmgr /usr/bin/StandbyCpld</w:t>
              <w:br/>
              <w:t xml:space="preserve"> 2141  0.0  0.0 ?        S      Feb 24 00:00:00 netns --agenttitle=AgentMonitor --dlopen procmgr /usr/bin/AgentMonitor</w:t>
              <w:br/>
              <w:t xml:space="preserve"> 2142  0.0  0.3 ?        Ss     Feb 24 00:00:00 netnsd-session  -d -i --dlopen -p -f  -l libLoadDynamicLibs.so procmgr libProcMgrSetup.so --daemonize</w:t>
              <w:br/>
              <w:t xml:space="preserve"> 2143  0.0  0.3 ?        Ss     Feb 24 00:00:00 netnsd-session  -d -i --dlopen -p -f  -l libLoadDynamicLibs.so procmgr libProcMgrSetup.so --daemonize</w:t>
              <w:br/>
              <w:t xml:space="preserve"> 2146  0.0  1.8 ?        S      Feb 24 00:03:57 StandbyCpld</w:t>
              <w:br/>
              <w:t xml:space="preserve"> 2147  0.0  0.0 ?        S      Feb 24 00:00:00 netns --agenttitle=Tunnel --dlopen procmgr /usr/bin/Tunnel</w:t>
              <w:br/>
              <w:t xml:space="preserve"> 2149  0.0  0.0 ?        S      Feb 24 00:00:00 netns --agenttitle=Arp --dlopen procmgr /usr/bin/Arp</w:t>
              <w:br/>
              <w:t xml:space="preserve"> 2152  0.0  0.3 ?        Ss     Feb 24 00:00:00 netnsd-session  -d -i --dlopen -p -f  -l libLoadDynamicLibs.so procmgr libProcMgrSetup.so --daemonize</w:t>
              <w:br/>
              <w:t xml:space="preserve"> 2154  0.0  0.3 ?        Ss     Feb 24 00:00:00 netnsd-session  -d -i --dlopen -p -f  -l libLoadDynamicLibs.so procmgr libProcMgrSetup.so --daemonize</w:t>
              <w:br/>
              <w:t xml:space="preserve"> 2155  0.0  2.0 ?        S      Feb 24 00:05:50 Tunnel</w:t>
              <w:br/>
              <w:t xml:space="preserve"> 2156  0.0  2.3 ?        Sl     Feb 24 00:05:26 Aaa</w:t>
              <w:br/>
              <w:t xml:space="preserve"> 2157  0.0  0.0 ?        S      Feb 24 00:00:00 netns --agenttitle=StpTopology --dlopen procmgr /usr/bin/StpTopology</w:t>
              <w:br/>
              <w:t xml:space="preserve"> 2158  0.0  2.6 ?        Sl     Feb 24 00:37:06 Arp</w:t>
              <w:br/>
              <w:t xml:space="preserve"> 2159  0.0  0.0 ?        S      Feb 24 00:00:00 netns --agenttitle=Acl --dlopen procmgr /usr/bin/Acl</w:t>
              <w:br/>
              <w:t xml:space="preserve"> 2161  0.0  0.3 ?        Ss     Feb 24 00:00:00 netnsd-session  -d -i --dlopen -p -f  -l libLoadDynamicLibs.so procmgr libProcMgrSetup.so --daemonize</w:t>
              <w:br/>
              <w:t xml:space="preserve"> 2162  0.0  2.0 ?        S      Feb 24 00:08:47 StpTopology</w:t>
              <w:br/>
              <w:t xml:space="preserve"> 2163  0.0  0.3 ?        Ss     Feb 24 00:00:00 netnsd-session  -d -i --dlopen -p -f  -l libLoadDynamicLibs.so procmgr libProcMgrSetup.so --daemonize</w:t>
              <w:br/>
              <w:t xml:space="preserve"> 2164  0.0  2.4 ?        S      Feb 24 00:55:38 Acl</w:t>
              <w:br/>
              <w:t xml:space="preserve"> 2165  0.0  0.0 ?        S      Feb 24 00:00:00 netns --agenttitle=Stp --dlopen procmgr /usr/bin/Stp</w:t>
              <w:br/>
              <w:t xml:space="preserve"> 2166  0.0  0.3 ?        Ss     Feb 24 00:00:00 netnsd-session  -d -i --dlopen -p -f  -l libLoadDynamicLibs.so procmgr libProcMgrSetup.so --daemonize</w:t>
              <w:br/>
              <w:t xml:space="preserve"> 2167  0.0  0.0 ?        S      Feb 24 00:00:00 netns --agenttitle=KernelNetworkInfo --dlopen procmgr /usr/bin/KernelNetworkInfo</w:t>
              <w:br/>
              <w:t xml:space="preserve"> 2169  0.0  0.3 ?        Ss     Feb 24 00:00:00 netnsd-session  -d -i --dlopen -p -f  -l libLoadDynamicLibs.so procmgr libProcMgrSetup.so --daemonize</w:t>
              <w:br/>
              <w:t xml:space="preserve"> 2170  0.0  1.9 ?        S      Feb 24 00:20:11 KernelNetworkInfo</w:t>
              <w:br/>
              <w:t xml:space="preserve"> 2171  0.0  0.0 ?        S      Feb 24 00:00:00 netns --agenttitle=McastCommon6 --dlopen procmgr /usr/bin/McastCommon6</w:t>
              <w:br/>
              <w:t xml:space="preserve"> 2172  0.0  2.0 ?        S      Feb 24 01:10:20 Stp</w:t>
              <w:br/>
              <w:t xml:space="preserve"> 2173  0.0  0.3 ?        Ss     Feb 24 00:00:00 netnsd-session  -d -i --dlopen -p -f  -l libLoadDynamicLibs.so procmgr libProcMgrSetup.so --daemonize</w:t>
              <w:br/>
              <w:t xml:space="preserve"> 2174  0.0  0.0 ?        S      Feb 24 00:00:00 netns --agenttitle=LacpTxAgent --dlopen procmgr /usr/bin/LacpTxAgent</w:t>
              <w:br/>
              <w:t xml:space="preserve"> 2175  0.0  2.0 ?        S      Feb 24 00:08:45 McastCommon6</w:t>
              <w:br/>
              <w:t xml:space="preserve"> 2176  0.0  0.3 ?        Ss     Feb 24 00:00:00 netnsd-session  -d -i --dlopen -p -f  -l libLoadDynamicLibs.so procmgr libProcMgrSetup.so --daemonize</w:t>
              <w:br/>
              <w:t xml:space="preserve"> 2178  0.0  0.0 ?        S      Feb 24 00:00:00 netns --agenttitle=Fhrp --dlopen procmgr /usr/bin/Fhrp --scheduled</w:t>
              <w:br/>
              <w:t xml:space="preserve"> 2179  0.0  2.1 ?        S      Feb 24 00:08:49 LacpTxAgent</w:t>
              <w:br/>
              <w:t xml:space="preserve"> 2180  0.0  0.0 ?        S      Feb 24 00:00:00 netns --agenttitle=KernelFib --dlopen procmgr /usr/bin/KernelFib</w:t>
              <w:br/>
              <w:t xml:space="preserve"> 2181  0.0  0.3 ?        Ss     Feb 24 00:00:00 netnsd-session  -d -i --dlopen -p -f  -l libLoadDynamicLibs.so procmgr libProcMgrSetup.so --daemonize</w:t>
              <w:br/>
              <w:t xml:space="preserve"> 2183  0.0  0.0 ?        S      Feb 24 00:00:00 netns --agenttitle=Qos --dlopen procmgr /usr/bin/Qos</w:t>
              <w:br/>
              <w:t xml:space="preserve"> 2185  0.0  0.3 ?        Ss     Feb 24 00:00:00 netnsd-session  -d -i --dlopen -p -f  -l libLoadDynamicLibs.so procmgr libProcMgrSetup.so --daemonize</w:t>
              <w:br/>
              <w:t xml:space="preserve"> 2186  0.0  0.0 ?        S      Feb 24 00:00:00 netns --agenttitle=Thermostat --dlopen procmgr /usr/bin/Thermostat</w:t>
              <w:br/>
              <w:t xml:space="preserve"> 2187  0.0  2.4 ?        S      Feb 24 00:12:03 KernelFib</w:t>
              <w:br/>
              <w:t xml:space="preserve"> 2188  0.0  0.3 ?        Ss     Feb 24 00:00:00 netnsd-session  -d -i --dlopen -p -f  -l libLoadDynamicLibs.so procmgr libProcMgrSetup.so --daemonize</w:t>
              <w:br/>
              <w:t xml:space="preserve"> 2189  0.0  2.0 ?        S      Feb 24 00:07:26 Qos</w:t>
              <w:br/>
              <w:t xml:space="preserve"> 2190  0.0  0.3 ?        Ss     Feb 24 00:00:00 netnsd-session  -d -i --dlopen -p -f  -l libLoadDynamicLibs.so procmgr libProcMgrSetup.so --daemonize</w:t>
              <w:br/>
              <w:t xml:space="preserve"> 2193  0.0  1.8 ?        S      Feb 24 00:08:41 Thermostat</w:t>
              <w:br/>
              <w:t xml:space="preserve"> 2194  0.0  0.0 ?        S      Feb 24 00:00:00 netns --agenttitle=L2Rib --dlopen procmgr /usr/bin/L2Rib</w:t>
              <w:br/>
              <w:t xml:space="preserve"> 2195  0.0  0.3 ?        Ss     Feb 24 00:00:00 netnsd-session  -d -i --dlopen -p -f  -l libLoadDynamicLibs.so procmgr libProcMgrSetup.so --daemonize</w:t>
              <w:br/>
              <w:t xml:space="preserve"> 2196  0.0  2.0 ?        S      Feb 24 00:05:34 L2Rib</w:t>
              <w:br/>
              <w:t xml:space="preserve"> 2197  0.0  0.0 ?        S      Feb 24 00:00:00 netns --agenttitle=TopoAgent --dlopen procmgr /usr/bin/TopoAgent --scheduled</w:t>
              <w:br/>
              <w:t xml:space="preserve"> 2198  0.0  0.3 ?        Ss     Feb 24 00:00:00 netnsd-session  -d -i --dlopen -p -f  -l libLoadDynamicLibs.so procmgr libProcMgrSetup.so --daemonize</w:t>
              <w:br/>
              <w:t xml:space="preserve"> 2200  0.0  2.0 ?        S      Feb 24 00:03:54 TopoAgent</w:t>
              <w:br/>
              <w:t xml:space="preserve"> 2201  0.0  0.0 ?        S      Feb 24 00:00:00 netns --agenttitle=PowerFuse --dlopen procmgr /usr/bin/PowerFuse</w:t>
              <w:br/>
              <w:t xml:space="preserve"> 2202  0.0  0.3 ?        Ss     Feb 24 00:00:00 netnsd-session  -d -i --dlopen -p -f  -l libLoadDynamicLibs.so procmgr libProcMgrSetup.so --daemonize</w:t>
              <w:br/>
              <w:t xml:space="preserve"> 2203  0.0  1.8 ?        S      Feb 24 00:03:50 PowerFuse</w:t>
              <w:br/>
              <w:t xml:space="preserve"> 2206  0.0  0.0 ?        S      Feb 24 00:00:00 netns --agenttitle=VxlanSwFwd --dlopen procmgr /usr/bin/VxlanSwFwd</w:t>
              <w:br/>
              <w:t xml:space="preserve"> 2207  0.0  0.3 ?        Ss     Feb 24 00:00:00 netnsd-session  -d -i --dlopen -p -f  -l libLoadDynamicLibs.so procmgr libProcMgrSetup.so --daemonize</w:t>
              <w:br/>
              <w:t xml:space="preserve"> 2208  0.0  0.0 ?        S      Feb 24 00:00:00 netns --agenttitle=Ebra --dlopen procmgr /usr/bin/Ebra</w:t>
              <w:br/>
              <w:t xml:space="preserve"> 2209  0.0  2.3 ?        S      Feb 24 00:11:21 VxlanSwFwd</w:t>
              <w:br/>
              <w:t xml:space="preserve"> 2210  0.0  0.0 ?        S      Feb 24 00:00:00 netns --agenttitle=ReloadCauseAgent --dlopen procmgr /usr/bin/ReloadCauseAgent</w:t>
              <w:br/>
              <w:t xml:space="preserve"> 2212  0.0  0.3 ?        Ss     Feb 24 00:00:00 netnsd-session  -d -i --dlopen -p -f  -l libLoadDynamicLibs.so procmgr libProcMgrSetup.so --daemonize</w:t>
              <w:br/>
              <w:t xml:space="preserve"> 2213  0.0  0.3 ?        Ss     Feb 24 00:00:00 netnsd-session  -d -i --dlopen -p -f  -l libLoadDynamicLibs.so procmgr libProcMgrSetup.so --daemonize</w:t>
              <w:br/>
              <w:t xml:space="preserve"> 2214  0.0  0.0 ?        S      Feb 24 00:00:00 netns --agenttitle=SharedSecretProfile --dlopen procmgr /usr/bin/SharedSecretProfile</w:t>
              <w:br/>
              <w:t xml:space="preserve"> 2215  0.0  2.4 ?        S      Feb 24 00:14:22 Ebra</w:t>
              <w:br/>
              <w:t xml:space="preserve"> 2216  0.0  1.8 ?        S      Feb 24 00:03:59 ReloadCauseAgent</w:t>
              <w:br/>
              <w:t xml:space="preserve"> 2217  0.0  0.3 ?        Ss     Feb 24 00:00:00 netnsd-session  -d -i --dlopen -p -f  -l libLoadDynamicLibs.so procmgr libProcMgrSetup.so --daemonize</w:t>
              <w:br/>
              <w:t xml:space="preserve"> 2218  0.0  2.5 ?        S      Feb 24 00:08:40 IgmpSnooping</w:t>
              <w:br/>
              <w:t xml:space="preserve"> 2219  0.0  1.8 ?        S      Feb 24 00:04:05 SharedSecretProfile</w:t>
              <w:br/>
              <w:t xml:space="preserve"> 2280  0.0  0.0 ?        S      Feb 24 00:00:00 netns --agenttitle=StaticRoute --dlopen procmgr /usr/bin/StaticRoute --scheduled</w:t>
              <w:br/>
              <w:t xml:space="preserve"> 2284  0.0  0.3 ?        Ss     Feb 24 00:00:00 netnsd-session  -d -i --dlopen -p -f  -l libLoadDynamicLibs.so procmgr libProcMgrSetup.so --daemonize</w:t>
              <w:br/>
              <w:t xml:space="preserve"> 2286  0.0  2.4 ?        S      Feb 24 00:08:06 StaticRoute</w:t>
              <w:br/>
              <w:t xml:space="preserve"> 2291  0.0  2.4 ?        S      Feb 24 00:10:11 BgpCliHelper</w:t>
              <w:br/>
              <w:t xml:space="preserve"> 2294  0.0  0.0 ?        S      Feb 24 00:00:00 netns --agenttitle=ConnectedRoute --dlopen procmgr /usr/bin/ConnectedRoute</w:t>
              <w:br/>
              <w:t xml:space="preserve"> 2297  0.0  0.3 ?        Ss     Feb 24 00:00:00 netnsd-session  -d -i --dlopen -p -f  -l libLoadDynamicLibs.so procmgr libProcMgrSetup.so --daemonize</w:t>
              <w:br/>
              <w:t xml:space="preserve"> 2298  0.0  0.0 ?        S      Feb 24 00:00:00 netns --agenttitle=RouteInput --dlopen procmgr /usr/bin/RouteInput</w:t>
              <w:br/>
              <w:t xml:space="preserve"> 2300  0.0  2.2 ?        S      Feb 24 00:08:18 ConnectedRoute</w:t>
              <w:br/>
              <w:t xml:space="preserve"> 2304  0.0  0.3 ?        Ss     Feb 24 00:00:00 netnsd-session  -d -i --dlopen -p -f  -l libLoadDynamicLibs.so procmgr libProcMgrSetup.so --daemonize</w:t>
              <w:br/>
              <w:t xml:space="preserve"> 2305  0.0  2.0 ?        S      Feb 24 00:08:16 EvpnrtrEncap</w:t>
              <w:br/>
              <w:t xml:space="preserve"> 2306  0.0  2.3 ?        S      Feb 24 00:07:59 RouteInput</w:t>
              <w:br/>
              <w:t xml:space="preserve"> 2313  0.0  4.0 ?        Sl     Feb 24 01:01:32 Bgp</w:t>
              <w:br/>
              <w:t xml:space="preserve"> 2364  0.0  0.0 ?        S      May 06 00:00:00 netns --agenttitle=IpRib --dlopen procmgr /usr/bin/IpRib --scheduled</w:t>
              <w:br/>
              <w:t xml:space="preserve"> 2365  0.0  0.3 ?        Ss     May 06 00:00:00 netnsd-session  -d -i --dlopen -p -f  -l libLoadDynamicLibs.so procmgr libProcMgrSetup.so --daemonize</w:t>
              <w:br/>
              <w:t xml:space="preserve"> 2366  0.0  2.8 ?        S      May 06 00:08:41 IpRib</w:t>
              <w:br/>
              <w:t xml:space="preserve"> 2911  0.0  0.0 ?        S      Feb 24 00:00:02 /usr/sbin/dnsmasq</w:t>
              <w:br/>
              <w:t xml:space="preserve"> 2970  0.0  0.0 ?        Ss     Feb 24 00:00:00 nginx: master process /usr/sbin/nginx -c /etc/nginx/nginx.conf -g pid /var/run/nginx.pid;</w:t>
              <w:br/>
              <w:t xml:space="preserve"> 2972  0.0  0.2 ?        S      Feb 24 00:00:48 nginx: worker process                                              </w:t>
              <w:br/>
              <w:t xml:space="preserve"> 3051  0.0  0.2 ?        Ssl    Feb 24 00:06:26 ntpd -u ntp:ntp -g -p /var/run/ntpd.pid</w:t>
              <w:br/>
              <w:t xml:space="preserve"> 3279  0.0  0.0 ?        S      Feb 24 00:00:00 /usr/bin/conlogd</w:t>
              <w:br/>
              <w:t xml:space="preserve"> 3280  0.0  0.0 ttyS0    Ss+    Feb 24 00:00:00 /sbin/mingetty --noclear /dev/ttyS0</w:t>
              <w:br/>
              <w:t xml:space="preserve"> 3281  0.0  0.0 tty1     Ss+    Feb 24 00:00:00 /sbin/agetty --noclear tty1 linux</w:t>
              <w:br/>
              <w:t xml:space="preserve"> 3283  0.0  0.0 ?        S      Feb 24 00:00:00 sh -c /usr/bin/tail -n 0 --retry --follow=name --pid=3279 /var/log/eos-console | sed 's/\(.*\)/\1\r/'</w:t>
              <w:br/>
              <w:t xml:space="preserve"> 3285  0.0  0.0 ?        S      Feb 24 00:02:06 /usr/bin/tail -n 0 --retry --follow=name --pid=3279 /var/log/eos-console</w:t>
              <w:br/>
              <w:t xml:space="preserve"> 3286  0.0  0.0 ?        S      Feb 24 00:00:00 sed s/\(.*\)/\1\r/</w:t>
              <w:br/>
              <w:t>14593  0.0  0.0 ?        S    13:08:00 00:00:00 [kworker/1:1]</w:t>
              <w:br/>
              <w:t>15321  0.0  0.0 ?        S    13:25:28 00:00:00 [kworker/u30:2]</w:t>
              <w:br/>
              <w:t xml:space="preserve">18333  0.0  0.0 ?        S&lt;s    May 18 00:00:00 ovsdb-server: monitoring pid 18334 (healthy)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<w:br/>
              <w:t>18334  0.0  0.1 ?        S&lt;     May 18 00:43:41 ovsdb-server /mnt/flash/ovs.db -vconsole:emer -vsyslog:err -vfile:info --remote=punix:/var/run/openvswitch/db.sock --private-key=db:Open_vSwitch,SSL,private_key --certificate=db:Open_vSwitch,SSL,certificate --bootstrap-ca-cert=db:Open_vSwitch,SSL,ca_cert --no-chdir --log-file=/var/log/openvswitch/ovsdb-server.log --pidfile=/var/run/openvswitch/ovsdb-server.pid --detach --monitor</w:t>
              <w:br/>
              <w:t xml:space="preserve">18344  0.0  0.0 ?        S&lt;s    May 18 00:00:00 ovs-vswitchd: monitoring pid 18345 (healthy)                                                                                                                                                                                    </w:t>
              <w:br/>
              <w:t>18871  0.0  0.0 ?        S    14:35:00 00:00:00 [kworker/0:2]</w:t>
              <w:br/>
              <w:t>22783  0.0  0.0 ?        S    21:07:31 00:00:00 [kworker/u30:1]</w:t>
              <w:br/>
              <w:t xml:space="preserve">24968  0.0  0.2 ?        Ss   16:49:50 00:00:00 sshd: cvpadmin [priv]                     </w:t>
              <w:br/>
              <w:t xml:space="preserve">24984  0.0  0.1 ?        S    16:49:56 00:00:00 sshd: cvpadmin@pts/3                      </w:t>
              <w:br/>
              <w:t>24987  0.0  0.3 pts/3    Ssl+ 16:49:56 00:00:00 CliShell                          --sysname ar --privilege 1</w:t>
              <w:br/>
              <w:t>25000  0.0  0.2 pts/4    Ss+  16:50:06 00:00:00 /bin/bash -l</w:t>
              <w:br/>
              <w:t>30122  0.0  0.0 ?        S    18:15:01 00:00:00 [kworker/1:0]</w:t>
              <w:br/>
              <w:t>30460  0.0  0.0 ?        S    18:16:08 00:00:00 [kworker/0:1]</w:t>
              <w:br/>
              <w:t>31361  0.0  0.1 ?        Ssl  18:17:46 00:00:00 /usr/sbin/rsyslogd -n</w:t>
              <w:br/>
              <w:t>31785  0.0  0.0 ?        Rs   18:22:57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6. Detailed Test Suite Results: Host</w:t>
      </w:r>
    </w:p>
    <w:p>
      <w:pPr>
        <w:pStyle w:val="Heading2"/>
      </w:pPr>
      <w:r>
        <w:t xml:space="preserve">6.1 Test Case: Test if hostname is correcet </w:t>
      </w:r>
    </w:p>
    <w:p>
      <w:pPr>
        <w:pStyle w:val="Heading3"/>
      </w:pPr>
      <w:r>
        <w:t>6.1.1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[{'fqdn': 'bl1', 'hostname': 'bl1'}]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|BL1| the configured hostname is |[{'fqdn': 'bl1', 'hostname': 'bl1'}]| and the correct hostname is |BL1|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|BL1|.</w:t>
              <w:br/>
              <w:t>WHEN hostname is |[{'fqdn': 'bl1', 'hostname': 'bl1'}]|.</w:t>
              <w:br/>
              <w:t>THEN test case result is |False|.</w:t>
              <w:br/>
              <w:t>OUTPUT of |show hostname| is :</w:t>
              <w:br/>
              <w:br/>
              <w:t>Hostname: BL1</w:t>
              <w:br/>
              <w:t>FQDN:     BL1</w:t>
              <w:br/>
            </w:r>
          </w:p>
        </w:tc>
      </w:tr>
    </w:tbl>
    <w:p>
      <w:pPr>
        <w:pStyle w:val="Heading3"/>
      </w:pPr>
      <w:r>
        <w:t>6.1.2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[{'fqdn': 'BL2', 'hostname': 'BL2'}]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 the configured hostname is |[{'fqdn': 'BL2', 'hostname': 'BL2'}]| and the correct hostname is |BL2|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|BL2|.</w:t>
              <w:br/>
              <w:t>WHEN hostname is |[{'fqdn': 'BL2', 'hostname': 'BL2'}]|.</w:t>
              <w:br/>
              <w:t>THEN test case result is |False|.</w:t>
              <w:br/>
              <w:t>OUTPUT of |show hostname| is :</w:t>
              <w:br/>
              <w:br/>
              <w:t>Hostname: BL2</w:t>
              <w:br/>
              <w:t>FQDN:     BL2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|BL1|.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59 minutes</w:t>
              <w:br/>
              <w:t>Total memory:           4006912 kB</w:t>
              <w:br/>
              <w:t>Free memory:            2603472 kB</w:t>
              <w:br/>
              <w:br/>
            </w:r>
          </w:p>
        </w:tc>
      </w:tr>
    </w:tbl>
    <w:p>
      <w:pPr>
        <w:pStyle w:val="Heading3"/>
      </w:pPr>
      <w:r>
        <w:t>7.1.2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4.24.2F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|BL2|.</w:t>
              <w:br/>
              <w:t>GIVEN version is |4.24.2F|.</w:t>
              <w:br/>
              <w:t>WHEN version is |4.24.2F|.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0 minutes</w:t>
              <w:br/>
              <w:t>Total memory:           4006912 kB</w:t>
              <w:br/>
              <w:t>Free memory:            2621340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agent logs crash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|BL1|.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Memory</w:t>
      </w:r>
    </w:p>
    <w:p>
      <w:pPr>
        <w:pStyle w:val="Heading2"/>
      </w:pPr>
      <w:r>
        <w:t xml:space="preserve">8.1 Test Case: Test memory utilization </w:t>
      </w:r>
    </w:p>
    <w:p>
      <w:pPr>
        <w:pStyle w:val="Heading3"/>
      </w:pPr>
      <w:r>
        <w:t>8.1.1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64.97881660490673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|BL1|.</w:t>
              <w:br/>
              <w:t>GIVEN memory utilization is less than |80|.</w:t>
              <w:br/>
              <w:t>WHEN  memory utilization is |64.97881660490673|.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d40e.13c9.79dd</w:t>
              <w:br/>
              <w:t>System MAC address:    d40e.13c9.79dd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17 weeks, 5 days, 2 hours and 59 minutes</w:t>
              <w:br/>
              <w:t>Total memory:           4006912 kB</w:t>
              <w:br/>
              <w:t>Free memory:            2603472 kB</w:t>
              <w:br/>
              <w:br/>
            </w:r>
          </w:p>
        </w:tc>
      </w:tr>
    </w:tbl>
    <w:p>
      <w:pPr>
        <w:pStyle w:val="Heading3"/>
      </w:pPr>
      <w:r>
        <w:t>8.1.2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65.42254983388705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|BL2|.</w:t>
              <w:br/>
              <w:t>GIVEN memory utilization is less than |80|.</w:t>
              <w:br/>
              <w:t>WHEN  memory utilization is |65.42254983388705|.</w:t>
              <w:br/>
              <w:t>THEN test case result is |True|.</w:t>
              <w:br/>
              <w:t>OUTPUT of |show version| is:</w:t>
              <w:br/>
              <w:br/>
              <w:t xml:space="preserve"> vEOS</w:t>
              <w:br/>
              <w:t xml:space="preserve">Hardware version:      </w:t>
              <w:br/>
              <w:t xml:space="preserve">Serial number:         </w:t>
              <w:br/>
              <w:t>Hardware MAC address:  d404.2d2c.0ba1</w:t>
              <w:br/>
              <w:t>System MAC address:    d404.2d2c.0ba1</w:t>
              <w:br/>
              <w:br/>
              <w:t>Software image version: 4.24.2F</w:t>
              <w:br/>
              <w:t>Architecture:           i686</w:t>
              <w:br/>
              <w:t>Internal build version: 4.24.2F-18436385.4242F</w:t>
              <w:br/>
              <w:t>Internal build ID:      03cdce3a-550e-46a8-88e5-4b27656fd2e5</w:t>
              <w:br/>
              <w:br/>
              <w:t>Uptime:                 15 weeks, 6 days, 20 hours and 0 minutes</w:t>
              <w:br/>
              <w:t>Total memory:           4006912 kB</w:t>
              <w:br/>
              <w:t>Free memory:            2621340 kB</w:t>
              <w:br/>
              <w:br/>
            </w:r>
          </w:p>
        </w:tc>
      </w:tr>
    </w:tbl>
    <w:p>
      <w:pPr>
        <w:pStyle w:val="Heading1"/>
      </w:pPr>
      <w:r>
        <w:t>9. Detailed Test Suite Results: Filesystem</w:t>
      </w:r>
    </w:p>
    <w:p>
      <w:pPr>
        <w:pStyle w:val="Heading2"/>
      </w:pPr>
      <w:r>
        <w:t xml:space="preserve">9.1 Test Case: Test if files </w:t>
      </w:r>
    </w:p>
    <w:p>
      <w:pPr>
        <w:pStyle w:val="Heading3"/>
      </w:pPr>
      <w:r>
        <w:t>9.1.1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[].</w:t>
              <w:br/>
              <w:t>TEST is flash:veos-config file present on |BL1|.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[].</w:t>
              <w:br/>
              <w:t>TEST is flash:zerotouch-config file present on |BL1|.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3"/>
      </w:pPr>
      <w:r>
        <w:t>9.1.2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False], [False, False, False], [False,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|BL2|: flash:startup-config file isDir state is |False|, correct state is |[False, False, False]|.</w:t>
              <w:br/>
              <w:br/>
              <w:t>On router |BL2|: flash:veos-config file isDir state is |False|, correct state is |[False, False, False]|.</w:t>
              <w:br/>
              <w:br/>
              <w:t>On router |BL2|: flash:zerotouch-config file isDir state is |False|, correct state is |[False, False, False]|.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|BL2|.</w:t>
              <w:br/>
              <w:t>GIVEN flash:startup-config file isDir state is: |[False, False, False]|.</w:t>
              <w:br/>
              <w:t>WHEN flash:startup-config file isDir state is |False|.</w:t>
              <w:br/>
              <w:t>THEN test case result is |False|.</w:t>
              <w:br/>
              <w:t>OUTPUT of |show file information flash:startup-config| is :</w:t>
              <w:br/>
              <w:br/>
              <w:t>[].</w:t>
              <w:br/>
              <w:t>TEST is flash:veos-config file present on |BL2|.</w:t>
              <w:br/>
              <w:t>GIVEN flash:veos-config file isDir state is: |[False, False, False]|.</w:t>
              <w:br/>
              <w:t>WHEN flash:veos-config file isDir state is |False|.</w:t>
              <w:br/>
              <w:t>THEN test case result is |False|.</w:t>
              <w:br/>
              <w:t>OUTPUT of |show file information flash:veos-config| is :</w:t>
              <w:br/>
              <w:br/>
              <w:t>[].</w:t>
              <w:br/>
              <w:t>TEST is flash:zerotouch-config file present on |BL2|.</w:t>
              <w:br/>
              <w:t>GIVEN flash:zerotouch-config file isDir state is: |[False, False, False]|.</w:t>
              <w:br/>
              <w:t>WHEN flash:zerotouch-config file isDir state is |False|.</w:t>
              <w:br/>
              <w:t>THEN test case result is |False|.</w:t>
              <w:br/>
              <w:t>OUTPUT of |show file information flash:zerotouch-config| is :</w:t>
              <w:br/>
              <w:br/>
              <w:t>[].</w:t>
              <w:br/>
            </w:r>
          </w:p>
        </w:tc>
      </w:tr>
    </w:tbl>
    <w:p>
      <w:pPr>
        <w:pStyle w:val="Heading1"/>
      </w:pPr>
      <w:r>
        <w:t>10. Detailed Test Suite Results: Logging</w:t>
      </w:r>
    </w:p>
    <w:p>
      <w:pPr>
        <w:pStyle w:val="Heading2"/>
      </w:pPr>
      <w:r>
        <w:t xml:space="preserve">10.1 Test Case: Test if log messages appear </w:t>
      </w:r>
    </w:p>
    <w:p>
      <w:pPr>
        <w:pStyle w:val="Heading3"/>
      </w:pPr>
      <w:r>
        <w:t>10.1.1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|BL1|.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! IOError: [Errno 13] Permission denied: '/var/log/eos'</w:t>
              <w:br/>
              <w:t>.</w:t>
              <w:br/>
            </w:r>
          </w:p>
        </w:tc>
      </w:tr>
    </w:tbl>
    <w:p>
      <w:pPr>
        <w:pStyle w:val="Heading3"/>
      </w:pPr>
      <w:r>
        <w:t>10.1.2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[[False, False, False, False, False], [False, False, False, False, False], [False, False, False, False, False], [False, False, False, False, False], [False, False, False, False, False]]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Test for log message critical, message should not be present.</w:t>
              <w:br/>
              <w:t>Test for log message warning, message should not be present.</w:t>
              <w:br/>
              <w:t>Test for log message ECC, message should not be present.</w:t>
              <w:br/>
              <w:t>Test for log message servers errors, message should not be present.</w:t>
              <w:br/>
              <w:t>Test for log message parity, message should not be present.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|warning|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|ECC|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|servers errors|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Test for log message |parity| on |BL2|.</w:t>
              <w:br/>
              <w:t>GIVEN message presence is |[False, False, False, False, False]|.</w:t>
              <w:br/>
              <w:t>WHEN message presence is |False|.</w:t>
              <w:br/>
              <w:t>THEN test case result is |False|.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postcardtelemetry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Mar 28 21:49:00 BL2 Bgp: %BGP-5-ADJCHANGE: peer 172.31.253.10 (VRF default AS 65200) old state OpenConfirm event Established new state Established</w:t>
              <w:br/>
              <w:t>Apr 19 06:41:41 BL2 Lldp: %LLDP-5-NEIGHBOR_TIMEOUT: LLDP neighbor with chassisId d478.c9a5.2b12 and portId "Ethernet2" timed out on interface Ethernet6</w:t>
              <w:br/>
              <w:t>Apr 19 06:42:16 BL2 Bgp: %BGP-5-ADJCHANGE: peer 172.31.254.11 (VRF default AS 65000) old state Established event Stop new state Idle</w:t>
              <w:br/>
              <w:t>Apr 19 06:42:16 BL2 Bgp: %BGP-3-NOTIFICATION: sent to neighbor 172.31.254.11 (VRF default AS 65000) 4/0 (Hold Timer Expired Error/None) 0 bytes</w:t>
              <w:br/>
              <w:t>Apr 19 06:44:21 BL2 Lldp: %LLDP-5-NEIGHBOR_NEW: LLDP neighbor with chassisId d478.c9a5.2b12 and portId "Ethernet2" added on interface Ethernet6</w:t>
              <w:br/>
              <w:t>Apr 19 06:44:21 BL2 Bgp: %BGP-5-ADJCHANGE: peer 172.31.254.11 (VRF default AS 65000) old state OpenConfirm event Established new state Established</w:t>
              <w:br/>
              <w:t>Apr 19 06:48:23 BL2 Lldp: %LLDP-5-NEIGHBOR_TIMEOUT: LLDP neighbor with chassisId d478.c9a5.2b12 and portId "Ethernet2" timed out on interface Ethernet6</w:t>
              <w:br/>
              <w:t>Apr 19 06:49:06 BL2 Bgp: %BGP-5-ADJCHANGE: peer 172.31.254.11 (VRF default AS 65000) old state Established event Stop new state Idle</w:t>
              <w:br/>
              <w:t>Apr 19 06:49:06 BL2 Bgp: %BGP-3-NOTIFICATION: sent to neighbor 172.31.254.11 (VRF default AS 65000) 4/0 (Hold Timer Expired Error/None) 0 bytes</w:t>
              <w:br/>
              <w:t>Apr 19 06:49:34 BL2 Lldp: %LLDP-5-NEIGHBOR_NEW: LLDP neighbor with chassisId d478.c9a5.2b12 and portId "Ethernet2" added on interface Ethernet6</w:t>
              <w:br/>
              <w:t>Apr 19 06:49:35 BL2 Bgp: %BGP-5-ADJCHANGE: peer 172.31.254.11 (VRF default AS 65000) old state OpenConfirm event Established new state Established</w:t>
              <w:br/>
              <w:t>May  9 15:01:10 BL2 Lldp: %LLDP-5-NEIGHBOR_TIMEOUT: LLDP neighbor with chassisId d422.cde5.3720 and portId "Ethernet2" timed out on interface Ethernet9</w:t>
              <w:br/>
              <w:t>May  9 15:02:05 BL2 Bgp: %BGP-5-ADJCHANGE: peer 172.31.254.35 (VRF default AS 65000) old state Established event Stop new state Idle</w:t>
              <w:br/>
              <w:t>May  9 15:02:05 BL2 Bgp: %BGP-3-NOTIFICATION: sent to neighbor 172.31.254.35 (VRF default AS 65000) 4/0 (Hold Timer Expired Error/None) 0 bytes</w:t>
              <w:br/>
              <w:t>May  9 15:03:26 BL2 Bgp: %BGP-5-ADJCHANGE: peer 172.31.254.35 (VRF default AS 65000) old state OpenConfirm event Established new state Established</w:t>
              <w:br/>
              <w:t>May  9 15:03:26 BL2 Lldp: %LLDP-5-NEIGHBOR_NEW: LLDP neighbor with chassisId d422.cde5.3720 and portId "Ethernet2" added on interface Ethernet9</w:t>
              <w:br/>
              <w:t>May  9 15:06:58 BL2 Lldp: %LLDP-5-NEIGHBOR_TIMEOUT: LLDP neighbor with chassisId d422.cde5.3720 and portId "Ethernet2" timed out on interface Ethernet9</w:t>
              <w:br/>
              <w:t>May  9 15:07:34 BL2 Lldp: %LLDP-5-NEIGHBOR_NEW: LLDP neighbor with chassisId d422.cde5.3720 and portId "Ethernet2" added on interface Ethernet9</w:t>
              <w:br/>
              <w:t>May  9 15:07:34 BL2 Bgp: %BGP-3-NOTIFICATION: sent to neighbor 172.31.254.35+33817 (VRF default) (proto) 6/7 (Cease/connection collision resolution) 0 bytes</w:t>
              <w:br/>
              <w:t>May  9 15:07:39 BL2 Bgp: %BGP-3-NOTIFICATION: sent to neighbor 172.31.254.35+38203 (VRF default) (proto) 6/7 (Cease/connection collision resolution) 0 bytes</w:t>
              <w:br/>
              <w:t>May  9 15:07:42 BL2 Bgp: %BGP-5-ADJCHANGE: peer 172.31.254.35 (VRF default AS 65000) old state Established event TransportError new state Idle</w:t>
              <w:br/>
              <w:t>May  9 15:07:43 BL2 Bgp: %BGP-5-ADJCHANGE: peer 172.31.254.35 (VRF default AS 65000) old state OpenConfirm event Established new state Established</w:t>
              <w:br/>
              <w:t>May 18 18:15:48 BL2 Lldp: %LLDP-5-NEIGHBOR_TIMEOUT: LLDP neighbor with chassisId d466.354d.ff82 and portId "Ethernet2" timed out on interface Ethernet1</w:t>
              <w:br/>
              <w:t>May 18 18:16:58 BL2 Bgp: %BGP-5-ADJCHANGE: peer 172.31.253.8 (VRF default AS 65200) old state Established event Stop new state Idle</w:t>
              <w:br/>
              <w:t>May 18 18:16:58 BL2 Bgp: %BGP-3-NOTIFICATION: sent to neighbor 172.31.253.8 (VRF default AS 65200) 4/0 (Hold Timer Expired Error/None) 0 bytes</w:t>
              <w:br/>
              <w:t>Jun 10 04:04:33 BL2 Lldp: %LLDP-5-NEIGHBOR_TIMEOUT: LLDP neighbor with chassisId d4cd.a56b.e950 and portId "Ethernet2" timed out on interface Ethernet4</w:t>
              <w:br/>
              <w:t>Jun 10 04:05:30 BL2 Bgp: %BGP-3-NOTIFICATION: sent to neighbor 172.31.253.14+46625 (VRF default) (proto) 6/7 (Cease/connection collision resolution) 0 bytes</w:t>
              <w:br/>
              <w:t>Jun 10 04:05:31 BL2 Lldp: %LLDP-5-NEIGHBOR_NEW: LLDP neighbor with chassisId d4cd.a56b.e950 and portId "Ethernet2" added on interface Ethernet4</w:t>
              <w:br/>
              <w:t>Jun 10 04:05:35 BL2 Bgp: %BGP-3-NOTIFICATION: sent to neighbor 172.31.253.14+43485 (VRF default) (proto) 6/7 (Cease/connection collision resolution) 0 bytes</w:t>
              <w:br/>
              <w:t>Jun 10 04:05:39 BL2 Bgp: %BGP-5-ADJCHANGE: peer 172.31.253.14 (VRF default AS 65200) old state Established event Stop new state Idle</w:t>
              <w:br/>
              <w:t>Jun 10 04:05:39 BL2 Bgp: %BGP-3-NOTIFICATION: sent to neighbor 172.31.253.14 (VRF default AS 65200) 4/0 (Hold Timer Expired Error/None) 0 bytes</w:t>
              <w:br/>
              <w:t>Jun 10 04:05:40 BL2 Bgp: %BGP-5-ADJCHANGE: peer 172.31.253.14 (VRF default AS 65200) old state OpenConfirm event Established new state Established</w:t>
              <w:br/>
              <w:t>.</w:t>
              <w:br/>
            </w:r>
          </w:p>
        </w:tc>
      </w:tr>
    </w:tbl>
    <w:p>
      <w:pPr>
        <w:pStyle w:val="Heading1"/>
      </w:pPr>
      <w:r>
        <w:t>11. Detailed Test Suite Results: Daemon</w:t>
      </w:r>
    </w:p>
    <w:p>
      <w:pPr>
        <w:pStyle w:val="Heading2"/>
      </w:pPr>
      <w:r>
        <w:t xml:space="preserve">11.1 Test Case: Test if daemons are enabled </w:t>
      </w:r>
    </w:p>
    <w:p>
      <w:pPr>
        <w:pStyle w:val="Heading3"/>
      </w:pPr>
      <w:r>
        <w:t>11.1.1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11.1.2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enabled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|BL2|.</w:t>
              <w:br/>
              <w:t>GIVEN expected TerminAttr enabled state: |[True]|.</w:t>
              <w:br/>
              <w:t>WHEN TerminAttr device enabled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19:58:38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11.2 Test Case: Test if daemons are running </w:t>
      </w:r>
    </w:p>
    <w:p>
      <w:pPr>
        <w:pStyle w:val="Heading3"/>
      </w:pPr>
      <w:r>
        <w:t>11.2.1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br/>
              <w:t>On router |BL2|, daemon running state is |True| correct state is |[True]|.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|BL2|.</w:t>
              <w:br/>
              <w:t>GIVEN expected TerminAttr running state: |[True]|.</w:t>
              <w:br/>
              <w:t>WHEN TerminAttr device running state is |True|.</w:t>
              <w:br/>
              <w:t>THEN test case result is |False|.</w:t>
              <w:br/>
              <w:t>OUTPUT of |show daemon| is :</w:t>
              <w:br/>
              <w:br/>
              <w:t>Process: TerminAttr (running with PID 2072)</w:t>
              <w:br/>
              <w:t>Uptime: 111 days, 19:58:38 (Start time: Tue Mar 08 22:24:21 2022)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11.2.2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|BL1|.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link status is connected </w:t>
      </w:r>
    </w:p>
    <w:p>
      <w:pPr>
        <w:pStyle w:val="Heading3"/>
      </w:pPr>
      <w:r>
        <w:t>12.1.1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[['connected', 'connected'], ['connected', 'connected']]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 status is set to: |connected|, correct state is |['connected', 'connected']|.</w:t>
              <w:br/>
              <w:br/>
              <w:t>On interface |Ethernet2|: interface link  status is set to: |connected|, correct state is |['connected', 'connected']|.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TEST if interface |Ethernet2| link status on |BL2|.</w:t>
              <w:br/>
              <w:t>GIVEN interface status is |['connected', 'connected']|.</w:t>
              <w:br/>
              <w:t>WHEN interface status is |connected|.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|BL1|.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protocol status is connected </w:t>
      </w:r>
    </w:p>
    <w:p>
      <w:pPr>
        <w:pStyle w:val="Heading3"/>
      </w:pPr>
      <w:r>
        <w:t>12.2.1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[['up', 'up'], ['up', 'up']]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interface |Ethernet1|: interface link line protocol status is set to: |up|, correct state is |['up', 'up']|.</w:t>
              <w:br/>
              <w:br/>
              <w:t>On interface |Ethernet2|: interface link line protocol status is set to: |up|, correct state is |['up', 'up']|.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TEST if interface |Ethernet2| link prootocol statuses on |BL2|.</w:t>
              <w:br/>
              <w:t>GIVEN interface status is |['up', 'up']|.</w:t>
              <w:br/>
              <w:t>WHEN interface status is |up|.</w:t>
              <w:br/>
              <w:t>THEN test case result is |False|.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P2P_LINK_TO_DCBB1_Ethernet2  connected    routed   full   unconf EbraTestPhyPort                    </w:t>
              <w:br/>
              <w:t xml:space="preserve">Et2        P2P_LINK_TO_DCBB2_Ethernet2  connected    routed   full   unconf EbraTestPhyPort                    </w:t>
              <w:br/>
              <w:t xml:space="preserve">Et3        P2P_LINK_TO_DCBB3_Ethernet2  connected    routed   full   unconf EbraTestPhyPort                    </w:t>
              <w:br/>
              <w:t xml:space="preserve">Et4        P2P_LINK_TO_DCBB4_Ethernet2  connected    routed   full   unconf EbraTestPhyPort                    </w:t>
              <w:br/>
              <w:t xml:space="preserve">Et5        P2P_LINK_TO_SPINE1_Ethernet2 connected    routed   full   unconf EbraTestPhyPort                    </w:t>
              <w:br/>
              <w:t xml:space="preserve">Et6        P2P_LINK_TO_SPINE2_Ethernet2 connected    routed   full   unconf EbraTestPhyPort                    </w:t>
              <w:br/>
              <w:t xml:space="preserve">Et7        P2P_LINK_TO_SPINE3_Ethernet2 connected    routed   full   unconf EbraTestPhyPort                    </w:t>
              <w:br/>
              <w:t xml:space="preserve">Et8        P2P_LINK_TO_SPINE4_Ethernet2 connected    routed   full   unconf EbraTestPhyPort                    </w:t>
              <w:br/>
              <w:t xml:space="preserve">Et9        P2P_LINK_TO_SPINE5_Ethernet2 connected    routed   full   unconf EbraTestPhyPort                    </w:t>
              <w:br/>
              <w:t xml:space="preserve">Et10       P2P_LINK_TO_SPINE6_Ethernet2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|BL1|.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                      Status       Vlan     Duplex Speed  Type            Flags Encapsulation</w:t>
              <w:br/>
              <w:t xml:space="preserve">Et1        P2P_LINK_TO_DCBB1_Ethernet1  connected    routed   full   unconf EbraTestPhyPort                    </w:t>
              <w:br/>
              <w:t xml:space="preserve">Et2        P2P_LINK_TO_DCBB2_Ethernet1  connected    routed   full   unconf EbraTestPhyPort                    </w:t>
              <w:br/>
              <w:t xml:space="preserve">Et3        P2P_LINK_TO_DCBB3_Ethernet1  connected    routed   full   unconf EbraTestPhyPort                    </w:t>
              <w:br/>
              <w:t xml:space="preserve">Et4        P2P_LINK_TO_DCBB4_Ethernet1  connected    routed   full   unconf EbraTestPhyPort                    </w:t>
              <w:br/>
              <w:t xml:space="preserve">Et5        P2P_LINK_TO_SPINE1_Ethernet1 connected    routed   full   unconf EbraTestPhyPort                    </w:t>
              <w:br/>
              <w:t xml:space="preserve">Et6        P2P_LINK_TO_SPINE2_Ethernet1 connected    routed   full   unconf EbraTestPhyPort                    </w:t>
              <w:br/>
              <w:t xml:space="preserve">Et7        P2P_LINK_TO_SPINE3_Ethernet1 connected    routed   full   unconf EbraTestPhyPort                    </w:t>
              <w:br/>
              <w:t xml:space="preserve">Et8        P2P_LINK_TO_SPINE4_Ethernet1 connected    routed   full   unconf EbraTestPhyPort                    </w:t>
              <w:br/>
              <w:t xml:space="preserve">Et9        P2P_LINK_TO_SPINE5_Ethernet1 connected    routed   full   unconf EbraTestPhyPort                    </w:t>
              <w:br/>
              <w:t xml:space="preserve">Et10       P2P_LINK_TO_SPINE6_Ethernet1 connected    routed   full   unconf EbraTestPhyPort                    </w:t>
              <w:br/>
              <w:t xml:space="preserve">Et11                                    connected    1        full   unconf EbraTestPhyPort                    </w:t>
              <w:br/>
              <w:t xml:space="preserve">Et12                                    connected    1        full   unconf EbraTestPhyPort                    </w:t>
              <w:br/>
              <w:t xml:space="preserve">Et13                                    connected    1        full   unconf EbraTestPhyPort                    </w:t>
              <w:br/>
              <w:t xml:space="preserve">Et14                                    connected    1        full   unconf EbraTestPhyPort                    </w:t>
              <w:br/>
              <w:t xml:space="preserve">Et15                                    connected    1        full   unconf EbraTestPhyPort                    </w:t>
              <w:br/>
              <w:t xml:space="preserve">Et16                                    connected    1        full   unconf EbraTestPhyPort                    </w:t>
              <w:br/>
              <w:t xml:space="preserve">Et17                                    connected    1        full   unconf EbraTestPhyPort                    </w:t>
              <w:br/>
              <w:t xml:space="preserve">Et18                                    connected    1        full   unconf EbraTestPhyPort                    </w:t>
              <w:br/>
              <w:t xml:space="preserve">Et19                                    connected    1        full   unconf EbraTestPhyPort                    </w:t>
              <w:br/>
              <w:t xml:space="preserve">Et20                                    connected    1        full   unconf EbraTestPhyPort                    </w:t>
              <w:br/>
              <w:t xml:space="preserve">Et21                                    connected    1        full   unconf EbraTestPhyPort                    </w:t>
              <w:br/>
              <w:t xml:space="preserve">Et22                                    connected    1        full   unconf EbraTestPhyPort                    </w:t>
              <w:br/>
              <w:t xml:space="preserve">Et23                                    connected    1        full   unconf EbraTestPhyPort                    </w:t>
              <w:br/>
              <w:t xml:space="preserve">Et24                                    connected    1        full   unconf EbraTestPhyPort                    </w:t>
              <w:br/>
              <w:t xml:space="preserve">Et25                                    connected    1        full   unconf EbraTestPhyPort                    </w:t>
              <w:br/>
              <w:t xml:space="preserve">Et26                                    connected    1        full   unconf EbraTestPhyPort                    </w:t>
              <w:br/>
              <w:t xml:space="preserve">Et27                                    connected    1        full   unconf EbraTestPhyPort                    </w:t>
              <w:br/>
              <w:t xml:space="preserve">Et28                                    connected    1        full   unconf EbraTestPhyPort                    </w:t>
              <w:br/>
              <w:t xml:space="preserve">Et29                                    connected    1        full   unconf EbraTestPhyPort                    </w:t>
              <w:br/>
              <w:t xml:space="preserve">Et30                                    connected    1        full   unconf EbraTestPhyPort                    </w:t>
              <w:br/>
              <w:t xml:space="preserve">Et31                                    connected    1        full   unconf EbraTestPhyPort                    </w:t>
              <w:br/>
              <w:t xml:space="preserve">Et32                                    connected    1        full   unconf EbraTestPhyPort                    </w:t>
              <w:br/>
              <w:t xml:space="preserve">Ma1        oob_management               connected    routed   a-full a-1G   10/100/1000                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Users</w:t>
      </w:r>
    </w:p>
    <w:p>
      <w:pPr>
        <w:pStyle w:val="Heading2"/>
      </w:pPr>
      <w:r>
        <w:t xml:space="preserve">13.1 Test Case: Test if usernames are configured </w:t>
      </w:r>
    </w:p>
    <w:p>
      <w:pPr>
        <w:pStyle w:val="Heading3"/>
      </w:pPr>
      <w:r>
        <w:t>13.1.1 DUT: BL2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[[True]]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>
              <w:t>On router |BL2|: |admin| username configured is |True|, username configured should be |[True]|.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|BL2|.</w:t>
              <w:br/>
              <w:t>GIVEN username configured status: |[True]|.</w:t>
              <w:br/>
              <w:t>WHEN username configured status: |True|.</w:t>
              <w:br/>
              <w:t>THEN test case result is |False|.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p>
      <w:pPr>
        <w:pStyle w:val="Heading3"/>
      </w:pPr>
      <w:r>
        <w:t>13.1.2 DUT: BL1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BL1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or skip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admin username configured on  |BL1|.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username admin privilege 15 role network-admin secret sha512 $6$Df86J4/SFMDE3/1K$Hef4KstdoxNDaami37cBquTWOTplC.miMPjXVgQxMe92.e5wxlnXOLlebgPj8Fz1KO0za/RCO7ZIs4Q6Eiq1g1</w:t>
              <w:br/>
              <w:t>username ansible privilege 15 role network-admin secret sha512 $6$Dzu11L7yp9j3nCM9$FSptxMPyIL555OMO.ldnjDXgwZmrfMYwHSr0uznE5Qoqvd9a6UdjiFcJUhGLtvXVZR1r.A/iF5aAt50hf/EK4/</w:t>
              <w:br/>
              <w:t>username cvpadmin privilege 15 role network-admin secret sha512 $6$qI16FDuEyTyahgyH$su2QQ4zgkOLu1269G7PM1pdM0xHV0AeBJ6nSUzCcGeTrIqCJYpEK8t/KKDtUy6Q8YyUGoYe2ZFPNYqprB482b0</w:t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