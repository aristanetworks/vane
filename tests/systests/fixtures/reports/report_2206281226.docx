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12:26:39PM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14.979725122451782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|BL1| the configured hostname is |bl1| and the correct hostname is |BL1|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 the configured hostname is |bl2| and the correct hostname is |BL2|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5921</w:t>
              <w:br/>
              <w:t>Last hit:           1 seconds ago</w:t>
              <w:br/>
              <w:t>Bytes in:           2415177</w:t>
              <w:br/>
              <w:t>Bytes out:          207343298</w:t>
              <w:br/>
              <w:t>Requests:           3756</w:t>
              <w:br/>
              <w:t>Commands:           26366</w:t>
              <w:br/>
              <w:t>Duration:           2109.499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4947766 seconds ago </w:t>
              <w:br/>
              <w:t xml:space="preserve">  cvpadmin         3755          2414869       207342750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767</w:t>
              <w:br/>
              <w:t>Last hit:           1 seconds ago</w:t>
              <w:br/>
              <w:t>Bytes in:           474600</w:t>
              <w:br/>
              <w:t>Bytes out:          46125057</w:t>
              <w:br/>
              <w:t>Requests:           303</w:t>
              <w:br/>
              <w:t>Commands:           5189</w:t>
              <w:br/>
              <w:t>Duration:           322.313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303            474600         46125057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5921</w:t>
              <w:br/>
              <w:t>Last hit:           1 seconds ago</w:t>
              <w:br/>
              <w:t>Bytes in:           2415177</w:t>
              <w:br/>
              <w:t>Bytes out:          207343298</w:t>
              <w:br/>
              <w:t>Requests:           3756</w:t>
              <w:br/>
              <w:t>Commands:           26366</w:t>
              <w:br/>
              <w:t>Duration:           2109.499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4947766 seconds ago </w:t>
              <w:br/>
              <w:t xml:space="preserve">  cvpadmin         3755          2414869       207342750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767</w:t>
              <w:br/>
              <w:t>Last hit:           1 seconds ago</w:t>
              <w:br/>
              <w:t>Bytes in:           474600</w:t>
              <w:br/>
              <w:t>Bytes out:          46125057</w:t>
              <w:br/>
              <w:t>Requests:           303</w:t>
              <w:br/>
              <w:t>Commands:           5189</w:t>
              <w:br/>
              <w:t>Duration:           322.313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303            474600         46125057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767</w:t>
              <w:br/>
              <w:t>Last hit:           1 seconds ago</w:t>
              <w:br/>
              <w:t>Bytes in:           474600</w:t>
              <w:br/>
              <w:t>Bytes out:          46125057</w:t>
              <w:br/>
              <w:t>Requests:           303</w:t>
              <w:br/>
              <w:t>Commands:           5189</w:t>
              <w:br/>
              <w:t>Duration:           322.313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303            474600         46125057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5921</w:t>
              <w:br/>
              <w:t>Last hit:           1 seconds ago</w:t>
              <w:br/>
              <w:t>Bytes in:           2415177</w:t>
              <w:br/>
              <w:t>Bytes out:          207343298</w:t>
              <w:br/>
              <w:t>Requests:           3756</w:t>
              <w:br/>
              <w:t>Commands:           26366</w:t>
              <w:br/>
              <w:t>Duration:           2109.499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4947766 seconds ago </w:t>
              <w:br/>
              <w:t xml:space="preserve">  cvpadmin         3755          2414869       207342750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767</w:t>
              <w:br/>
              <w:t>Last hit:           1 seconds ago</w:t>
              <w:br/>
              <w:t>Bytes in:           474600</w:t>
              <w:br/>
              <w:t>Bytes out:          46125057</w:t>
              <w:br/>
              <w:t>Requests:           303</w:t>
              <w:br/>
              <w:t>Commands:           5189</w:t>
              <w:br/>
              <w:t>Duration:           322.313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303            474600         46125057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5921</w:t>
              <w:br/>
              <w:t>Last hit:           1 seconds ago</w:t>
              <w:br/>
              <w:t>Bytes in:           2415177</w:t>
              <w:br/>
              <w:t>Bytes out:          207343298</w:t>
              <w:br/>
              <w:t>Requests:           3756</w:t>
              <w:br/>
              <w:t>Commands:           26366</w:t>
              <w:br/>
              <w:t>Duration:           2109.499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4947766 seconds ago </w:t>
              <w:br/>
              <w:t xml:space="preserve">  cvpadmin         3755          2414869       207342750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767</w:t>
              <w:br/>
              <w:t>Last hit:           1 seconds ago</w:t>
              <w:br/>
              <w:t>Bytes in:           474600</w:t>
              <w:br/>
              <w:t>Bytes out:          46125057</w:t>
              <w:br/>
              <w:t>Requests:           303</w:t>
              <w:br/>
              <w:t>Commands:           5189</w:t>
              <w:br/>
              <w:t>Duration:           322.313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303            474600         46125057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5921</w:t>
              <w:br/>
              <w:t>Last hit:           1 seconds ago</w:t>
              <w:br/>
              <w:t>Bytes in:           2415177</w:t>
              <w:br/>
              <w:t>Bytes out:          207343298</w:t>
              <w:br/>
              <w:t>Requests:           3756</w:t>
              <w:br/>
              <w:t>Commands:           26366</w:t>
              <w:br/>
              <w:t>Duration:           2109.499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4947766 seconds ago </w:t>
              <w:br/>
              <w:t xml:space="preserve">  cvpadmin         3755          2414869       207342750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18:26:21 up 111 days, 20:03,  0 users,  load average: 0.41, 0.25, 0.20</w:t>
              <w:br/>
              <w:t xml:space="preserve">  PID %CPU %MEM TT       STAT  STARTED     TIME CMD</w:t>
              <w:br/>
              <w:t xml:space="preserve"> 2072  1.0  2.6 ?        Sl     Mar 08 1-03:51:41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05:10:22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00:03:59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20623  0.0  0.0 ?        S    18:14:36 00:00:00 [kworker/0:1]</w:t>
              <w:br/>
              <w:t>21685  0.0  0.0 ?        S    18:21:01 00:00:00 [kworker/1:2]</w:t>
              <w:br/>
              <w:t>22864  0.0  0.0 ?        Rs   18:26:20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|0.27|.</w:t>
              <w:br/>
              <w:t>THEN test case result is |True|.</w:t>
              <w:br/>
              <w:t>OUTPUT of |show processes| is :</w:t>
              <w:br/>
              <w:br/>
              <w:t xml:space="preserve"> 18:26:21 up 124 days,  3:03,  1 user,  load average: 0.29, 0.24, 0.27</w:t>
              <w:br/>
              <w:t xml:space="preserve">  PID %CPU %MEM TT       STAT  STARTED     TIME CMD</w:t>
              <w:br/>
              <w:t xml:space="preserve"> 2094  1.0  2.7 ?        Sl     Feb 24 1-08:44:01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05:56:04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387  0.0  0.1 ?        Ssl  18:25:30 00:00:00 /usr/sbin/rsyslogd -n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627  0.0  0.0 ?        Rs   18:26:20 00:00:00 ps -e -o pid,pcpu,pmem,tt,stat,lstart,start,time,cmd --sort=-pcpu -ww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00:08:17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|0.24|.</w:t>
              <w:br/>
              <w:t>THEN test case result is |True|.</w:t>
              <w:br/>
              <w:t>OUTPUT of |show processes| is :</w:t>
              <w:br/>
              <w:br/>
              <w:t xml:space="preserve"> 18:26:21 up 124 days,  3:03,  1 user,  load average: 0.29, 0.24, 0.27</w:t>
              <w:br/>
              <w:t xml:space="preserve">  PID %CPU %MEM TT       STAT  STARTED     TIME CMD</w:t>
              <w:br/>
              <w:t xml:space="preserve"> 2094  1.0  2.7 ?        Sl     Feb 24 1-08:44:01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05:56:04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387  0.0  0.1 ?        Ssl  18:25:30 00:00:00 /usr/sbin/rsyslogd -n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627  0.0  0.0 ?        Rs   18:26:20 00:00:00 ps -e -o pid,pcpu,pmem,tt,stat,lstart,start,time,cmd --sort=-pcpu -ww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00:08:17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|0.25|.</w:t>
              <w:br/>
              <w:t>THEN test case result is |True|.</w:t>
              <w:br/>
              <w:t>OUTPUT of |show processes| is :</w:t>
              <w:br/>
              <w:br/>
              <w:t xml:space="preserve"> 18:26:21 up 111 days, 20:03,  0 users,  load average: 0.41, 0.25, 0.20</w:t>
              <w:br/>
              <w:t xml:space="preserve">  PID %CPU %MEM TT       STAT  STARTED     TIME CMD</w:t>
              <w:br/>
              <w:t xml:space="preserve"> 2072  1.0  2.6 ?        Sl     Mar 08 1-03:51:41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05:10:22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00:03:59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20623  0.0  0.0 ?        S    18:14:36 00:00:00 [kworker/0:1]</w:t>
              <w:br/>
              <w:t>21685  0.0  0.0 ?        S    18:21:01 00:00:00 [kworker/1:2]</w:t>
              <w:br/>
              <w:t>22864  0.0  0.0 ?        Rs   18:26:20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|0.41|.</w:t>
              <w:br/>
              <w:t>THEN test case result is |True|.</w:t>
              <w:br/>
              <w:t>OUTPUT of |show processes| is :</w:t>
              <w:br/>
              <w:br/>
              <w:t xml:space="preserve"> 18:26:21 up 111 days, 20:03,  0 users,  load average: 0.41, 0.25, 0.20</w:t>
              <w:br/>
              <w:t xml:space="preserve">  PID %CPU %MEM TT       STAT  STARTED     TIME CMD</w:t>
              <w:br/>
              <w:t xml:space="preserve"> 2072  1.0  2.6 ?        Sl     Mar 08 1-03:51:41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11:14:15 Etba</w:t>
              <w:br/>
              <w:t xml:space="preserve"> 1702  0.3  0.6 ?        S      Mar 08 09:15:01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05:10:22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00:03:59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20623  0.0  0.0 ?        S    18:14:36 00:00:00 [kworker/0:1]</w:t>
              <w:br/>
              <w:t>21685  0.0  0.0 ?        S    18:21:01 00:00:00 [kworker/1:2]</w:t>
              <w:br/>
              <w:t>22864  0.0  0.0 ?        Rs   18:26:20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|0.29|.</w:t>
              <w:br/>
              <w:t>THEN test case result is |True|.</w:t>
              <w:br/>
              <w:t>OUTPUT of |show processes| is :</w:t>
              <w:br/>
              <w:br/>
              <w:t xml:space="preserve"> 18:26:21 up 124 days,  3:03,  1 user,  load average: 0.29, 0.24, 0.27</w:t>
              <w:br/>
              <w:t xml:space="preserve">  PID %CPU %MEM TT       STAT  STARTED     TIME CMD</w:t>
              <w:br/>
              <w:t xml:space="preserve"> 2094  1.0  2.7 ?        Sl     Feb 24 1-08:44:01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09:52:42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05:56:04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387  0.0  0.1 ?        Ssl  18:25:30 00:00:00 /usr/sbin/rsyslogd -n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627  0.0  0.0 ?        Rs   18:26:20 00:00:00 ps -e -o pid,pcpu,pmem,tt,stat,lstart,start,time,cmd --sort=-pcpu -ww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00:03:56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02:36:15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00:08:17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Host</w:t>
      </w:r>
    </w:p>
    <w:p>
      <w:pPr>
        <w:pStyle w:val="Heading2"/>
      </w:pPr>
      <w:r>
        <w:t xml:space="preserve">6.1 Test Case: Test if hostname is correcet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|BL1| the configured hostname is |bl1| and the correct hostname is |BL1|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|bl1|.</w:t>
              <w:br/>
              <w:t>THEN test case result is |False|.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 the configured hostname is |bl2| and the correct hostname is |BL2|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|BL2|.</w:t>
              <w:br/>
              <w:t>WHEN hostname is |bl2|.</w:t>
              <w:br/>
              <w:t>THEN test case result is |False|.</w:t>
              <w:br/>
              <w:t>OUTPUT of |show hostname| is :</w:t>
              <w:br/>
              <w:br/>
              <w:t>Hostname: BL2</w:t>
              <w:br/>
              <w:t>FQDN:     BL2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3 minutes</w:t>
              <w:br/>
              <w:t>Total memory:           4006912 kB</w:t>
              <w:br/>
              <w:t>Free memory:            2603948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3 minutes</w:t>
              <w:br/>
              <w:t>Total memory:           4006912 kB</w:t>
              <w:br/>
              <w:t>Free memory:            2621300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Memory</w:t>
      </w:r>
    </w:p>
    <w:p>
      <w:pPr>
        <w:pStyle w:val="Heading2"/>
      </w:pPr>
      <w:r>
        <w:t xml:space="preserve">8.1 Test Case: Test memory utilization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64.97422453999488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|64.97422453999488|.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3 minutes</w:t>
              <w:br/>
              <w:t>Total memory:           4006912 kB</w:t>
              <w:br/>
              <w:t>Free memory:            2603948 kB</w:t>
              <w:br/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65.41636052900589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|65.41636052900589|.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3 minutes</w:t>
              <w:br/>
              <w:t>Total memory:           4006912 kB</w:t>
              <w:br/>
              <w:t>Free memory:            2621300 kB</w:t>
              <w:br/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Daemon</w:t>
      </w:r>
    </w:p>
    <w:p>
      <w:pPr>
        <w:pStyle w:val="Heading2"/>
      </w:pPr>
      <w:r>
        <w:t xml:space="preserve">11.1 Test Case: Test if daemons are enabled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20:02:01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daemons are running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20:02:01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link status is connected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protocol status is connected </w:t>
      </w:r>
    </w:p>
    <w:p>
      <w:pPr>
        <w:pStyle w:val="Heading3"/>
      </w:pPr>
      <w:r>
        <w:t>12.2.1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13.1.2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