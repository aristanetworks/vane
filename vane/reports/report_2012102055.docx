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10, 2020 08:55:09PM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memory utilization percent is |38.20494770510221%| and should be under |1%|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memory utilization percent is |37.599069721755534%| and should be under |1%|</w:t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1.10, 1.15, 1.17</w:t>
              <w:br/>
              <w:t xml:space="preserve">  PID %CPU %MEM TT       STAT  STARTED     TIME CMD</w:t>
              <w:br/>
              <w:t xml:space="preserve"> 1928  102  3.4 ?        Sl     Oct 09 63-14:56:56 Sfe</w:t>
              <w:br/>
              <w:t>18066  0.8  0.6 ?        SNl  19:01:06 00:00:56 python2.7 /var/awslogs/bin/aws logs push --config-file /mnt/flash/awslogs/awslogs.conf --additional-configs-dir /mnt/flash/awslogs/config</w:t>
              <w:br/>
              <w:t xml:space="preserve"> 1678  0.4  2.0 ?        Sl     Oct 09 06:00:53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02:00:29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26305  0.0  0.0 ?        Rs   20:54:06 00:00:00 ps -e -o pid,pcpu,pmem,tt,stat,lstart,start,time,cmd --sort=-pcpu -ww</w:t>
              <w:br/>
              <w:t>26365  0.0  0.0 ?        S      Dec 08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1.21, 1.23, 1.18</w:t>
              <w:br/>
              <w:t xml:space="preserve">  PID %CPU %MEM TT       STAT  STARTED     TIME CMD</w:t>
              <w:br/>
              <w:t xml:space="preserve"> 1867  102  3.4 ?        Sl     Oct 09 63-15:58:27 Sfe</w:t>
              <w:br/>
              <w:t xml:space="preserve"> 1699  0.4  2.0 ?        Sl     Oct 09 06:02:17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00:37:26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4557  0.0  0.0 ?        Rs   20:54:06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1.10, 1.15, 1.17</w:t>
              <w:br/>
              <w:t xml:space="preserve">  PID %CPU %MEM TT       STAT  STARTED     TIME CMD</w:t>
              <w:br/>
              <w:t xml:space="preserve"> 1928  102  3.4 ?        Sl     Oct 09 63-14:56:56 Sfe</w:t>
              <w:br/>
              <w:t>18066  0.8  0.6 ?        SNl  19:01:06 00:00:56 python2.7 /var/awslogs/bin/aws logs push --config-file /mnt/flash/awslogs/awslogs.conf --additional-configs-dir /mnt/flash/awslogs/config</w:t>
              <w:br/>
              <w:t xml:space="preserve"> 1678  0.4  2.0 ?        Sl     Oct 09 06:00:53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02:00:29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26305  0.0  0.0 ?        Rs   20:54:06 00:00:00 ps -e -o pid,pcpu,pmem,tt,stat,lstart,start,time,cmd --sort=-pcpu -ww</w:t>
              <w:br/>
              <w:t>26365  0.0  0.0 ?        S      Dec 08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1.21, 1.23, 1.18</w:t>
              <w:br/>
              <w:t xml:space="preserve">  PID %CPU %MEM TT       STAT  STARTED     TIME CMD</w:t>
              <w:br/>
              <w:t xml:space="preserve"> 1867  102  3.4 ?        Sl     Oct 09 63-15:58:27 Sfe</w:t>
              <w:br/>
              <w:t xml:space="preserve"> 1699  0.4  2.0 ?        Sl     Oct 09 06:02:17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00:37:26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4557  0.0  0.0 ?        Rs   20:54:06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1.10, 1.15, 1.17</w:t>
              <w:br/>
              <w:t xml:space="preserve">  PID %CPU %MEM TT       STAT  STARTED     TIME CMD</w:t>
              <w:br/>
              <w:t xml:space="preserve"> 1928  102  3.4 ?        Sl     Oct 09 63-14:56:56 Sfe</w:t>
              <w:br/>
              <w:t>18066  0.8  0.6 ?        SNl  19:01:06 00:00:56 python2.7 /var/awslogs/bin/aws logs push --config-file /mnt/flash/awslogs/awslogs.conf --additional-configs-dir /mnt/flash/awslogs/config</w:t>
              <w:br/>
              <w:t xml:space="preserve"> 1678  0.4  2.0 ?        Sl     Oct 09 06:00:53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02:00:29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26305  0.0  0.0 ?        Rs   20:54:06 00:00:00 ps -e -o pid,pcpu,pmem,tt,stat,lstart,start,time,cmd --sort=-pcpu -ww</w:t>
              <w:br/>
              <w:t>26365  0.0  0.0 ?        S      Dec 08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20:54:07 up 62 days,  4:44,  0 users,  load average: 1.21, 1.23, 1.18</w:t>
              <w:br/>
              <w:t xml:space="preserve">  PID %CPU %MEM TT       STAT  STARTED     TIME CMD</w:t>
              <w:br/>
              <w:t xml:space="preserve"> 1867  102  3.4 ?        Sl     Oct 09 63-15:58:27 Sfe</w:t>
              <w:br/>
              <w:t xml:space="preserve"> 1699  0.4  2.0 ?        Sl     Oct 09 06:02:17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00:37:26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4557  0.0  0.0 ?        Rs   20:54:06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(216.58.192.174) 72(100) bytes of data.</w:t>
              <w:br/>
              <w:t>76 bytes from ord36s02-in-f14.1e100.net (216.58.192.174): icmp_seq=1 ttl=100 (truncated)</w:t>
              <w:br/>
              <w:t>76 bytes from ord36s02-in-f14.1e100.net (216.58.192.174): icmp_seq=2 ttl=100 (truncated)</w:t>
              <w:br/>
              <w:t>76 bytes from ord36s02-in-f14.1e100.net (216.58.192.174): icmp_seq=3 ttl=100 (truncated)</w:t>
              <w:br/>
              <w:t>76 bytes from ord36s02-in-f14.1e100.net (216.58.192.174): icmp_seq=4 ttl=100 (truncated)</w:t>
              <w:br/>
              <w:t>76 bytes from ord36s02-in-f14.1e100.net (216.58.192.174): icmp_seq=5 ttl=100 (truncated)</w:t>
              <w:br/>
              <w:br/>
              <w:t>--- google.com ping statistics ---</w:t>
              <w:br/>
              <w:t>5 packets transmitted, 5 received, 0% packet loss, time 63ms</w:t>
              <w:br/>
              <w:t>rtt min/avg/max/mdev = 17.175/17.277/17.615/0.206 ms, pipe 2, ipg/ewma 15.815/17.440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time=11.1 ms</w:t>
              <w:br/>
              <w:t>80 bytes from 151.101.1.67 (151.101.1.67): icmp_seq=2 ttl=39 time=11.1 ms</w:t>
              <w:br/>
              <w:t>80 bytes from 151.101.1.67 (151.101.1.67): icmp_seq=3 ttl=39 time=11.1 ms</w:t>
              <w:br/>
              <w:t>80 bytes from 151.101.1.67 (151.101.1.67): icmp_seq=4 ttl=39 time=11.1 ms</w:t>
              <w:br/>
              <w:t>80 bytes from 151.101.1.67 (151.101.1.67):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11.140/11.146/11.156/0.094 ms, pipe 2, ipg/ewma 10.857/11.151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time=23.4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23.377/23.388/23.403/0.193 ms, pipe 3, ipg/ewma 16.647/23.389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ord30s31-in-f238.1e100.net (172.217.4.238): icmp_seq=1 ttl=100 (truncated)</w:t>
              <w:br/>
              <w:t>76 bytes from ord30s31-in-f238.1e100.net (172.217.4.238): icmp_seq=2 ttl=100 (truncated)</w:t>
              <w:br/>
              <w:t>76 bytes from ord30s31-in-f238.1e100.net (172.217.4.238): icmp_seq=3 ttl=100 (truncated)</w:t>
              <w:br/>
              <w:t>76 bytes from ord30s31-in-f238.1e100.net (172.217.4.238): icmp_seq=4 ttl=100 (truncated)</w:t>
              <w:br/>
              <w:t>76 bytes from ord30s31-in-f238.1e100.net (172.217.4.238):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16.654/16.695/16.735/0.143 ms, pipe 2, ipg/ewma 15.265/16.699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time=10.4 ms</w:t>
              <w:br/>
              <w:t>80 bytes from 151.101.193.67 (151.101.193.67): icmp_seq=2 ttl=39 time=10.5 ms</w:t>
              <w:br/>
              <w:t>80 bytes from 151.101.193.67 (151.101.193.67): icmp_seq=3 ttl=39 time=10.4 ms</w:t>
              <w:br/>
              <w:t>80 bytes from 151.101.193.67 (151.101.193.67): icmp_seq=4 ttl=39 time=10.6 ms</w:t>
              <w:br/>
              <w:t>80 bytes from 151.101.193.67 (151.101.193.67): icmp_seq=5 ttl=39 time=10.4 ms</w:t>
              <w:br/>
              <w:br/>
              <w:t>--- cnn.com ping statistics ---</w:t>
              <w:br/>
              <w:t>5 packets transmitted, 5 received, 0% packet loss, time 115ms</w:t>
              <w:br/>
              <w:t>rtt min/avg/max/mdev = 10.442/10.514/10.657/0.139 ms, pipe 2, ipg/ewma 28.949/10.491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171ms</w:t>
              <w:br/>
              <w:t>rtt min/avg/max/mdev = 22.736/22.833/23.126/0.222 ms, pipe 3, ipg/ewma 42.922/22.795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(7293071360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62 days, 4:43:41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62 days, 4:43:37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62 days, 4:43:41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62 days, 4:43:37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44 minutes</w:t>
              <w:br/>
              <w:t>Total memory:           7818736 kB</w:t>
              <w:br/>
              <w:t>Free memory:            2986932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44 minutes</w:t>
              <w:br/>
              <w:t>Total memory:           7818736 kB</w:t>
              <w:br/>
              <w:t>Free memory:            2939488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20.9 kbps (- with framing overhead), 21 packets/sec</w:t>
              <w:br/>
              <w:t xml:space="preserve">  5 minutes output rate 37.6 kbps (- with framing overhead), 23 packets/sec</w:t>
              <w:br/>
              <w:t xml:space="preserve">     118664744 packets input, 14702420786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132781259 packets output, 24919494904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47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34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39.5 kbps (- with framing overhead), 25 packets/sec</w:t>
              <w:br/>
              <w:t xml:space="preserve">     118779254 packets input, 14719007368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132953519 packets output, 24771490035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31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20.9 kbps (- with framing overhead), 21 packets/sec</w:t>
              <w:br/>
              <w:t xml:space="preserve">  5 minutes output rate 37.6 kbps (- with framing overhead), 23 packets/sec</w:t>
              <w:br/>
              <w:t xml:space="preserve">     118664744 packets input, 14702420786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132781259 packets output, 24919494904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47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34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39.5 kbps (- with framing overhead), 25 packets/sec</w:t>
              <w:br/>
              <w:t xml:space="preserve">     118779254 packets input, 14719007368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132953519 packets output, 24771490035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31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|0.0002088933689070303|.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|0.00037535904701864594|.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20.9 kbps (- with framing overhead), 21 packets/sec</w:t>
              <w:br/>
              <w:t xml:space="preserve">  5 minutes output rate 37.6 kbps (- with framing overhead), 23 packets/sec</w:t>
              <w:br/>
              <w:t xml:space="preserve">     118664744 packets input, 14702420786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132781259 packets output, 24919494904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47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34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|0.00022260114360975482|.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|0.00039523098024238444|.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43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39.5 kbps (- with framing overhead), 25 packets/sec</w:t>
              <w:br/>
              <w:t xml:space="preserve">     118779254 packets input, 14719007368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132953519 packets output, 24771490035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43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40 minutes, 39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43 minutes, 31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9 22:29:24 kg-topology-CloudEosRR1 Aaa: %AAA-4-LOGIN_FAILED: user admin failed to login [from: 162.244.81.239] [service: sshd] [reason: Authentication failed - Bad user]</w:t>
              <w:br/>
              <w:t>Dec  9 22:29:54 kg-topology-CloudEosRR1 Aaa: %AAA-4-LOGIN_FAILED: user admin failed to login [from: 162.244.81.239] [service: sshd] [reason: Authentication failed - Bad user]</w:t>
              <w:br/>
              <w:t>Dec  9 22:29:56 kg-topology-CloudEosRR1 Aaa: %AAA-4-LOGIN_FAILED: user admin failed to login [from: 162.244.81.239] [service: sshd] [reason: Authentication failed - Bad user]</w:t>
              <w:br/>
              <w:t>Dec  9 22:29:58 kg-topology-CloudEosRR1 Aaa: %AAA-4-LOGIN_FAILED: user admin failed to login [from: 162.244.81.239] [service: sshd] [reason: Authentication failed - Bad user]</w:t>
              <w:br/>
              <w:t>Dec  9 22:30:01 kg-topology-CloudEosRR1 Aaa: %AAA-4-LOGIN_FAILED: user admin failed to login [from: 162.244.81.239] [service: sshd] [reason: Authentication failed - Bad user]</w:t>
              <w:br/>
              <w:t>Dec  9 22:30:04 kg-topology-CloudEosRR1 Aaa: %AAA-4-LOGIN_FAILED: user admin failed to login [from: 162.244.81.239] [service: sshd] [reason: Authentication failed - Bad user]</w:t>
              <w:br/>
              <w:t>Dec  9 22:30:11 kg-topology-CloudEosRR1 Aaa: %AAA-4-LOGIN_FAILED: user netgear failed to login [from: 162.244.81.239] [service: sshd] [reason: Authentication failed - Bad user]</w:t>
              <w:br/>
              <w:t>Dec  9 22:30:31 kg-topology-CloudEosRR1 Aaa: %AAA-4-LOGIN_FAILED: user netgear failed to login [from: 162.244.81.239] [service: sshd] [reason: Authentication failed - Bad user]</w:t>
              <w:br/>
              <w:t>Dec  9 22:30:50 kg-topology-CloudEosRR1 Aaa: %AAA-4-LOGIN_FAILED: user postgres failed to login [from: 162.244.81.239] [service: sshd] [reason: Authentication failed - Bad user]</w:t>
              <w:br/>
              <w:t>Dec  9 22:30:51 kg-topology-CloudEosRR1 Aaa: %AAA-4-LOGIN_FAILED: user postgres failed to login [from: 162.244.81.239] [service: sshd] [reason: Authentication failed - Bad user]</w:t>
              <w:br/>
              <w:t>Dec  9 22:31:03 kg-topology-CloudEosRR1 Aaa: %AAA-4-LOGIN_FAILED: user admin failed to login [from: 162.244.81.239] [service: sshd] [reason: Authentication failed - Bad user]</w:t>
              <w:br/>
              <w:t>Dec  9 22:31:06 kg-topology-CloudEosRR1 Aaa: %AAA-4-LOGIN_FAILED: user admin failed to login [from: 162.244.81.239] [service: sshd] [reason: Authentication failed - Bad user]</w:t>
              <w:br/>
              <w:t>Dec  9 22:31:14 kg-topology-CloudEosRR1 Aaa: %AAA-4-LOGIN_FAILED: user admin failed to login [from: 162.244.81.239] [service: sshd] [reason: Authentication failed - Bad user]</w:t>
              <w:br/>
              <w:t>Dec  9 22:31:16 kg-topology-CloudEosRR1 Aaa: %AAA-4-LOGIN_FAILED: user admin failed to login [from: 162.244.81.239] [service: sshd] [reason: Authentication failed - Bad user]</w:t>
              <w:br/>
              <w:t>Dec  9 22:31:19 kg-topology-CloudEosRR1 Aaa: %AAA-4-LOGIN_FAILED: user admin failed to login [from: 162.244.81.239] [service: sshd] [reason: Authentication failed - Bad user]</w:t>
              <w:br/>
              <w:t>Dec  9 22:31:21 kg-topology-CloudEosRR1 Aaa: %AAA-4-LOGIN_FAILED: user admin failed to login [from: 162.244.81.239] [service: sshd] [reason: Authentication failed - Bad user]</w:t>
              <w:br/>
              <w:t>Dec  9 22:31:24 kg-topology-CloudEosRR1 Aaa: %AAA-4-LOGIN_FAILED: user admin failed to login [from: 162.244.81.239] [service: sshd] [reason: Authentication failed - Bad user]</w:t>
              <w:br/>
              <w:t>Dec  9 22:31:26 kg-topology-CloudEosRR1 Aaa: %AAA-4-LOGIN_FAILED: user admin failed to login [from: 162.244.81.239] [service: sshd] [reason: Authentication failed - Bad user]</w:t>
              <w:br/>
              <w:t>Dec  9 22:31:30 kg-topology-CloudEosRR1 Aaa: %AAA-4-LOGIN_FAILED: user admin failed to login [from: 162.244.81.239] [service: sshd] [reason: Authentication failed - Bad user]</w:t>
              <w:br/>
              <w:t>Dec  9 22:31:32 kg-topology-CloudEosRR1 Aaa: %AAA-4-LOGIN_FAILED: user admin failed to login [from: 162.244.81.239] [service: sshd] [reason: Authentication failed - Bad user]</w:t>
              <w:br/>
              <w:t>Dec 10 04:58:25 kg-topology-CloudEosRR1 Aaa: %AAA-5-LOGIN: user cvpsystem logged in [from: localhost] [service: TerminAttr]</w:t>
              <w:br/>
              <w:t>Dec 10 04:58:25 kg-topology-CloudEosRR1 Aaa: %AAA-5-LOGOUT: user cvpsystem logged out [from: localhost] [service: TerminAttr]</w:t>
              <w:br/>
              <w:t>Dec 10 04:58:25 kg-topology-CloudEosRR1 Aaa: %AAA-5-LOGIN: user cvpsystem logged in [from: localhost] [service: TerminAttr]</w:t>
              <w:br/>
              <w:t>Dec 10 04:58:25 kg-topology-CloudEosRR1 ConfigAgent: %SYS-5-CONFIG_SESSION_ENTERED: User cvpsystem entered configuration session capiVerify-1545-55d972603aa411eb8c3f020000000000 on TerminAttr (localhost)</w:t>
              <w:br/>
              <w:t>Dec 10 04:58:26 kg-topology-CloudEosRR1 ConfigAgent: %SYS-5-CONFIG_SESSION_EXITED: User cvpsystem exited configuration session capiVerify-1545-55d972603aa411eb8c3f020000000000 on TerminAttr (localhost)</w:t>
              <w:br/>
              <w:t>Dec 10 04:58:26 kg-topology-CloudEosRR1 ConfigAgent: %SYS-5-CONFIG_SESSION_ABORTED: User cvpsystem aborted configuration session capiVerify-1545-55d972603aa411eb8c3f020000000000 on TerminAttr (localhost)</w:t>
              <w:br/>
              <w:t>Dec 10 04:58:26 kg-topology-CloudEosRR1 Aaa: %AAA-5-LOGOUT: user cvpsystem logged out [from: localhost] [service: TerminAttr]</w:t>
              <w:br/>
              <w:t>Dec 10 14:44:23 kg-topology-CloudEosRR1 Aaa: %AAA-4-LOGIN_FAILED: user admin failed to login [from: 37.215.250.228] [service: sshd] [reason: Authentication failed - Bad user]</w:t>
              <w:br/>
              <w:t>Dec 10 14:44:29 kg-topology-CloudEosRR1 Aaa: %AAA-4-LOGIN_FAILED: user admin failed to login [from: 37.215.250.228] [service: sshd] [reason: Authentication failed - Bad user]</w:t>
              <w:br/>
              <w:t>Dec 10 20:52:21 kg-topology-CloudEosRR1 Aaa: %AAA-5-LOGIN: user kgrozis logged in [from: 173.79.124.35] [service: command-api]</w:t>
              <w:br/>
              <w:t>Dec 10 20:52:26 kg-topology-CloudEosRR1 Aaa: %AAA-5-LOGOUT: user kgrozis logged out [from: 173.79.124.35] [service: command-api]</w:t>
              <w:br/>
              <w:t>Dec 10 20:54:06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10 11:32:14 kg-topology-CloudEosRR2 Aaa: %AAA-4-LOGIN_FAILED: user admin failed to login [from: 45.143.221.22] [service: sshd] [reason: Authentication failed - Bad user]</w:t>
              <w:br/>
              <w:t>Dec 10 11:32:14 kg-topology-CloudEosRR2 Aaa: %AAA-4-LOGIN_FAILED: user admin failed to login [from: 45.143.221.22] [service: sshd] [reason: Authentication failed - Bad user]</w:t>
              <w:br/>
              <w:t>Dec 10 11:32:14 kg-topology-CloudEosRR2 Aaa: %AAA-4-LOGIN_FAILED: user admin failed to login [from: 45.143.221.22] [service: sshd] [reason: Authentication failed - Bad user]</w:t>
              <w:br/>
              <w:t>Dec 10 11:32:14 kg-topology-CloudEosRR2 Aaa: %AAA-4-LOGIN_FAILED: user admin failed to login [from: 45.143.221.22] [service: sshd] [reason: Authentication failed - Bad user]</w:t>
              <w:br/>
              <w:t>Dec 10 11:32:15 kg-topology-CloudEosRR2 Aaa: %AAA-4-LOGIN_FAILED: user TANDBERG failed to login [from: 45.143.221.22] [service: sshd] [reason: Authentication failed - Bad user]</w:t>
              <w:br/>
              <w:t>Dec 10 11:32:15 kg-topology-CloudEosRR2 Aaa: %AAA-4-LOGIN_FAILED: user TANDBERG failed to login [from: 45.143.221.22] [service: sshd] [reason: Authentication failed - Bad user]</w:t>
              <w:br/>
              <w:t>Dec 10 11:32:16 kg-topology-CloudEosRR2 Aaa: %AAA-4-LOGIN_FAILED: user TANDBERG failed to login [from: 45.143.221.22] [service: sshd] [reason: Authentication failed - Bad user]</w:t>
              <w:br/>
              <w:t>Dec 10 11:32:16 kg-topology-CloudEosRR2 Aaa: %AAA-4-LOGIN_FAILED: user TANDBERG failed to login [from: 45.143.221.22] [service: sshd] [reason: Authentication failed - Bad user]</w:t>
              <w:br/>
              <w:t>Dec 10 11:32:17 kg-topology-CloudEosRR2 Aaa: %AAA-4-LOGIN_FAILED: user TANDBERG failed to login [from: 45.143.221.22] [service: sshd] [reason: Authentication failed - Bad user]</w:t>
              <w:br/>
              <w:t>Dec 10 11:32:17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11:32:22 kg-topology-CloudEosRR2 Aaa: %AAA-4-LOGIN_FAILED: user TANDBERG failed to login [from: 45.143.221.22] [service: sshd] [reason: Authentication failed - Bad user]</w:t>
              <w:br/>
              <w:t>Dec 10 11:32:22 kg-topology-CloudEosRR2 Aaa: %AAA-4-LOGIN_FAILED: user TANDBERG failed to login [from: 45.143.221.22] [service: sshd] [reason: Authentication failed - Bad user]</w:t>
              <w:br/>
              <w:t>Dec 10 20:52:20 kg-topology-CloudEosRR2 Aaa: %AAA-5-LOGIN: user kgrozis logged in [from: 173.79.124.35] [service: command-api]</w:t>
              <w:br/>
              <w:t>Dec 10 20:52:25 kg-topology-CloudEosRR2 Aaa: %AAA-5-LOGOUT: user kgrozis logged out [from: 173.79.124.35] [service: command-api]</w:t>
              <w:br/>
              <w:t>Dec 10 20:54:06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629</w:t>
              <w:br/>
              <w:t>Last hit:           0 seconds ago</w:t>
              <w:br/>
              <w:t>Bytes in:           196746</w:t>
              <w:br/>
              <w:t>Bytes out:          10357677</w:t>
              <w:br/>
              <w:t>Requests:           569</w:t>
              <w:br/>
              <w:t>Commands:           5201</w:t>
              <w:br/>
              <w:t>Duration:           428.513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569            196746         10357677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630</w:t>
              <w:br/>
              <w:t>Last hit:           0 seconds ago</w:t>
              <w:br/>
              <w:t>Bytes in:           196891</w:t>
              <w:br/>
              <w:t>Bytes out:          10337302</w:t>
              <w:br/>
              <w:t>Requests:           570</w:t>
              <w:br/>
              <w:t>Commands:           5203</w:t>
              <w:br/>
              <w:t>Duration:           428.621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570            196891         10337302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629</w:t>
              <w:br/>
              <w:t>Last hit:           0 seconds ago</w:t>
              <w:br/>
              <w:t>Bytes in:           196746</w:t>
              <w:br/>
              <w:t>Bytes out:          10357677</w:t>
              <w:br/>
              <w:t>Requests:           569</w:t>
              <w:br/>
              <w:t>Commands:           5201</w:t>
              <w:br/>
              <w:t>Duration:           428.513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569            196746         10357677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630</w:t>
              <w:br/>
              <w:t>Last hit:           0 seconds ago</w:t>
              <w:br/>
              <w:t>Bytes in:           196891</w:t>
              <w:br/>
              <w:t>Bytes out:          10337302</w:t>
              <w:br/>
              <w:t>Requests:           570</w:t>
              <w:br/>
              <w:t>Commands:           5203</w:t>
              <w:br/>
              <w:t>Duration:           428.621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570            196891         10337302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629</w:t>
              <w:br/>
              <w:t>Last hit:           0 seconds ago</w:t>
              <w:br/>
              <w:t>Bytes in:           196746</w:t>
              <w:br/>
              <w:t>Bytes out:          10357677</w:t>
              <w:br/>
              <w:t>Requests:           569</w:t>
              <w:br/>
              <w:t>Commands:           5201</w:t>
              <w:br/>
              <w:t>Duration:           428.513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569            196746         10357677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630</w:t>
              <w:br/>
              <w:t>Last hit:           0 seconds ago</w:t>
              <w:br/>
              <w:t>Bytes in:           196891</w:t>
              <w:br/>
              <w:t>Bytes out:          10337302</w:t>
              <w:br/>
              <w:t>Requests:           570</w:t>
              <w:br/>
              <w:t>Commands:           5203</w:t>
              <w:br/>
              <w:t>Duration:           428.621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570            196891         10337302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629</w:t>
              <w:br/>
              <w:t>Last hit:           0 seconds ago</w:t>
              <w:br/>
              <w:t>Bytes in:           196746</w:t>
              <w:br/>
              <w:t>Bytes out:          10357677</w:t>
              <w:br/>
              <w:t>Requests:           569</w:t>
              <w:br/>
              <w:t>Commands:           5201</w:t>
              <w:br/>
              <w:t>Duration:           428.513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569            196746         10357677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630</w:t>
              <w:br/>
              <w:t>Last hit:           0 seconds ago</w:t>
              <w:br/>
              <w:t>Bytes in:           196891</w:t>
              <w:br/>
              <w:t>Bytes out:          10337302</w:t>
              <w:br/>
              <w:t>Requests:           570</w:t>
              <w:br/>
              <w:t>Commands:           5203</w:t>
              <w:br/>
              <w:t>Duration:           428.621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570            196891         10337302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629</w:t>
              <w:br/>
              <w:t>Last hit:           0 seconds ago</w:t>
              <w:br/>
              <w:t>Bytes in:           196746</w:t>
              <w:br/>
              <w:t>Bytes out:          10357677</w:t>
              <w:br/>
              <w:t>Requests:           569</w:t>
              <w:br/>
              <w:t>Commands:           5201</w:t>
              <w:br/>
              <w:t>Duration:           428.513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569            196746         10357677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630</w:t>
              <w:br/>
              <w:t>Last hit:           0 seconds ago</w:t>
              <w:br/>
              <w:t>Bytes in:           196891</w:t>
              <w:br/>
              <w:t>Bytes out:          10337302</w:t>
              <w:br/>
              <w:t>Requests:           570</w:t>
              <w:br/>
              <w:t>Commands:           5203</w:t>
              <w:br/>
              <w:t>Duration:           428.621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570            196891         10337302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513  1024  377    0.135   -0.022   0.017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269  1024  377     0.13    0.022   0.029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20:54:07 up 62 days,  4:44,  0 users,  load average: 1.10, 1.15, 1.17</w:t>
              <w:br/>
              <w:t xml:space="preserve">  PID %CPU %MEM TT       STAT  STARTED     TIME CMD</w:t>
              <w:br/>
              <w:t xml:space="preserve"> 1928  102  3.4 ?        Sl     Oct 09 63-14:56:56 Sfe</w:t>
              <w:br/>
              <w:t>18066  0.8  0.6 ?        SNl  19:01:06 00:00:56 python2.7 /var/awslogs/bin/aws logs push --config-file /mnt/flash/awslogs/awslogs.conf --additional-configs-dir /mnt/flash/awslogs/config</w:t>
              <w:br/>
              <w:t xml:space="preserve"> 1678  0.4  2.0 ?        Sl     Oct 09 06:00:53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02:00:29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26305  0.0  0.0 ?        Rs   20:54:06 00:00:00 ps -e -o pid,pcpu,pmem,tt,stat,lstart,start,time,cmd --sort=-pcpu -ww</w:t>
              <w:br/>
              <w:t>26365  0.0  0.0 ?        S      Dec 08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20:54:07 up 62 days,  4:44,  0 users,  load average: 1.21, 1.23, 1.18</w:t>
              <w:br/>
              <w:t xml:space="preserve">  PID %CPU %MEM TT       STAT  STARTED     TIME CMD</w:t>
              <w:br/>
              <w:t xml:space="preserve"> 1867  102  3.4 ?        Sl     Oct 09 63-15:58:27 Sfe</w:t>
              <w:br/>
              <w:t xml:space="preserve"> 1699  0.4  2.0 ?        Sl     Oct 09 06:02:17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00:37:26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4557  0.0  0.0 ?        Rs   20:54:06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38.20494770510221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memory utilization percent is |38.20494770510221%|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|1|.</w:t>
              <w:br/>
              <w:t>WHEN  memory utilization is |38.20494770510221|.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44 minutes</w:t>
              <w:br/>
              <w:t>Total memory:           7818736 kB</w:t>
              <w:br/>
              <w:t>Free memory:            2986932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37.599069721755534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memory utilization percent is |37.599069721755534%|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|1|.</w:t>
              <w:br/>
              <w:t>WHEN  memory utilization is |37.599069721755534|.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44 minutes</w:t>
              <w:br/>
              <w:t>Total memory:           7818736 kB</w:t>
              <w:br/>
              <w:t>Free memory:            2939488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