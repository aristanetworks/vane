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31, 2022 02:26:59AM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9.69229507446289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is running 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1182</w:t>
              <w:br/>
              <w:t>Last hit:           0 seconds ago</w:t>
              <w:br/>
              <w:t>Bytes in:           504477</w:t>
              <w:br/>
              <w:t>Bytes out:          49277018</w:t>
              <w:br/>
              <w:t>Requests:           717</w:t>
              <w:br/>
              <w:t>Commands:           5343</w:t>
              <w:br/>
              <w:t>Duration:           826.427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717            504477         49277018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port is correct 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1182</w:t>
              <w:br/>
              <w:t>Last hit:           0 seconds ago</w:t>
              <w:br/>
              <w:t>Bytes in:           504477</w:t>
              <w:br/>
              <w:t>Bytes out:          49277018</w:t>
              <w:br/>
              <w:t>Requests:           717</w:t>
              <w:br/>
              <w:t>Commands:           5343</w:t>
              <w:br/>
              <w:t>Duration:           826.427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717            504477         49277018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https api server is enabled 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1182</w:t>
              <w:br/>
              <w:t>Last hit:           0 seconds ago</w:t>
              <w:br/>
              <w:t>Bytes in:           504477</w:t>
              <w:br/>
              <w:t>Bytes out:          49277018</w:t>
              <w:br/>
              <w:t>Requests:           717</w:t>
              <w:br/>
              <w:t>Commands:           5343</w:t>
              <w:br/>
              <w:t>Duration:           826.427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717            504477         49277018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on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1182</w:t>
              <w:br/>
              <w:t>Last hit:           0 seconds ago</w:t>
              <w:br/>
              <w:t>Bytes in:           504477</w:t>
              <w:br/>
              <w:t>Bytes out:          49277018</w:t>
              <w:br/>
              <w:t>Requests:           717</w:t>
              <w:br/>
              <w:t>Commands:           5343</w:t>
              <w:br/>
              <w:t>Duration:           826.427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717            504477         49277018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local http api server is running on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1182</w:t>
              <w:br/>
              <w:t>Last hit:           0 seconds ago</w:t>
              <w:br/>
              <w:t>Bytes in:           504477</w:t>
              <w:br/>
              <w:t>Bytes out:          49277018</w:t>
              <w:br/>
              <w:t>Requests:           717</w:t>
              <w:br/>
              <w:t>Commands:           5343</w:t>
              <w:br/>
              <w:t>Duration:           826.427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717            504477         49277018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Cpu</w:t>
      </w:r>
    </w:p>
    <w:p>
      <w:pPr>
        <w:pStyle w:val="Heading2"/>
      </w:pPr>
      <w:r>
        <w:t xml:space="preserve">4.1 Test Case: Test 1 sec cpu utlization on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|0.12|.</w:t>
              <w:br/>
              <w:t>THEN test case result is |True|.</w:t>
              <w:br/>
              <w:t>OUTPUT of |show processes| is :</w:t>
              <w:br/>
              <w:br/>
              <w:t xml:space="preserve"> 02:26:53 up 34 days, 11:03,  0 users,  load average: 0.12, 0.15, 0.17</w:t>
              <w:br/>
              <w:t xml:space="preserve">  PID %CPU %MEM TT       STAT  STARTED     TIME CMD</w:t>
              <w:br/>
              <w:t xml:space="preserve"> 2094  1.0  2.5 ?        Sl     Feb 24 08:44:15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03:46:52 Etba</w:t>
              <w:br/>
              <w:t xml:space="preserve"> 1702  0.3  0.6 ?        S      Feb 24 02:44:00 ProcMgr-worker</w:t>
              <w:br/>
              <w:t xml:space="preserve"> 1211  0.2  0.9 ?        S&lt;Ll   Feb 24 01:55:28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01:38:51 ConfigAgent</w:t>
              <w:br/>
              <w:t xml:space="preserve"> 2139  0.1  2.1 ?        S      Feb 24 01:13:41 StpTxRx</w:t>
              <w:br/>
              <w:t xml:space="preserve"> 2144  0.1  1.7 ?        S      Feb 24 01:04:10 AgentMonitor</w:t>
              <w:br/>
              <w:t xml:space="preserve"> 2184  0.1  2.4 ?        S      Feb 24 01:29:53 Fhrp</w:t>
              <w:br/>
              <w:t xml:space="preserve"> 2225  0.1  2.1 ?        S      Feb 24 01:20:08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00:12:28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00:31:17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00:04:14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00:01:07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00:19:10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18767  0.0  0.0 ?        S    01:54:01 00:00:00 [kworker/1:2]</w:t>
              <w:br/>
              <w:t>19115  0.0  0.0 ?        Ss   02:01:00 00:00:00 /usr/sbin/anacron -s</w:t>
              <w:br/>
              <w:t>19985  0.0  0.0 ?        S    02:18:01 00:00:00 [kworker/0:1]</w:t>
              <w:br/>
              <w:t>20271  0.0  0.0 ?        S    02:24:01 00:00:00 [kworker/1:1]</w:t>
              <w:br/>
              <w:t>20544  0.0  0.0 ?        Rs   02:26:52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1 min cpu utlization on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|0.15|.</w:t>
              <w:br/>
              <w:t>THEN test case result is |True|.</w:t>
              <w:br/>
              <w:t>OUTPUT of |show processes| is :</w:t>
              <w:br/>
              <w:br/>
              <w:t xml:space="preserve"> 02:26:53 up 34 days, 11:03,  0 users,  load average: 0.12, 0.15, 0.17</w:t>
              <w:br/>
              <w:t xml:space="preserve">  PID %CPU %MEM TT       STAT  STARTED     TIME CMD</w:t>
              <w:br/>
              <w:t xml:space="preserve"> 2094  1.0  2.5 ?        Sl     Feb 24 08:44:15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03:46:52 Etba</w:t>
              <w:br/>
              <w:t xml:space="preserve"> 1702  0.3  0.6 ?        S      Feb 24 02:44:00 ProcMgr-worker</w:t>
              <w:br/>
              <w:t xml:space="preserve"> 1211  0.2  0.9 ?        S&lt;Ll   Feb 24 01:55:28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01:38:51 ConfigAgent</w:t>
              <w:br/>
              <w:t xml:space="preserve"> 2139  0.1  2.1 ?        S      Feb 24 01:13:41 StpTxRx</w:t>
              <w:br/>
              <w:t xml:space="preserve"> 2144  0.1  1.7 ?        S      Feb 24 01:04:10 AgentMonitor</w:t>
              <w:br/>
              <w:t xml:space="preserve"> 2184  0.1  2.4 ?        S      Feb 24 01:29:53 Fhrp</w:t>
              <w:br/>
              <w:t xml:space="preserve"> 2225  0.1  2.1 ?        S      Feb 24 01:20:08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00:12:28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00:31:17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00:04:14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00:01:07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00:19:10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18767  0.0  0.0 ?        S    01:54:01 00:00:00 [kworker/1:2]</w:t>
              <w:br/>
              <w:t>19115  0.0  0.0 ?        Ss   02:01:00 00:00:00 /usr/sbin/anacron -s</w:t>
              <w:br/>
              <w:t>19985  0.0  0.0 ?        S    02:18:01 00:00:00 [kworker/0:1]</w:t>
              <w:br/>
              <w:t>20271  0.0  0.0 ?        S    02:24:01 00:00:00 [kworker/1:1]</w:t>
              <w:br/>
              <w:t>20544  0.0  0.0 ?        Rs   02:26:52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5 min cpu utlization on </w:t>
      </w:r>
    </w:p>
    <w:p>
      <w:pPr>
        <w:pStyle w:val="Heading3"/>
      </w:pPr>
      <w:r>
        <w:t>4.3.1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|0.17|.</w:t>
              <w:br/>
              <w:t>THEN test case result is |True|.</w:t>
              <w:br/>
              <w:t>OUTPUT of |show processes| is :</w:t>
              <w:br/>
              <w:br/>
              <w:t xml:space="preserve"> 02:26:53 up 34 days, 11:03,  0 users,  load average: 0.12, 0.15, 0.17</w:t>
              <w:br/>
              <w:t xml:space="preserve">  PID %CPU %MEM TT       STAT  STARTED     TIME CMD</w:t>
              <w:br/>
              <w:t xml:space="preserve"> 2094  1.0  2.5 ?        Sl     Feb 24 08:44:15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03:46:52 Etba</w:t>
              <w:br/>
              <w:t xml:space="preserve"> 1702  0.3  0.6 ?        S      Feb 24 02:44:00 ProcMgr-worker</w:t>
              <w:br/>
              <w:t xml:space="preserve"> 1211  0.2  0.9 ?        S&lt;Ll   Feb 24 01:55:28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01:38:51 ConfigAgent</w:t>
              <w:br/>
              <w:t xml:space="preserve"> 2139  0.1  2.1 ?        S      Feb 24 01:13:41 StpTxRx</w:t>
              <w:br/>
              <w:t xml:space="preserve"> 2144  0.1  1.7 ?        S      Feb 24 01:04:10 AgentMonitor</w:t>
              <w:br/>
              <w:t xml:space="preserve"> 2184  0.1  2.4 ?        S      Feb 24 01:29:53 Fhrp</w:t>
              <w:br/>
              <w:t xml:space="preserve"> 2225  0.1  2.1 ?        S      Feb 24 01:20:08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00:12:28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4.0 ?        S      Feb 24 00:31:17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00:04:14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00:01:07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00:19:10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18767  0.0  0.0 ?        S    01:54:01 00:00:00 [kworker/1:2]</w:t>
              <w:br/>
              <w:t>19115  0.0  0.0 ?        Ss   02:01:00 00:00:00 /usr/sbin/anacron -s</w:t>
              <w:br/>
              <w:t>19985  0.0  0.0 ?        S    02:18:01 00:00:00 [kworker/0:1]</w:t>
              <w:br/>
              <w:t>20271  0.0  0.0 ?        S    02:24:01 00:00:00 [kworker/1:1]</w:t>
              <w:br/>
              <w:t>20544  0.0  0.0 ?        Rs   02:26:52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running 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11:02:19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enabled 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11:02:19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Filesystem</w:t>
      </w:r>
    </w:p>
    <w:p>
      <w:pPr>
        <w:pStyle w:val="Heading2"/>
      </w:pPr>
      <w:r>
        <w:t xml:space="preserve">6.1 Test Case: Test if files on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7. Detailed Test Suite Results: Host</w:t>
      </w:r>
    </w:p>
    <w:p>
      <w:pPr>
        <w:pStyle w:val="Heading2"/>
      </w:pPr>
      <w:r>
        <w:t xml:space="preserve">7.1 Test Case: Test if hostname is correcet 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8. Detailed Test Suite Results: Interface</w:t>
      </w:r>
    </w:p>
    <w:p>
      <w:pPr>
        <w:pStyle w:val="Heading2"/>
      </w:pPr>
      <w:r>
        <w:t xml:space="preserve">8.1 Test Case: Test if interface protocol status is connected 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interface link status is connected on </w:t>
      </w:r>
    </w:p>
    <w:p>
      <w:pPr>
        <w:pStyle w:val="Heading3"/>
      </w:pPr>
      <w:r>
        <w:t>8.2.1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on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Mar 11 02:02:03 BL1 Lldp: %LLDP-5-NEIGHBOR_TIMEOUT: LLDP neighbor with chassisId d4dd.3b9f.c556 and portId "Ethernet1" timed out on interface Ethernet3</w:t>
              <w:br/>
              <w:t>Mar 11 02:02:59 BL1 Bgp: %BGP-5-ADJCHANGE: peer 172.31.253.4 (VRF default AS 65200) old state Established event Stop new state Idle</w:t>
              <w:br/>
              <w:t>Mar 11 02:02:59 BL1 Bgp: %BGP-3-NOTIFICATION: sent to neighbor 172.31.253.4 (VRF default AS 65200) 4/0 (Hold Timer Expired Error/None) 0 bytes</w:t>
              <w:br/>
              <w:t>Mar 15 02:45:56 BL1 Lldp: %LLDP-5-NEIGHBOR_TIMEOUT: LLDP neighbor with chassisId d4f6.ef17.ea7b and portId "Ethernet1" timed out on interface Ethernet8</w:t>
              <w:br/>
              <w:t>Mar 15 02:46:27 BL1 Bgp: %BGP-5-ADJCHANGE: peer 172.31.254.25 (VRF default AS 65000) old state Established event Stop new state Idle</w:t>
              <w:br/>
              <w:t>Mar 15 02:46:27 BL1 Bgp: %BGP-3-NOTIFICATION: sent to neighbor 172.31.254.25 (VRF default AS 65000) 4/0 (Hold Timer Expired Error/None) 0 bytes</w:t>
              <w:br/>
              <w:t>Mar 15 02:55:19 BL1 Bgp: %BGP-5-ADJCHANGE: peer 172.31.254.25 (VRF default AS 65000) old state OpenConfirm event Established new state Established</w:t>
              <w:br/>
              <w:t>Mar 15 02:55:19 BL1 Lldp: %LLDP-5-NEIGHBOR_NEW: LLDP neighbor with chassisId d4f6.ef17.ea7b and portId "Ethernet1" added on interface Ethernet8</w:t>
              <w:br/>
              <w:t>Mar 24 02:05:36 BL1 Lldp: %LLDP-5-NEIGHBOR_TIMEOUT: LLDP neighbor with chassisId d4f6.ef17.ea7b and portId "Ethernet1" timed out on interface Ethernet8</w:t>
              <w:br/>
              <w:t>Mar 24 02:06:15 BL1 Bgp: %BGP-5-ADJCHANGE: peer 172.31.254.25 (VRF default AS 65000) old state Established event Stop new state Idle</w:t>
              <w:br/>
              <w:t>Mar 24 02:06:15 BL1 Bgp: %BGP-3-NOTIFICATION: sent to neighbor 172.31.254.25 (VRF default AS 65000) 4/0 (Hold Timer Expired Error/None) 0 bytes</w:t>
              <w:br/>
              <w:t>Mar 24 13:54:57 BL1 Lldp: %LLDP-5-NEIGHBOR_TIMEOUT: LLDP neighbor with chassisId d41c.ab6c.cfe1 and portId "Ethernet1" timed out on interface Ethernet2</w:t>
              <w:br/>
              <w:t>Mar 24 13:55:12 BL1 Bgp: %BGP-5-ADJCHANGE: peer 172.31.253.2 (VRF default AS 65200) old state Established event Stop new state Idle</w:t>
              <w:br/>
              <w:t>Mar 24 13:55:12 BL1 Bgp: %BGP-3-NOTIFICATION: sent to neighbor 172.31.253.2 (VRF default AS 65200) 4/0 (Hold Timer Expired Error/None) 0 bytes</w:t>
              <w:br/>
              <w:t>Mar 24 13:57:07 BL1 Lldp: %LLDP-5-NEIGHBOR_NEW: LLDP neighbor with chassisId d41c.ab6c.cfe1 and portId "Ethernet1" added on interface Ethernet2</w:t>
              <w:br/>
              <w:t>Mar 24 13:57:07 BL1 Bgp: %BGP-5-ADJCHANGE: peer 172.31.253.2 (VRF default AS 65200) old state OpenConfirm event Established new state Established</w:t>
              <w:br/>
              <w:t>Mar 28 21:39:44 BL1 Lldp: %LLDP-5-NEIGHBOR_TIMEOUT: LLDP neighbor with chassisId d41c.ab6c.cfe1 and portId "Ethernet1" timed out on interface Ethernet2</w:t>
              <w:br/>
              <w:t>Mar 28 21:40:36 BL1 Bgp: %BGP-5-ADJCHANGE: peer 172.31.253.2 (VRF default AS 65200) old state Established event Stop new state Idle</w:t>
              <w:br/>
              <w:t>Mar 28 21:40:36 BL1 Bgp: %BGP-3-NOTIFICATION: sent to neighbor 172.31.253.2 (VRF default AS 65200) 4/0 (Hold Timer Expired Error/None) 0 bytes</w:t>
              <w:br/>
              <w:t>Mar 28 21:49:00 BL1 Bgp: %BGP-5-ADJCHANGE: peer 172.31.253.2 (VRF default AS 65200) old state OpenConfirm event Established new state Established</w:t>
              <w:br/>
              <w:t>Mar 28 21:49:00 BL1 Lldp: %LLDP-5-NEIGHBOR_NEW: LLDP neighbor with chassisId d41c.ab6c.cfe1 and portId "Ethernet1" added on interface Ethernet2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Memory</w:t>
      </w:r>
    </w:p>
    <w:p>
      <w:pPr>
        <w:pStyle w:val="Heading2"/>
      </w:pPr>
      <w:r>
        <w:t xml:space="preserve">10.1 Test Case: Test memory utilization on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70.85166831714797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|70.85166831714797|.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3 minutes</w:t>
              <w:br/>
              <w:t>Total memory:           4006912 kB</w:t>
              <w:br/>
              <w:t>Free memory:            2838508 kB</w:t>
              <w:br/>
              <w:br/>
            </w:r>
          </w:p>
        </w:tc>
      </w:tr>
    </w:tbl>
    <w:p>
      <w:pPr>
        <w:pStyle w:val="Heading1"/>
      </w:pPr>
      <w:r>
        <w:t>11. Detailed Test Suite Results: System</w:t>
      </w:r>
    </w:p>
    <w:p>
      <w:pPr>
        <w:pStyle w:val="Heading2"/>
      </w:pPr>
      <w:r>
        <w:t xml:space="preserve">11.1 Test Case: Test if there is agents have crashed on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|413|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eos version is correct on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3 minutes</w:t>
              <w:br/>
              <w:t>Total memory:           4006912 kB</w:t>
              <w:br/>
              <w:t>Free memory:            2838508 kB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on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Ztp</w:t>
      </w:r>
    </w:p>
    <w:p>
      <w:pPr>
        <w:pStyle w:val="Heading2"/>
      </w:pPr>
      <w:r>
        <w:t xml:space="preserve">13.1 Test Case: Test if zerotouch is disabled 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13.2 Test Case: Test for zerotouch config file on </w:t>
      </w:r>
    </w:p>
    <w:p>
      <w:pPr>
        <w:pStyle w:val="Heading3"/>
      </w:pPr>
      <w:r>
        <w:t>13.2.1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(7341453312 bytes free)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