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08, 2020 12:59:23AM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18.011706590652466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3. Detailed Test Suite Results: Dns</w:t>
      </w:r>
    </w:p>
    <w:p>
      <w:pPr>
        <w:pStyle w:val="Heading2"/>
      </w:pPr>
      <w:r>
        <w:t xml:space="preserve">3.1 Test Case: Test dns configuration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dns resolves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ttl=101 (truncated)</w:t>
              <w:br/>
              <w:t>76 bytes from ord38s04-in-f14.1e100.net (172.217.0.14): icmp_seq=2 ttl=101 (truncated)</w:t>
              <w:br/>
              <w:t>76 bytes from ord38s04-in-f14.1e100.net (172.217.0.14): icmp_seq=3 ttl=101 (truncated)</w:t>
              <w:br/>
              <w:t>76 bytes from ord38s04-in-f14.1e100.net (172.217.0.14): icmp_seq=4 ttl=101 (truncated)</w:t>
              <w:br/>
              <w:t>76 bytes from ord38s04-in-f14.1e100.net (172.217.0.14): icmp_seq=5 ttl=101 (truncated)</w:t>
              <w:br/>
              <w:br/>
              <w:t>--- google.com ping statistics ---</w:t>
              <w:br/>
              <w:t>5 packets transmitted, 5 received, 0% packet loss, time 60ms</w:t>
              <w:br/>
              <w:t>rtt min/avg/max/mdev = 20.223/20.274/20.422/0.147 ms, pipe 3, ipg/ewma 15.155/20.345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time=11.2 ms</w:t>
              <w:br/>
              <w:t>80 bytes from 151.101.1.67 (151.101.1.67): icmp_seq=2 ttl=39 time=11.0 ms</w:t>
              <w:br/>
              <w:t>80 bytes from 151.101.1.67 (151.101.1.67): icmp_seq=3 ttl=39 time=11.0 ms</w:t>
              <w:br/>
              <w:t>80 bytes from 151.101.1.67 (151.101.1.67): icmp_seq=4 ttl=39 time=11.1 ms</w:t>
              <w:br/>
              <w:t>80 bytes from 151.101.1.67 (151.101.1.67): icmp_seq=5 ttl=39 time=11.0 ms</w:t>
              <w:br/>
              <w:br/>
              <w:t>--- cnn.com ping statistics ---</w:t>
              <w:br/>
              <w:t>5 packets transmitted, 5 received, 0% packet loss, time 162ms</w:t>
              <w:br/>
              <w:t>rtt min/avg/max/mdev = 11.020/11.099/11.215/0.106 ms, pipe 2, ipg/ewma 40.613/11.156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time=23.4 ms</w:t>
              <w:br/>
              <w:t>80 bytes from url-fwd.easydns.com (64.68.200.46): icmp_seq=2 ttl=39 time=23.2 ms</w:t>
              <w:br/>
              <w:t>80 bytes from url-fwd.easydns.com (64.68.200.46): icmp_seq=3 ttl=39 time=23.3 ms</w:t>
              <w:br/>
              <w:t>80 bytes from url-fwd.easydns.com (64.68.200.46): icmp_seq=4 ttl=39 time=23.3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23.296/23.357/23.479/0.151 ms, pipe 3, ipg/ewma 16.678/23.416 ms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(172.217.1.46) 72(100) bytes of data.</w:t>
              <w:br/>
              <w:t>76 bytes from ord37s07-in-f46.1e100.net (172.217.1.46): icmp_seq=1 ttl=100 (truncated)</w:t>
              <w:br/>
              <w:t>76 bytes from ord37s07-in-f46.1e100.net (172.217.1.46): icmp_seq=2 ttl=100 (truncated)</w:t>
              <w:br/>
              <w:t>76 bytes from ord37s07-in-f46.1e100.net (172.217.1.46): icmp_seq=3 ttl=100 (truncated)</w:t>
              <w:br/>
              <w:t>76 bytes from ord37s07-in-f46.1e100.net (172.217.1.46): icmp_seq=4 ttl=100 (truncated)</w:t>
              <w:br/>
              <w:t>76 bytes from ord37s07-in-f46.1e100.net (172.217.1.46): icmp_seq=5 ttl=100 (truncated)</w:t>
              <w:br/>
              <w:br/>
              <w:t>--- google.com ping statistics ---</w:t>
              <w:br/>
              <w:t>5 packets transmitted, 5 received, 0% packet loss, time 74ms</w:t>
              <w:br/>
              <w:t>rtt min/avg/max/mdev = 19.781/20.108/21.216/0.555 ms, pipe 2, ipg/ewma 18.656/20.641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time=12.0 ms</w:t>
              <w:br/>
              <w:t>80 bytes from 151.101.1.67 (151.101.1.67): icmp_seq=2 ttl=39 time=10.6 ms</w:t>
              <w:br/>
              <w:t>80 bytes from 151.101.1.67 (151.101.1.67): icmp_seq=3 ttl=39 time=10.6 ms</w:t>
              <w:br/>
              <w:t>80 bytes from 151.101.1.67 (151.101.1.67): icmp_seq=4 ttl=39 time=10.6 ms</w:t>
              <w:br/>
              <w:t>80 bytes from 151.101.1.67 (151.101.1.67): icmp_seq=5 ttl=39 time=10.6 ms</w:t>
              <w:br/>
              <w:br/>
              <w:t>--- cnn.com ping statistics ---</w:t>
              <w:br/>
              <w:t>5 packets transmitted, 5 received, 0% packet loss, time 125ms</w:t>
              <w:br/>
              <w:t>rtt min/avg/max/mdev = 10.609/10.903/12.043/0.584 ms, pipe 2, ipg/ewma 31.301/11.453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time=24.1 ms</w:t>
              <w:br/>
              <w:t>80 bytes from url-fwd.easydns.com (64.68.200.46): icmp_seq=2 ttl=39 time=22.6 ms</w:t>
              <w:br/>
              <w:t>80 bytes from url-fwd.easydns.com (64.68.200.46): icmp_seq=3 ttl=39 time=22.6 ms</w:t>
              <w:br/>
              <w:t>80 bytes from url-fwd.easydns.com (64.68.200.46): icmp_seq=4 ttl=39 time=22.6 ms</w:t>
              <w:br/>
              <w:t>80 bytes from url-fwd.easydns.com (64.68.200.46): icmp_seq=5 ttl=39 time=22.6 ms</w:t>
              <w:br/>
              <w:br/>
              <w:t>--- arista.com ping statistics ---</w:t>
              <w:br/>
              <w:t>5 packets transmitted, 5 received, 0% packet loss, time 69ms</w:t>
              <w:br/>
              <w:t>rtt min/avg/max/mdev = 22.637/22.967/24.173/0.618 ms, pipe 3, ipg/ewma 17.449/23.549 ms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(172.217.1.46) 72(100) bytes of data.</w:t>
              <w:br/>
              <w:t>76 bytes from ord37s07-in-f46.1e100.net (172.217.1.46): icmp_seq=1 ttl=100 (truncated)</w:t>
              <w:br/>
              <w:t>76 bytes from ord37s07-in-f46.1e100.net (172.217.1.46): icmp_seq=2 ttl=100 (truncated)</w:t>
              <w:br/>
              <w:t>76 bytes from ord37s07-in-f46.1e100.net (172.217.1.46): icmp_seq=3 ttl=100 (truncated)</w:t>
              <w:br/>
              <w:t>76 bytes from ord37s07-in-f46.1e100.net (172.217.1.46): icmp_seq=4 ttl=100 (truncated)</w:t>
              <w:br/>
              <w:t>76 bytes from ord37s07-in-f46.1e100.net (172.217.1.46): icmp_seq=5 ttl=100 (truncated)</w:t>
              <w:br/>
              <w:br/>
              <w:t>--- google.com ping statistics ---</w:t>
              <w:br/>
              <w:t>5 packets transmitted, 5 received, 0% packet loss, time 60ms</w:t>
              <w:br/>
              <w:t>rtt min/avg/max/mdev = 20.395/20.407/20.424/0.090 ms, pipe 3, ipg/ewma 15.211/20.415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time=11.0 ms</w:t>
              <w:br/>
              <w:t>80 bytes from 151.101.193.67 (151.101.193.67): icmp_seq=2 ttl=39 time=11.0 ms</w:t>
              <w:br/>
              <w:t>80 bytes from 151.101.193.67 (151.101.193.67): icmp_seq=3 ttl=39 time=11.0 ms</w:t>
              <w:br/>
              <w:t>80 bytes from 151.101.193.67 (151.101.193.67): icmp_seq=4 ttl=39 time=11.0 ms</w:t>
              <w:br/>
              <w:t>80 bytes from 151.101.193.67 (151.101.193.67): icmp_seq=5 ttl=39 time=11.0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11.062/11.072/11.095/0.012 ms, pipe 2, ipg/ewma 10.884/11.072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time=23.1 ms</w:t>
              <w:br/>
              <w:t>80 bytes from url-fwd.easydns.com (64.68.200.46): icmp_seq=2 ttl=39 time=23.2 ms</w:t>
              <w:br/>
              <w:t>80 bytes from url-fwd.easydns.com (64.68.200.46): icmp_seq=3 ttl=39 time=23.1 ms</w:t>
              <w:br/>
              <w:t>80 bytes from url-fwd.easydns.com (64.68.200.46): icmp_seq=4 ttl=39 time=23.2 ms</w:t>
              <w:br/>
              <w:t>80 bytes from url-fwd.easydns.com (64.68.200.46): icmp_seq=5 ttl=39 time=23.2 ms</w:t>
              <w:br/>
              <w:br/>
              <w:t>--- arista.com ping statistics ---</w:t>
              <w:br/>
              <w:t>5 packets transmitted, 5 received, 0% packet loss, time 67ms</w:t>
              <w:br/>
              <w:t>rtt min/avg/max/mdev = 23.180/23.211/23.280/0.102 ms, pipe 3, ipg/ewma 16.791/23.200 ms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(172.217.9.46) 72(100) bytes of data.</w:t>
              <w:br/>
              <w:t>76 bytes from ord38s08-in-f14.1e100.net (172.217.9.46): icmp_seq=1 ttl=100 (truncated)</w:t>
              <w:br/>
              <w:t>76 bytes from ord38s08-in-f14.1e100.net (172.217.9.46): icmp_seq=2 ttl=100 (truncated)</w:t>
              <w:br/>
              <w:t>76 bytes from ord38s08-in-f14.1e100.net (172.217.9.46): icmp_seq=3 ttl=100 (truncated)</w:t>
              <w:br/>
              <w:t>76 bytes from ord38s08-in-f14.1e100.net (172.217.9.46): icmp_seq=4 ttl=100 (truncated)</w:t>
              <w:br/>
              <w:t>76 bytes from ord38s08-in-f14.1e100.net (172.217.9.46): icmp_seq=5 ttl=100 (truncated)</w:t>
              <w:br/>
              <w:br/>
              <w:t>--- google.com ping statistics ---</w:t>
              <w:br/>
              <w:t>5 packets transmitted, 5 received, 0% packet loss, time 70ms</w:t>
              <w:br/>
              <w:t>rtt min/avg/max/mdev = 19.604/19.634/19.681/0.129 ms, pipe 2, ipg/ewma 17.543/19.621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time=10.6 ms</w:t>
              <w:br/>
              <w:t>80 bytes from 151.101.65.67 (151.101.65.67): icmp_seq=2 ttl=39 time=10.6 ms</w:t>
              <w:br/>
              <w:t>80 bytes from 151.101.65.67 (151.101.65.67): icmp_seq=3 ttl=39 time=10.6 ms</w:t>
              <w:br/>
              <w:t>80 bytes from 151.101.65.67 (151.101.65.67): icmp_seq=4 ttl=39 time=10.6 ms</w:t>
              <w:br/>
              <w:t>80 bytes from 151.101.65.67 (151.101.65.67): icmp_seq=5 ttl=39 time=10.6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10.680/10.687/10.699/0.065 ms, pipe 2, ipg/ewma 10.786/10.692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time=22.7 ms</w:t>
              <w:br/>
              <w:t>80 bytes from url-fwd.easydns.com (64.68.200.46): icmp_seq=2 ttl=39 time=22.7 ms</w:t>
              <w:br/>
              <w:t>80 bytes from url-fwd.easydns.com (64.68.200.46): icmp_seq=3 ttl=39 time=22.7 ms</w:t>
              <w:br/>
              <w:t>80 bytes from url-fwd.easydns.com (64.68.200.46): icmp_seq=4 ttl=39 time=22.7 ms</w:t>
              <w:br/>
              <w:t>80 bytes from url-fwd.easydns.com (64.68.200.46): icmp_seq=5 ttl=39 time=22.8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22.721/22.750/22.829/0.040 ms, pipe 3, ipg/ewma 16.564/22.748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if dns servers are reachable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45ms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